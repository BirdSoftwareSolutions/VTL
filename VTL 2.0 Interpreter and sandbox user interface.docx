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2B632DE" w14:textId="77777777" w:rsidR="00A27DB1" w:rsidRPr="00EB5D27" w:rsidRDefault="00A27DB1" w:rsidP="00A27DB1">
      <w:pPr>
        <w:pStyle w:val="ArialxVTL"/>
      </w:pPr>
      <w:bookmarkStart w:id="0" w:name="_Toc511546599"/>
      <w:bookmarkStart w:id="1" w:name="_Toc462659610"/>
      <w:bookmarkStart w:id="2" w:name="_Toc463805722"/>
      <w:bookmarkStart w:id="3" w:name="_Toc398999024"/>
      <w:bookmarkStart w:id="4" w:name="_Toc284149432"/>
      <w:bookmarkStart w:id="5" w:name="_Toc286993719"/>
    </w:p>
    <w:p w14:paraId="52CA597F" w14:textId="77777777" w:rsidR="00A27DB1" w:rsidRPr="00386FBF" w:rsidRDefault="00A27DB1" w:rsidP="00A27DB1">
      <w:pPr>
        <w:spacing w:after="240"/>
        <w:jc w:val="center"/>
        <w:rPr>
          <w:rFonts w:ascii="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SDMX Technical Working Group</w:t>
      </w:r>
    </w:p>
    <w:p w14:paraId="37D837BA" w14:textId="77777777" w:rsidR="00A27DB1" w:rsidRPr="00386FBF" w:rsidRDefault="00A27DB1" w:rsidP="00A27DB1">
      <w:pPr>
        <w:spacing w:after="240"/>
        <w:jc w:val="center"/>
        <w:rPr>
          <w:rFonts w:ascii="Trebuchet MS" w:eastAsia="Trebuchet MS" w:hAnsi="Trebuchet MS"/>
          <w:color w:val="808080" w:themeColor="background1" w:themeShade="80"/>
          <w:sz w:val="28"/>
          <w:szCs w:val="26"/>
        </w:rPr>
      </w:pPr>
      <w:r w:rsidRPr="00386FBF">
        <w:rPr>
          <w:rFonts w:ascii="Trebuchet MS" w:eastAsia="Trebuchet MS" w:hAnsi="Trebuchet MS"/>
          <w:color w:val="808080" w:themeColor="background1" w:themeShade="80"/>
          <w:sz w:val="28"/>
          <w:szCs w:val="26"/>
        </w:rPr>
        <w:t>VTL Task Force</w:t>
      </w:r>
    </w:p>
    <w:p w14:paraId="7CDEA532" w14:textId="77777777" w:rsidR="00A27DB1" w:rsidRPr="00386FBF" w:rsidRDefault="00A27DB1" w:rsidP="00A27DB1">
      <w:pPr>
        <w:widowControl w:val="0"/>
        <w:spacing w:line="276" w:lineRule="auto"/>
        <w:jc w:val="center"/>
        <w:rPr>
          <w:rFonts w:ascii="Trebuchet MS" w:hAnsi="Trebuchet MS"/>
          <w:sz w:val="40"/>
          <w:szCs w:val="40"/>
        </w:rPr>
      </w:pPr>
    </w:p>
    <w:p w14:paraId="04746C13" w14:textId="77777777" w:rsidR="00A27DB1" w:rsidRPr="00386FBF" w:rsidRDefault="00A27DB1" w:rsidP="00A27DB1">
      <w:pPr>
        <w:widowControl w:val="0"/>
        <w:spacing w:line="276" w:lineRule="auto"/>
        <w:jc w:val="center"/>
        <w:rPr>
          <w:rFonts w:ascii="Trebuchet MS" w:hAnsi="Trebuchet MS"/>
          <w:sz w:val="40"/>
          <w:szCs w:val="40"/>
        </w:rPr>
      </w:pPr>
    </w:p>
    <w:p w14:paraId="0162C097" w14:textId="77777777" w:rsidR="00A27DB1" w:rsidRPr="00386FBF" w:rsidRDefault="00A27DB1" w:rsidP="00A27DB1">
      <w:pPr>
        <w:widowControl w:val="0"/>
        <w:spacing w:line="276" w:lineRule="auto"/>
        <w:jc w:val="center"/>
        <w:rPr>
          <w:rFonts w:ascii="Trebuchet MS" w:hAnsi="Trebuchet MS"/>
          <w:sz w:val="40"/>
          <w:szCs w:val="40"/>
        </w:rPr>
      </w:pPr>
    </w:p>
    <w:p w14:paraId="4483105C" w14:textId="77777777" w:rsidR="00A27DB1" w:rsidRPr="00386FBF" w:rsidRDefault="00A27DB1" w:rsidP="00A27DB1">
      <w:pPr>
        <w:widowControl w:val="0"/>
        <w:spacing w:line="276" w:lineRule="auto"/>
        <w:jc w:val="center"/>
        <w:rPr>
          <w:rFonts w:ascii="Trebuchet MS" w:hAnsi="Trebuchet MS"/>
          <w:sz w:val="40"/>
          <w:szCs w:val="40"/>
        </w:rPr>
      </w:pPr>
    </w:p>
    <w:p w14:paraId="73177967" w14:textId="77777777" w:rsidR="00A27DB1" w:rsidRPr="00386FBF" w:rsidRDefault="00A27DB1" w:rsidP="00A27DB1">
      <w:pPr>
        <w:widowControl w:val="0"/>
        <w:spacing w:line="276" w:lineRule="auto"/>
        <w:jc w:val="center"/>
        <w:rPr>
          <w:rFonts w:ascii="Trebuchet MS" w:hAnsi="Trebuchet MS"/>
          <w:sz w:val="40"/>
          <w:szCs w:val="40"/>
        </w:rPr>
      </w:pPr>
    </w:p>
    <w:p w14:paraId="331DB460" w14:textId="77777777" w:rsidR="00324B19" w:rsidRPr="000914AC" w:rsidRDefault="005B1E05" w:rsidP="00A27DB1">
      <w:pPr>
        <w:jc w:val="center"/>
        <w:rPr>
          <w:rFonts w:ascii="Trebuchet MS" w:eastAsia="Trebuchet MS" w:hAnsi="Trebuchet MS"/>
          <w:b/>
          <w:sz w:val="48"/>
          <w:szCs w:val="42"/>
        </w:rPr>
      </w:pPr>
      <w:r w:rsidRPr="000914AC">
        <w:rPr>
          <w:rFonts w:ascii="Trebuchet MS" w:eastAsia="Trebuchet MS" w:hAnsi="Trebuchet MS"/>
          <w:b/>
          <w:sz w:val="48"/>
          <w:szCs w:val="42"/>
        </w:rPr>
        <w:t xml:space="preserve">The </w:t>
      </w:r>
      <w:r w:rsidR="00A27DB1" w:rsidRPr="000914AC">
        <w:rPr>
          <w:rFonts w:ascii="Trebuchet MS" w:eastAsia="Trebuchet MS" w:hAnsi="Trebuchet MS"/>
          <w:b/>
          <w:sz w:val="48"/>
          <w:szCs w:val="42"/>
        </w:rPr>
        <w:t xml:space="preserve">VTL </w:t>
      </w:r>
      <w:r w:rsidR="00324B19" w:rsidRPr="000914AC">
        <w:rPr>
          <w:rFonts w:ascii="Trebuchet MS" w:eastAsia="Trebuchet MS" w:hAnsi="Trebuchet MS"/>
          <w:b/>
          <w:sz w:val="48"/>
          <w:szCs w:val="42"/>
        </w:rPr>
        <w:t>2.0 Interpreter</w:t>
      </w:r>
    </w:p>
    <w:p w14:paraId="669963DE" w14:textId="27AE08AB" w:rsidR="00A27DB1" w:rsidRPr="000914AC" w:rsidRDefault="00324B19" w:rsidP="00A27DB1">
      <w:pPr>
        <w:jc w:val="center"/>
        <w:rPr>
          <w:rFonts w:ascii="Trebuchet MS" w:eastAsia="Trebuchet MS" w:hAnsi="Trebuchet MS"/>
          <w:b/>
          <w:sz w:val="48"/>
          <w:szCs w:val="42"/>
        </w:rPr>
      </w:pPr>
      <w:r w:rsidRPr="000914AC">
        <w:rPr>
          <w:rFonts w:ascii="Trebuchet MS" w:eastAsia="Trebuchet MS" w:hAnsi="Trebuchet MS"/>
          <w:b/>
          <w:sz w:val="48"/>
          <w:szCs w:val="42"/>
        </w:rPr>
        <w:t xml:space="preserve">and the </w:t>
      </w:r>
      <w:r w:rsidR="005B1E05" w:rsidRPr="000914AC">
        <w:rPr>
          <w:rFonts w:ascii="Trebuchet MS" w:eastAsia="Trebuchet MS" w:hAnsi="Trebuchet MS"/>
          <w:b/>
          <w:sz w:val="48"/>
          <w:szCs w:val="42"/>
        </w:rPr>
        <w:t>Sandbox</w:t>
      </w:r>
      <w:r w:rsidRPr="000914AC">
        <w:rPr>
          <w:rFonts w:ascii="Trebuchet MS" w:eastAsia="Trebuchet MS" w:hAnsi="Trebuchet MS"/>
          <w:b/>
          <w:sz w:val="48"/>
          <w:szCs w:val="42"/>
        </w:rPr>
        <w:t xml:space="preserve"> user interface</w:t>
      </w:r>
    </w:p>
    <w:p w14:paraId="0271ADAF" w14:textId="77777777" w:rsidR="00A27DB1" w:rsidRPr="000914AC" w:rsidRDefault="00A27DB1" w:rsidP="00A27DB1">
      <w:pPr>
        <w:widowControl w:val="0"/>
        <w:spacing w:line="276" w:lineRule="auto"/>
        <w:jc w:val="center"/>
        <w:rPr>
          <w:rFonts w:ascii="Trebuchet MS" w:hAnsi="Trebuchet MS"/>
          <w:sz w:val="40"/>
          <w:szCs w:val="40"/>
        </w:rPr>
      </w:pPr>
    </w:p>
    <w:p w14:paraId="276F5406" w14:textId="77777777" w:rsidR="00A27DB1" w:rsidRPr="00386FBF" w:rsidRDefault="00A27DB1" w:rsidP="00A27DB1">
      <w:pPr>
        <w:widowControl w:val="0"/>
        <w:spacing w:after="120" w:line="276" w:lineRule="auto"/>
        <w:jc w:val="center"/>
        <w:rPr>
          <w:rFonts w:ascii="Trebuchet MS" w:hAnsi="Trebuchet MS"/>
          <w:sz w:val="28"/>
          <w:szCs w:val="40"/>
        </w:rPr>
      </w:pPr>
    </w:p>
    <w:p w14:paraId="74F73182" w14:textId="77777777" w:rsidR="00A27DB1" w:rsidRPr="00386FBF" w:rsidRDefault="00A27DB1" w:rsidP="00A27DB1">
      <w:pPr>
        <w:widowControl w:val="0"/>
        <w:spacing w:after="120" w:line="276" w:lineRule="auto"/>
        <w:jc w:val="center"/>
        <w:rPr>
          <w:rFonts w:ascii="Trebuchet MS" w:hAnsi="Trebuchet MS"/>
          <w:sz w:val="28"/>
          <w:szCs w:val="40"/>
        </w:rPr>
      </w:pPr>
    </w:p>
    <w:p w14:paraId="4A33456E" w14:textId="124B4D39" w:rsidR="00A27DB1" w:rsidRPr="00386FBF" w:rsidRDefault="00A27DB1" w:rsidP="00A27DB1">
      <w:pPr>
        <w:widowControl w:val="0"/>
        <w:spacing w:after="120" w:line="276" w:lineRule="auto"/>
        <w:jc w:val="center"/>
        <w:rPr>
          <w:rFonts w:ascii="Trebuchet MS" w:hAnsi="Trebuchet MS"/>
          <w:b/>
          <w:sz w:val="28"/>
          <w:szCs w:val="40"/>
        </w:rPr>
      </w:pPr>
    </w:p>
    <w:p w14:paraId="2BFB7AE2" w14:textId="77777777" w:rsidR="00A27DB1" w:rsidRPr="00386FBF" w:rsidRDefault="00A27DB1" w:rsidP="00A27DB1">
      <w:pPr>
        <w:spacing w:before="120" w:after="120" w:line="240" w:lineRule="atLeast"/>
        <w:jc w:val="both"/>
        <w:rPr>
          <w:rFonts w:asciiTheme="majorHAnsi" w:hAnsiTheme="majorHAnsi"/>
          <w:sz w:val="24"/>
        </w:rPr>
      </w:pPr>
    </w:p>
    <w:p w14:paraId="69A5F57C" w14:textId="77777777" w:rsidR="00A27DB1" w:rsidRPr="00386FBF" w:rsidRDefault="00A27DB1" w:rsidP="00A27DB1">
      <w:pPr>
        <w:spacing w:before="120" w:after="120" w:line="240" w:lineRule="atLeast"/>
        <w:jc w:val="both"/>
        <w:rPr>
          <w:rFonts w:asciiTheme="majorHAnsi" w:hAnsiTheme="majorHAnsi"/>
          <w:sz w:val="24"/>
        </w:rPr>
      </w:pPr>
    </w:p>
    <w:p w14:paraId="1EC77788" w14:textId="77777777" w:rsidR="00A27DB1" w:rsidRPr="00386FBF" w:rsidRDefault="00A27DB1" w:rsidP="00A27DB1">
      <w:pPr>
        <w:spacing w:before="120" w:after="120" w:line="240" w:lineRule="atLeast"/>
        <w:jc w:val="both"/>
        <w:rPr>
          <w:rFonts w:asciiTheme="majorHAnsi" w:hAnsiTheme="majorHAnsi"/>
          <w:sz w:val="24"/>
        </w:rPr>
      </w:pPr>
    </w:p>
    <w:p w14:paraId="65415BF2" w14:textId="77777777" w:rsidR="00A27DB1" w:rsidRPr="00386FBF" w:rsidRDefault="00A27DB1" w:rsidP="00A27DB1">
      <w:pPr>
        <w:spacing w:before="120" w:after="120" w:line="240" w:lineRule="atLeast"/>
        <w:jc w:val="both"/>
        <w:rPr>
          <w:rFonts w:asciiTheme="majorHAnsi" w:hAnsiTheme="majorHAnsi"/>
          <w:sz w:val="24"/>
        </w:rPr>
      </w:pPr>
    </w:p>
    <w:p w14:paraId="17712DF4" w14:textId="77777777" w:rsidR="00A27DB1" w:rsidRPr="00386FBF" w:rsidRDefault="00A27DB1" w:rsidP="00A27DB1">
      <w:pPr>
        <w:spacing w:before="120" w:after="120" w:line="240" w:lineRule="atLeast"/>
        <w:jc w:val="both"/>
        <w:rPr>
          <w:rFonts w:asciiTheme="majorHAnsi" w:hAnsiTheme="majorHAnsi"/>
          <w:sz w:val="24"/>
        </w:rPr>
      </w:pPr>
    </w:p>
    <w:p w14:paraId="6BFCB7B7" w14:textId="77777777" w:rsidR="00A27DB1" w:rsidRPr="00386FBF" w:rsidRDefault="00A27DB1" w:rsidP="00A27DB1">
      <w:pPr>
        <w:spacing w:before="120" w:after="120" w:line="240" w:lineRule="atLeast"/>
        <w:jc w:val="both"/>
        <w:rPr>
          <w:rFonts w:asciiTheme="majorHAnsi" w:hAnsiTheme="majorHAnsi"/>
          <w:sz w:val="24"/>
        </w:rPr>
      </w:pPr>
    </w:p>
    <w:p w14:paraId="5920CBA9" w14:textId="7C1632FA" w:rsidR="00A27DB1" w:rsidRPr="00386FBF" w:rsidRDefault="005B1E05" w:rsidP="005B1E05">
      <w:pPr>
        <w:spacing w:before="120" w:after="120" w:line="240" w:lineRule="atLeast"/>
        <w:jc w:val="center"/>
        <w:rPr>
          <w:rFonts w:asciiTheme="majorHAnsi" w:hAnsiTheme="majorHAnsi"/>
          <w:sz w:val="24"/>
        </w:rPr>
      </w:pPr>
      <w:r>
        <w:rPr>
          <w:rFonts w:asciiTheme="majorHAnsi" w:hAnsiTheme="majorHAnsi"/>
          <w:sz w:val="24"/>
        </w:rPr>
        <w:t xml:space="preserve">Version </w:t>
      </w:r>
      <w:r w:rsidR="006D520F">
        <w:rPr>
          <w:rFonts w:asciiTheme="majorHAnsi" w:hAnsiTheme="majorHAnsi"/>
          <w:sz w:val="24"/>
        </w:rPr>
        <w:t>3</w:t>
      </w:r>
      <w:r>
        <w:rPr>
          <w:rFonts w:asciiTheme="majorHAnsi" w:hAnsiTheme="majorHAnsi"/>
          <w:sz w:val="24"/>
        </w:rPr>
        <w:t>.0</w:t>
      </w:r>
    </w:p>
    <w:p w14:paraId="5A31E6B0" w14:textId="77777777" w:rsidR="00A27DB1" w:rsidRPr="00386FBF" w:rsidRDefault="00A27DB1" w:rsidP="00A27DB1">
      <w:pPr>
        <w:spacing w:before="120" w:after="120" w:line="240" w:lineRule="atLeast"/>
        <w:jc w:val="both"/>
        <w:rPr>
          <w:rFonts w:asciiTheme="majorHAnsi" w:hAnsiTheme="majorHAnsi"/>
          <w:sz w:val="24"/>
        </w:rPr>
      </w:pPr>
    </w:p>
    <w:p w14:paraId="476BD50A" w14:textId="12DABAD6" w:rsidR="00A27DB1" w:rsidRPr="00386FBF" w:rsidRDefault="005B1E05" w:rsidP="00A27DB1">
      <w:pPr>
        <w:spacing w:before="120" w:after="120" w:line="240" w:lineRule="atLeast"/>
        <w:jc w:val="center"/>
      </w:pPr>
      <w:r>
        <w:rPr>
          <w:rFonts w:ascii="Trebuchet MS" w:eastAsia="Trebuchet MS" w:hAnsi="Trebuchet MS" w:cs="Trebuchet MS"/>
          <w:i/>
          <w:color w:val="666666"/>
          <w:sz w:val="26"/>
        </w:rPr>
        <w:t>July</w:t>
      </w:r>
      <w:r w:rsidR="00A27DB1" w:rsidRPr="00386FBF">
        <w:rPr>
          <w:rFonts w:ascii="Trebuchet MS" w:eastAsia="Trebuchet MS" w:hAnsi="Trebuchet MS" w:cs="Trebuchet MS"/>
          <w:i/>
          <w:color w:val="666666"/>
          <w:sz w:val="26"/>
        </w:rPr>
        <w:t xml:space="preserve"> 2018</w:t>
      </w:r>
    </w:p>
    <w:p w14:paraId="0ED8B814" w14:textId="77777777" w:rsidR="00A27DB1" w:rsidRPr="00386FBF" w:rsidRDefault="00A27DB1" w:rsidP="00A27DB1"/>
    <w:p w14:paraId="2B1A89C5" w14:textId="77777777" w:rsidR="00A27DB1" w:rsidRPr="00386FBF" w:rsidRDefault="00A27DB1" w:rsidP="00A27DB1">
      <w:r w:rsidRPr="00386FBF">
        <w:br w:type="page"/>
      </w:r>
    </w:p>
    <w:bookmarkStart w:id="6" w:name="_Toc265511388" w:displacedByCustomXml="next"/>
    <w:bookmarkStart w:id="7" w:name="_Toc283049482" w:displacedByCustomXml="next"/>
    <w:bookmarkStart w:id="8" w:name="_Toc398999018" w:displacedByCustomXml="next"/>
    <w:bookmarkStart w:id="9" w:name="_Toc283049483" w:displacedByCustomXml="next"/>
    <w:bookmarkStart w:id="10" w:name="_Toc398999019" w:displacedByCustomXml="next"/>
    <w:sdt>
      <w:sdtPr>
        <w:rPr>
          <w:rFonts w:ascii="Times New Roman" w:eastAsia="Times New Roman" w:hAnsi="Times New Roman" w:cs="Times New Roman"/>
          <w:b w:val="0"/>
          <w:bCs w:val="0"/>
          <w:color w:val="000000"/>
          <w:sz w:val="20"/>
          <w:szCs w:val="20"/>
        </w:rPr>
        <w:id w:val="-543751599"/>
        <w:docPartObj>
          <w:docPartGallery w:val="Table of Contents"/>
          <w:docPartUnique/>
        </w:docPartObj>
      </w:sdtPr>
      <w:sdtEndPr>
        <w:rPr>
          <w:noProof/>
        </w:rPr>
      </w:sdtEndPr>
      <w:sdtContent>
        <w:p w14:paraId="427F27C0" w14:textId="56B719AF" w:rsidR="002A3325" w:rsidRDefault="002A3325">
          <w:pPr>
            <w:pStyle w:val="TOCHeading"/>
          </w:pPr>
          <w:r>
            <w:t>Table of contents</w:t>
          </w:r>
        </w:p>
        <w:p w14:paraId="58454E53" w14:textId="77777777" w:rsidR="00BE25E5" w:rsidRDefault="00BE25E5">
          <w:pPr>
            <w:pStyle w:val="TOC1"/>
            <w:rPr>
              <w:rFonts w:asciiTheme="minorHAnsi" w:eastAsiaTheme="minorEastAsia" w:hAnsiTheme="minorHAnsi" w:cstheme="minorBidi"/>
              <w:b w:val="0"/>
              <w:color w:val="auto"/>
              <w:szCs w:val="22"/>
              <w:lang w:eastAsia="en-GB"/>
            </w:rPr>
          </w:pPr>
          <w:r>
            <w:rPr>
              <w:b w:val="0"/>
            </w:rPr>
            <w:fldChar w:fldCharType="begin"/>
          </w:r>
          <w:r>
            <w:rPr>
              <w:b w:val="0"/>
            </w:rPr>
            <w:instrText xml:space="preserve"> TOC \o "1-3" \h \z \u </w:instrText>
          </w:r>
          <w:r>
            <w:rPr>
              <w:b w:val="0"/>
            </w:rPr>
            <w:fldChar w:fldCharType="separate"/>
          </w:r>
          <w:hyperlink w:anchor="_Toc528148538" w:history="1">
            <w:r w:rsidRPr="002425EF">
              <w:rPr>
                <w:rStyle w:val="Hyperlink"/>
              </w:rPr>
              <w:t>The VTL sandbox</w:t>
            </w:r>
            <w:r>
              <w:rPr>
                <w:webHidden/>
              </w:rPr>
              <w:tab/>
            </w:r>
            <w:r>
              <w:rPr>
                <w:webHidden/>
              </w:rPr>
              <w:fldChar w:fldCharType="begin"/>
            </w:r>
            <w:r>
              <w:rPr>
                <w:webHidden/>
              </w:rPr>
              <w:instrText xml:space="preserve"> PAGEREF _Toc528148538 \h </w:instrText>
            </w:r>
            <w:r>
              <w:rPr>
                <w:webHidden/>
              </w:rPr>
            </w:r>
            <w:r>
              <w:rPr>
                <w:webHidden/>
              </w:rPr>
              <w:fldChar w:fldCharType="separate"/>
            </w:r>
            <w:r>
              <w:rPr>
                <w:webHidden/>
              </w:rPr>
              <w:t>4</w:t>
            </w:r>
            <w:r>
              <w:rPr>
                <w:webHidden/>
              </w:rPr>
              <w:fldChar w:fldCharType="end"/>
            </w:r>
          </w:hyperlink>
        </w:p>
        <w:p w14:paraId="75DA9BCB" w14:textId="77777777" w:rsidR="00BE25E5" w:rsidRDefault="00BE25E5">
          <w:pPr>
            <w:pStyle w:val="TOC2"/>
            <w:rPr>
              <w:rFonts w:asciiTheme="minorHAnsi" w:eastAsiaTheme="minorEastAsia" w:hAnsiTheme="minorHAnsi" w:cstheme="minorBidi"/>
              <w:noProof/>
              <w:color w:val="auto"/>
              <w:szCs w:val="22"/>
              <w:lang w:eastAsia="en-GB"/>
            </w:rPr>
          </w:pPr>
          <w:hyperlink w:anchor="_Toc528148539" w:history="1">
            <w:r w:rsidRPr="002425EF">
              <w:rPr>
                <w:rStyle w:val="Hyperlink"/>
                <w:noProof/>
              </w:rPr>
              <w:t>How to install and run the VTL sandbox</w:t>
            </w:r>
            <w:r>
              <w:rPr>
                <w:noProof/>
                <w:webHidden/>
              </w:rPr>
              <w:tab/>
            </w:r>
            <w:r>
              <w:rPr>
                <w:noProof/>
                <w:webHidden/>
              </w:rPr>
              <w:fldChar w:fldCharType="begin"/>
            </w:r>
            <w:r>
              <w:rPr>
                <w:noProof/>
                <w:webHidden/>
              </w:rPr>
              <w:instrText xml:space="preserve"> PAGEREF _Toc528148539 \h </w:instrText>
            </w:r>
            <w:r>
              <w:rPr>
                <w:noProof/>
                <w:webHidden/>
              </w:rPr>
            </w:r>
            <w:r>
              <w:rPr>
                <w:noProof/>
                <w:webHidden/>
              </w:rPr>
              <w:fldChar w:fldCharType="separate"/>
            </w:r>
            <w:r>
              <w:rPr>
                <w:noProof/>
                <w:webHidden/>
              </w:rPr>
              <w:t>4</w:t>
            </w:r>
            <w:r>
              <w:rPr>
                <w:noProof/>
                <w:webHidden/>
              </w:rPr>
              <w:fldChar w:fldCharType="end"/>
            </w:r>
          </w:hyperlink>
        </w:p>
        <w:p w14:paraId="5E97AC30" w14:textId="77777777" w:rsidR="00BE25E5" w:rsidRDefault="00BE25E5">
          <w:pPr>
            <w:pStyle w:val="TOC2"/>
            <w:rPr>
              <w:rFonts w:asciiTheme="minorHAnsi" w:eastAsiaTheme="minorEastAsia" w:hAnsiTheme="minorHAnsi" w:cstheme="minorBidi"/>
              <w:noProof/>
              <w:color w:val="auto"/>
              <w:szCs w:val="22"/>
              <w:lang w:eastAsia="en-GB"/>
            </w:rPr>
          </w:pPr>
          <w:hyperlink w:anchor="_Toc528148540" w:history="1">
            <w:r w:rsidRPr="002425EF">
              <w:rPr>
                <w:rStyle w:val="Hyperlink"/>
                <w:noProof/>
              </w:rPr>
              <w:t>Command-line parameters</w:t>
            </w:r>
            <w:r>
              <w:rPr>
                <w:noProof/>
                <w:webHidden/>
              </w:rPr>
              <w:tab/>
            </w:r>
            <w:r>
              <w:rPr>
                <w:noProof/>
                <w:webHidden/>
              </w:rPr>
              <w:fldChar w:fldCharType="begin"/>
            </w:r>
            <w:r>
              <w:rPr>
                <w:noProof/>
                <w:webHidden/>
              </w:rPr>
              <w:instrText xml:space="preserve"> PAGEREF _Toc528148540 \h </w:instrText>
            </w:r>
            <w:r>
              <w:rPr>
                <w:noProof/>
                <w:webHidden/>
              </w:rPr>
            </w:r>
            <w:r>
              <w:rPr>
                <w:noProof/>
                <w:webHidden/>
              </w:rPr>
              <w:fldChar w:fldCharType="separate"/>
            </w:r>
            <w:r>
              <w:rPr>
                <w:noProof/>
                <w:webHidden/>
              </w:rPr>
              <w:t>4</w:t>
            </w:r>
            <w:r>
              <w:rPr>
                <w:noProof/>
                <w:webHidden/>
              </w:rPr>
              <w:fldChar w:fldCharType="end"/>
            </w:r>
          </w:hyperlink>
        </w:p>
        <w:p w14:paraId="7BB5876C" w14:textId="77777777" w:rsidR="00BE25E5" w:rsidRDefault="00BE25E5">
          <w:pPr>
            <w:pStyle w:val="TOC1"/>
            <w:rPr>
              <w:rFonts w:asciiTheme="minorHAnsi" w:eastAsiaTheme="minorEastAsia" w:hAnsiTheme="minorHAnsi" w:cstheme="minorBidi"/>
              <w:b w:val="0"/>
              <w:color w:val="auto"/>
              <w:szCs w:val="22"/>
              <w:lang w:eastAsia="en-GB"/>
            </w:rPr>
          </w:pPr>
          <w:hyperlink w:anchor="_Toc528148541" w:history="1">
            <w:r w:rsidRPr="002425EF">
              <w:rPr>
                <w:rStyle w:val="Hyperlink"/>
              </w:rPr>
              <w:t>The VTL Interpreter</w:t>
            </w:r>
            <w:r>
              <w:rPr>
                <w:webHidden/>
              </w:rPr>
              <w:tab/>
            </w:r>
            <w:r>
              <w:rPr>
                <w:webHidden/>
              </w:rPr>
              <w:fldChar w:fldCharType="begin"/>
            </w:r>
            <w:r>
              <w:rPr>
                <w:webHidden/>
              </w:rPr>
              <w:instrText xml:space="preserve"> PAGEREF _Toc528148541 \h </w:instrText>
            </w:r>
            <w:r>
              <w:rPr>
                <w:webHidden/>
              </w:rPr>
            </w:r>
            <w:r>
              <w:rPr>
                <w:webHidden/>
              </w:rPr>
              <w:fldChar w:fldCharType="separate"/>
            </w:r>
            <w:r>
              <w:rPr>
                <w:webHidden/>
              </w:rPr>
              <w:t>6</w:t>
            </w:r>
            <w:r>
              <w:rPr>
                <w:webHidden/>
              </w:rPr>
              <w:fldChar w:fldCharType="end"/>
            </w:r>
          </w:hyperlink>
        </w:p>
        <w:p w14:paraId="7E194034" w14:textId="77777777" w:rsidR="00BE25E5" w:rsidRDefault="00BE25E5">
          <w:pPr>
            <w:pStyle w:val="TOC2"/>
            <w:rPr>
              <w:rFonts w:asciiTheme="minorHAnsi" w:eastAsiaTheme="minorEastAsia" w:hAnsiTheme="minorHAnsi" w:cstheme="minorBidi"/>
              <w:noProof/>
              <w:color w:val="auto"/>
              <w:szCs w:val="22"/>
              <w:lang w:eastAsia="en-GB"/>
            </w:rPr>
          </w:pPr>
          <w:hyperlink w:anchor="_Toc528148542" w:history="1">
            <w:r w:rsidRPr="002425EF">
              <w:rPr>
                <w:rStyle w:val="Hyperlink"/>
                <w:noProof/>
              </w:rPr>
              <w:t>Operators implemented</w:t>
            </w:r>
            <w:r>
              <w:rPr>
                <w:noProof/>
                <w:webHidden/>
              </w:rPr>
              <w:tab/>
            </w:r>
            <w:r>
              <w:rPr>
                <w:noProof/>
                <w:webHidden/>
              </w:rPr>
              <w:fldChar w:fldCharType="begin"/>
            </w:r>
            <w:r>
              <w:rPr>
                <w:noProof/>
                <w:webHidden/>
              </w:rPr>
              <w:instrText xml:space="preserve"> PAGEREF _Toc528148542 \h </w:instrText>
            </w:r>
            <w:r>
              <w:rPr>
                <w:noProof/>
                <w:webHidden/>
              </w:rPr>
            </w:r>
            <w:r>
              <w:rPr>
                <w:noProof/>
                <w:webHidden/>
              </w:rPr>
              <w:fldChar w:fldCharType="separate"/>
            </w:r>
            <w:r>
              <w:rPr>
                <w:noProof/>
                <w:webHidden/>
              </w:rPr>
              <w:t>6</w:t>
            </w:r>
            <w:r>
              <w:rPr>
                <w:noProof/>
                <w:webHidden/>
              </w:rPr>
              <w:fldChar w:fldCharType="end"/>
            </w:r>
          </w:hyperlink>
        </w:p>
        <w:p w14:paraId="29C10267" w14:textId="77777777" w:rsidR="00BE25E5" w:rsidRDefault="00BE25E5">
          <w:pPr>
            <w:pStyle w:val="TOC2"/>
            <w:rPr>
              <w:rFonts w:asciiTheme="minorHAnsi" w:eastAsiaTheme="minorEastAsia" w:hAnsiTheme="minorHAnsi" w:cstheme="minorBidi"/>
              <w:noProof/>
              <w:color w:val="auto"/>
              <w:szCs w:val="22"/>
              <w:lang w:eastAsia="en-GB"/>
            </w:rPr>
          </w:pPr>
          <w:hyperlink w:anchor="_Toc528148543" w:history="1">
            <w:r w:rsidRPr="002425EF">
              <w:rPr>
                <w:rStyle w:val="Hyperlink"/>
                <w:noProof/>
              </w:rPr>
              <w:t>Automatic propagation of the attribute values</w:t>
            </w:r>
            <w:r>
              <w:rPr>
                <w:noProof/>
                <w:webHidden/>
              </w:rPr>
              <w:tab/>
            </w:r>
            <w:r>
              <w:rPr>
                <w:noProof/>
                <w:webHidden/>
              </w:rPr>
              <w:fldChar w:fldCharType="begin"/>
            </w:r>
            <w:r>
              <w:rPr>
                <w:noProof/>
                <w:webHidden/>
              </w:rPr>
              <w:instrText xml:space="preserve"> PAGEREF _Toc528148543 \h </w:instrText>
            </w:r>
            <w:r>
              <w:rPr>
                <w:noProof/>
                <w:webHidden/>
              </w:rPr>
            </w:r>
            <w:r>
              <w:rPr>
                <w:noProof/>
                <w:webHidden/>
              </w:rPr>
              <w:fldChar w:fldCharType="separate"/>
            </w:r>
            <w:r>
              <w:rPr>
                <w:noProof/>
                <w:webHidden/>
              </w:rPr>
              <w:t>7</w:t>
            </w:r>
            <w:r>
              <w:rPr>
                <w:noProof/>
                <w:webHidden/>
              </w:rPr>
              <w:fldChar w:fldCharType="end"/>
            </w:r>
          </w:hyperlink>
        </w:p>
        <w:p w14:paraId="6C85F877" w14:textId="77777777" w:rsidR="00BE25E5" w:rsidRDefault="00BE25E5">
          <w:pPr>
            <w:pStyle w:val="TOC2"/>
            <w:rPr>
              <w:rFonts w:asciiTheme="minorHAnsi" w:eastAsiaTheme="minorEastAsia" w:hAnsiTheme="minorHAnsi" w:cstheme="minorBidi"/>
              <w:noProof/>
              <w:color w:val="auto"/>
              <w:szCs w:val="22"/>
              <w:lang w:eastAsia="en-GB"/>
            </w:rPr>
          </w:pPr>
          <w:hyperlink w:anchor="_Toc528148544" w:history="1">
            <w:r w:rsidRPr="002425EF">
              <w:rPr>
                <w:rStyle w:val="Hyperlink"/>
                <w:noProof/>
              </w:rPr>
              <w:t>The data types time_period, date and time</w:t>
            </w:r>
            <w:r>
              <w:rPr>
                <w:noProof/>
                <w:webHidden/>
              </w:rPr>
              <w:tab/>
            </w:r>
            <w:r>
              <w:rPr>
                <w:noProof/>
                <w:webHidden/>
              </w:rPr>
              <w:fldChar w:fldCharType="begin"/>
            </w:r>
            <w:r>
              <w:rPr>
                <w:noProof/>
                <w:webHidden/>
              </w:rPr>
              <w:instrText xml:space="preserve"> PAGEREF _Toc528148544 \h </w:instrText>
            </w:r>
            <w:r>
              <w:rPr>
                <w:noProof/>
                <w:webHidden/>
              </w:rPr>
            </w:r>
            <w:r>
              <w:rPr>
                <w:noProof/>
                <w:webHidden/>
              </w:rPr>
              <w:fldChar w:fldCharType="separate"/>
            </w:r>
            <w:r>
              <w:rPr>
                <w:noProof/>
                <w:webHidden/>
              </w:rPr>
              <w:t>7</w:t>
            </w:r>
            <w:r>
              <w:rPr>
                <w:noProof/>
                <w:webHidden/>
              </w:rPr>
              <w:fldChar w:fldCharType="end"/>
            </w:r>
          </w:hyperlink>
        </w:p>
        <w:p w14:paraId="6A99DF45" w14:textId="77777777" w:rsidR="00BE25E5" w:rsidRDefault="00BE25E5">
          <w:pPr>
            <w:pStyle w:val="TOC2"/>
            <w:rPr>
              <w:rFonts w:asciiTheme="minorHAnsi" w:eastAsiaTheme="minorEastAsia" w:hAnsiTheme="minorHAnsi" w:cstheme="minorBidi"/>
              <w:noProof/>
              <w:color w:val="auto"/>
              <w:szCs w:val="22"/>
              <w:lang w:eastAsia="en-GB"/>
            </w:rPr>
          </w:pPr>
          <w:hyperlink w:anchor="_Toc528148545" w:history="1">
            <w:r w:rsidRPr="002425EF">
              <w:rPr>
                <w:rStyle w:val="Hyperlink"/>
                <w:noProof/>
              </w:rPr>
              <w:t>Architecture</w:t>
            </w:r>
            <w:r>
              <w:rPr>
                <w:noProof/>
                <w:webHidden/>
              </w:rPr>
              <w:tab/>
            </w:r>
            <w:r>
              <w:rPr>
                <w:noProof/>
                <w:webHidden/>
              </w:rPr>
              <w:fldChar w:fldCharType="begin"/>
            </w:r>
            <w:r>
              <w:rPr>
                <w:noProof/>
                <w:webHidden/>
              </w:rPr>
              <w:instrText xml:space="preserve"> PAGEREF _Toc528148545 \h </w:instrText>
            </w:r>
            <w:r>
              <w:rPr>
                <w:noProof/>
                <w:webHidden/>
              </w:rPr>
            </w:r>
            <w:r>
              <w:rPr>
                <w:noProof/>
                <w:webHidden/>
              </w:rPr>
              <w:fldChar w:fldCharType="separate"/>
            </w:r>
            <w:r>
              <w:rPr>
                <w:noProof/>
                <w:webHidden/>
              </w:rPr>
              <w:t>7</w:t>
            </w:r>
            <w:r>
              <w:rPr>
                <w:noProof/>
                <w:webHidden/>
              </w:rPr>
              <w:fldChar w:fldCharType="end"/>
            </w:r>
          </w:hyperlink>
        </w:p>
        <w:p w14:paraId="2C174571" w14:textId="77777777" w:rsidR="00BE25E5" w:rsidRDefault="00BE25E5">
          <w:pPr>
            <w:pStyle w:val="TOC2"/>
            <w:rPr>
              <w:rFonts w:asciiTheme="minorHAnsi" w:eastAsiaTheme="minorEastAsia" w:hAnsiTheme="minorHAnsi" w:cstheme="minorBidi"/>
              <w:noProof/>
              <w:color w:val="auto"/>
              <w:szCs w:val="22"/>
              <w:lang w:eastAsia="en-GB"/>
            </w:rPr>
          </w:pPr>
          <w:hyperlink w:anchor="_Toc528148546" w:history="1">
            <w:r w:rsidRPr="002425EF">
              <w:rPr>
                <w:rStyle w:val="Hyperlink"/>
                <w:noProof/>
              </w:rPr>
              <w:t>How the data are stored</w:t>
            </w:r>
            <w:r>
              <w:rPr>
                <w:noProof/>
                <w:webHidden/>
              </w:rPr>
              <w:tab/>
            </w:r>
            <w:r>
              <w:rPr>
                <w:noProof/>
                <w:webHidden/>
              </w:rPr>
              <w:fldChar w:fldCharType="begin"/>
            </w:r>
            <w:r>
              <w:rPr>
                <w:noProof/>
                <w:webHidden/>
              </w:rPr>
              <w:instrText xml:space="preserve"> PAGEREF _Toc528148546 \h </w:instrText>
            </w:r>
            <w:r>
              <w:rPr>
                <w:noProof/>
                <w:webHidden/>
              </w:rPr>
            </w:r>
            <w:r>
              <w:rPr>
                <w:noProof/>
                <w:webHidden/>
              </w:rPr>
              <w:fldChar w:fldCharType="separate"/>
            </w:r>
            <w:r>
              <w:rPr>
                <w:noProof/>
                <w:webHidden/>
              </w:rPr>
              <w:t>9</w:t>
            </w:r>
            <w:r>
              <w:rPr>
                <w:noProof/>
                <w:webHidden/>
              </w:rPr>
              <w:fldChar w:fldCharType="end"/>
            </w:r>
          </w:hyperlink>
        </w:p>
        <w:p w14:paraId="13CFBEB2" w14:textId="77777777" w:rsidR="00BE25E5" w:rsidRDefault="00BE25E5">
          <w:pPr>
            <w:pStyle w:val="TOC2"/>
            <w:rPr>
              <w:rFonts w:asciiTheme="minorHAnsi" w:eastAsiaTheme="minorEastAsia" w:hAnsiTheme="minorHAnsi" w:cstheme="minorBidi"/>
              <w:noProof/>
              <w:color w:val="auto"/>
              <w:szCs w:val="22"/>
              <w:lang w:eastAsia="en-GB"/>
            </w:rPr>
          </w:pPr>
          <w:hyperlink w:anchor="_Toc528148547" w:history="1">
            <w:r w:rsidRPr="002425EF">
              <w:rPr>
                <w:rStyle w:val="Hyperlink"/>
                <w:noProof/>
              </w:rPr>
              <w:t>How the metadata are stored</w:t>
            </w:r>
            <w:r>
              <w:rPr>
                <w:noProof/>
                <w:webHidden/>
              </w:rPr>
              <w:tab/>
            </w:r>
            <w:r>
              <w:rPr>
                <w:noProof/>
                <w:webHidden/>
              </w:rPr>
              <w:fldChar w:fldCharType="begin"/>
            </w:r>
            <w:r>
              <w:rPr>
                <w:noProof/>
                <w:webHidden/>
              </w:rPr>
              <w:instrText xml:space="preserve"> PAGEREF _Toc528148547 \h </w:instrText>
            </w:r>
            <w:r>
              <w:rPr>
                <w:noProof/>
                <w:webHidden/>
              </w:rPr>
            </w:r>
            <w:r>
              <w:rPr>
                <w:noProof/>
                <w:webHidden/>
              </w:rPr>
              <w:fldChar w:fldCharType="separate"/>
            </w:r>
            <w:r>
              <w:rPr>
                <w:noProof/>
                <w:webHidden/>
              </w:rPr>
              <w:t>9</w:t>
            </w:r>
            <w:r>
              <w:rPr>
                <w:noProof/>
                <w:webHidden/>
              </w:rPr>
              <w:fldChar w:fldCharType="end"/>
            </w:r>
          </w:hyperlink>
        </w:p>
        <w:p w14:paraId="23D36073" w14:textId="77777777" w:rsidR="00BE25E5" w:rsidRDefault="00BE25E5">
          <w:pPr>
            <w:pStyle w:val="TOC2"/>
            <w:rPr>
              <w:rFonts w:asciiTheme="minorHAnsi" w:eastAsiaTheme="minorEastAsia" w:hAnsiTheme="minorHAnsi" w:cstheme="minorBidi"/>
              <w:noProof/>
              <w:color w:val="auto"/>
              <w:szCs w:val="22"/>
              <w:lang w:eastAsia="en-GB"/>
            </w:rPr>
          </w:pPr>
          <w:hyperlink w:anchor="_Toc528148548" w:history="1">
            <w:r w:rsidRPr="002425EF">
              <w:rPr>
                <w:rStyle w:val="Hyperlink"/>
                <w:noProof/>
              </w:rPr>
              <w:t>How the programs are stored</w:t>
            </w:r>
            <w:r>
              <w:rPr>
                <w:noProof/>
                <w:webHidden/>
              </w:rPr>
              <w:tab/>
            </w:r>
            <w:r>
              <w:rPr>
                <w:noProof/>
                <w:webHidden/>
              </w:rPr>
              <w:fldChar w:fldCharType="begin"/>
            </w:r>
            <w:r>
              <w:rPr>
                <w:noProof/>
                <w:webHidden/>
              </w:rPr>
              <w:instrText xml:space="preserve"> PAGEREF _Toc528148548 \h </w:instrText>
            </w:r>
            <w:r>
              <w:rPr>
                <w:noProof/>
                <w:webHidden/>
              </w:rPr>
            </w:r>
            <w:r>
              <w:rPr>
                <w:noProof/>
                <w:webHidden/>
              </w:rPr>
              <w:fldChar w:fldCharType="separate"/>
            </w:r>
            <w:r>
              <w:rPr>
                <w:noProof/>
                <w:webHidden/>
              </w:rPr>
              <w:t>9</w:t>
            </w:r>
            <w:r>
              <w:rPr>
                <w:noProof/>
                <w:webHidden/>
              </w:rPr>
              <w:fldChar w:fldCharType="end"/>
            </w:r>
          </w:hyperlink>
        </w:p>
        <w:p w14:paraId="7F27CE93" w14:textId="77777777" w:rsidR="00BE25E5" w:rsidRDefault="00BE25E5">
          <w:pPr>
            <w:pStyle w:val="TOC2"/>
            <w:rPr>
              <w:rFonts w:asciiTheme="minorHAnsi" w:eastAsiaTheme="minorEastAsia" w:hAnsiTheme="minorHAnsi" w:cstheme="minorBidi"/>
              <w:noProof/>
              <w:color w:val="auto"/>
              <w:szCs w:val="22"/>
              <w:lang w:eastAsia="en-GB"/>
            </w:rPr>
          </w:pPr>
          <w:hyperlink w:anchor="_Toc528148549" w:history="1">
            <w:r w:rsidRPr="002425EF">
              <w:rPr>
                <w:rStyle w:val="Hyperlink"/>
                <w:noProof/>
              </w:rPr>
              <w:t>User management</w:t>
            </w:r>
            <w:r>
              <w:rPr>
                <w:noProof/>
                <w:webHidden/>
              </w:rPr>
              <w:tab/>
            </w:r>
            <w:r>
              <w:rPr>
                <w:noProof/>
                <w:webHidden/>
              </w:rPr>
              <w:fldChar w:fldCharType="begin"/>
            </w:r>
            <w:r>
              <w:rPr>
                <w:noProof/>
                <w:webHidden/>
              </w:rPr>
              <w:instrText xml:space="preserve"> PAGEREF _Toc528148549 \h </w:instrText>
            </w:r>
            <w:r>
              <w:rPr>
                <w:noProof/>
                <w:webHidden/>
              </w:rPr>
            </w:r>
            <w:r>
              <w:rPr>
                <w:noProof/>
                <w:webHidden/>
              </w:rPr>
              <w:fldChar w:fldCharType="separate"/>
            </w:r>
            <w:r>
              <w:rPr>
                <w:noProof/>
                <w:webHidden/>
              </w:rPr>
              <w:t>9</w:t>
            </w:r>
            <w:r>
              <w:rPr>
                <w:noProof/>
                <w:webHidden/>
              </w:rPr>
              <w:fldChar w:fldCharType="end"/>
            </w:r>
          </w:hyperlink>
        </w:p>
        <w:p w14:paraId="352CE373" w14:textId="77777777" w:rsidR="00BE25E5" w:rsidRDefault="00BE25E5">
          <w:pPr>
            <w:pStyle w:val="TOC2"/>
            <w:rPr>
              <w:rFonts w:asciiTheme="minorHAnsi" w:eastAsiaTheme="minorEastAsia" w:hAnsiTheme="minorHAnsi" w:cstheme="minorBidi"/>
              <w:noProof/>
              <w:color w:val="auto"/>
              <w:szCs w:val="22"/>
              <w:lang w:eastAsia="en-GB"/>
            </w:rPr>
          </w:pPr>
          <w:hyperlink w:anchor="_Toc528148550" w:history="1">
            <w:r w:rsidRPr="002425EF">
              <w:rPr>
                <w:rStyle w:val="Hyperlink"/>
                <w:noProof/>
              </w:rPr>
              <w:t>History and audit information</w:t>
            </w:r>
            <w:r>
              <w:rPr>
                <w:noProof/>
                <w:webHidden/>
              </w:rPr>
              <w:tab/>
            </w:r>
            <w:r>
              <w:rPr>
                <w:noProof/>
                <w:webHidden/>
              </w:rPr>
              <w:fldChar w:fldCharType="begin"/>
            </w:r>
            <w:r>
              <w:rPr>
                <w:noProof/>
                <w:webHidden/>
              </w:rPr>
              <w:instrText xml:space="preserve"> PAGEREF _Toc528148550 \h </w:instrText>
            </w:r>
            <w:r>
              <w:rPr>
                <w:noProof/>
                <w:webHidden/>
              </w:rPr>
            </w:r>
            <w:r>
              <w:rPr>
                <w:noProof/>
                <w:webHidden/>
              </w:rPr>
              <w:fldChar w:fldCharType="separate"/>
            </w:r>
            <w:r>
              <w:rPr>
                <w:noProof/>
                <w:webHidden/>
              </w:rPr>
              <w:t>10</w:t>
            </w:r>
            <w:r>
              <w:rPr>
                <w:noProof/>
                <w:webHidden/>
              </w:rPr>
              <w:fldChar w:fldCharType="end"/>
            </w:r>
          </w:hyperlink>
        </w:p>
        <w:p w14:paraId="161E8AF9" w14:textId="77777777" w:rsidR="00BE25E5" w:rsidRDefault="00BE25E5">
          <w:pPr>
            <w:pStyle w:val="TOC2"/>
            <w:rPr>
              <w:rFonts w:asciiTheme="minorHAnsi" w:eastAsiaTheme="minorEastAsia" w:hAnsiTheme="minorHAnsi" w:cstheme="minorBidi"/>
              <w:noProof/>
              <w:color w:val="auto"/>
              <w:szCs w:val="22"/>
              <w:lang w:eastAsia="en-GB"/>
            </w:rPr>
          </w:pPr>
          <w:hyperlink w:anchor="_Toc528148551" w:history="1">
            <w:r w:rsidRPr="002425EF">
              <w:rPr>
                <w:rStyle w:val="Hyperlink"/>
                <w:noProof/>
              </w:rPr>
              <w:t>Remote databases</w:t>
            </w:r>
            <w:r>
              <w:rPr>
                <w:noProof/>
                <w:webHidden/>
              </w:rPr>
              <w:tab/>
            </w:r>
            <w:r>
              <w:rPr>
                <w:noProof/>
                <w:webHidden/>
              </w:rPr>
              <w:fldChar w:fldCharType="begin"/>
            </w:r>
            <w:r>
              <w:rPr>
                <w:noProof/>
                <w:webHidden/>
              </w:rPr>
              <w:instrText xml:space="preserve"> PAGEREF _Toc528148551 \h </w:instrText>
            </w:r>
            <w:r>
              <w:rPr>
                <w:noProof/>
                <w:webHidden/>
              </w:rPr>
            </w:r>
            <w:r>
              <w:rPr>
                <w:noProof/>
                <w:webHidden/>
              </w:rPr>
              <w:fldChar w:fldCharType="separate"/>
            </w:r>
            <w:r>
              <w:rPr>
                <w:noProof/>
                <w:webHidden/>
              </w:rPr>
              <w:t>10</w:t>
            </w:r>
            <w:r>
              <w:rPr>
                <w:noProof/>
                <w:webHidden/>
              </w:rPr>
              <w:fldChar w:fldCharType="end"/>
            </w:r>
          </w:hyperlink>
        </w:p>
        <w:p w14:paraId="2CC61DEB" w14:textId="77777777" w:rsidR="00BE25E5" w:rsidRDefault="00BE25E5">
          <w:pPr>
            <w:pStyle w:val="TOC2"/>
            <w:rPr>
              <w:rFonts w:asciiTheme="minorHAnsi" w:eastAsiaTheme="minorEastAsia" w:hAnsiTheme="minorHAnsi" w:cstheme="minorBidi"/>
              <w:noProof/>
              <w:color w:val="auto"/>
              <w:szCs w:val="22"/>
              <w:lang w:eastAsia="en-GB"/>
            </w:rPr>
          </w:pPr>
          <w:hyperlink w:anchor="_Toc528148552" w:history="1">
            <w:r w:rsidRPr="002425EF">
              <w:rPr>
                <w:rStyle w:val="Hyperlink"/>
                <w:noProof/>
              </w:rPr>
              <w:t>The metabase</w:t>
            </w:r>
            <w:r>
              <w:rPr>
                <w:noProof/>
                <w:webHidden/>
              </w:rPr>
              <w:tab/>
            </w:r>
            <w:r>
              <w:rPr>
                <w:noProof/>
                <w:webHidden/>
              </w:rPr>
              <w:fldChar w:fldCharType="begin"/>
            </w:r>
            <w:r>
              <w:rPr>
                <w:noProof/>
                <w:webHidden/>
              </w:rPr>
              <w:instrText xml:space="preserve"> PAGEREF _Toc528148552 \h </w:instrText>
            </w:r>
            <w:r>
              <w:rPr>
                <w:noProof/>
                <w:webHidden/>
              </w:rPr>
            </w:r>
            <w:r>
              <w:rPr>
                <w:noProof/>
                <w:webHidden/>
              </w:rPr>
              <w:fldChar w:fldCharType="separate"/>
            </w:r>
            <w:r>
              <w:rPr>
                <w:noProof/>
                <w:webHidden/>
              </w:rPr>
              <w:t>10</w:t>
            </w:r>
            <w:r>
              <w:rPr>
                <w:noProof/>
                <w:webHidden/>
              </w:rPr>
              <w:fldChar w:fldCharType="end"/>
            </w:r>
          </w:hyperlink>
        </w:p>
        <w:p w14:paraId="47768155" w14:textId="77777777" w:rsidR="00BE25E5" w:rsidRDefault="00BE25E5">
          <w:pPr>
            <w:pStyle w:val="TOC1"/>
            <w:rPr>
              <w:rFonts w:asciiTheme="minorHAnsi" w:eastAsiaTheme="minorEastAsia" w:hAnsiTheme="minorHAnsi" w:cstheme="minorBidi"/>
              <w:b w:val="0"/>
              <w:color w:val="auto"/>
              <w:szCs w:val="22"/>
              <w:lang w:eastAsia="en-GB"/>
            </w:rPr>
          </w:pPr>
          <w:hyperlink w:anchor="_Toc528148553" w:history="1">
            <w:r w:rsidRPr="002425EF">
              <w:rPr>
                <w:rStyle w:val="Hyperlink"/>
              </w:rPr>
              <w:t>The user interface</w:t>
            </w:r>
            <w:r>
              <w:rPr>
                <w:webHidden/>
              </w:rPr>
              <w:tab/>
            </w:r>
            <w:r>
              <w:rPr>
                <w:webHidden/>
              </w:rPr>
              <w:fldChar w:fldCharType="begin"/>
            </w:r>
            <w:r>
              <w:rPr>
                <w:webHidden/>
              </w:rPr>
              <w:instrText xml:space="preserve"> PAGEREF _Toc528148553 \h </w:instrText>
            </w:r>
            <w:r>
              <w:rPr>
                <w:webHidden/>
              </w:rPr>
            </w:r>
            <w:r>
              <w:rPr>
                <w:webHidden/>
              </w:rPr>
              <w:fldChar w:fldCharType="separate"/>
            </w:r>
            <w:r>
              <w:rPr>
                <w:webHidden/>
              </w:rPr>
              <w:t>11</w:t>
            </w:r>
            <w:r>
              <w:rPr>
                <w:webHidden/>
              </w:rPr>
              <w:fldChar w:fldCharType="end"/>
            </w:r>
          </w:hyperlink>
        </w:p>
        <w:p w14:paraId="284C863A" w14:textId="77777777" w:rsidR="00BE25E5" w:rsidRDefault="00BE25E5">
          <w:pPr>
            <w:pStyle w:val="TOC2"/>
            <w:rPr>
              <w:rFonts w:asciiTheme="minorHAnsi" w:eastAsiaTheme="minorEastAsia" w:hAnsiTheme="minorHAnsi" w:cstheme="minorBidi"/>
              <w:noProof/>
              <w:color w:val="auto"/>
              <w:szCs w:val="22"/>
              <w:lang w:eastAsia="en-GB"/>
            </w:rPr>
          </w:pPr>
          <w:hyperlink w:anchor="_Toc528148554" w:history="1">
            <w:r w:rsidRPr="002425EF">
              <w:rPr>
                <w:rStyle w:val="Hyperlink"/>
                <w:noProof/>
              </w:rPr>
              <w:t>Run</w:t>
            </w:r>
            <w:r>
              <w:rPr>
                <w:noProof/>
                <w:webHidden/>
              </w:rPr>
              <w:tab/>
            </w:r>
            <w:r>
              <w:rPr>
                <w:noProof/>
                <w:webHidden/>
              </w:rPr>
              <w:fldChar w:fldCharType="begin"/>
            </w:r>
            <w:r>
              <w:rPr>
                <w:noProof/>
                <w:webHidden/>
              </w:rPr>
              <w:instrText xml:space="preserve"> PAGEREF _Toc528148554 \h </w:instrText>
            </w:r>
            <w:r>
              <w:rPr>
                <w:noProof/>
                <w:webHidden/>
              </w:rPr>
            </w:r>
            <w:r>
              <w:rPr>
                <w:noProof/>
                <w:webHidden/>
              </w:rPr>
              <w:fldChar w:fldCharType="separate"/>
            </w:r>
            <w:r>
              <w:rPr>
                <w:noProof/>
                <w:webHidden/>
              </w:rPr>
              <w:t>12</w:t>
            </w:r>
            <w:r>
              <w:rPr>
                <w:noProof/>
                <w:webHidden/>
              </w:rPr>
              <w:fldChar w:fldCharType="end"/>
            </w:r>
          </w:hyperlink>
        </w:p>
        <w:p w14:paraId="1AC62B93" w14:textId="77777777" w:rsidR="00BE25E5" w:rsidRDefault="00BE25E5">
          <w:pPr>
            <w:pStyle w:val="TOC2"/>
            <w:rPr>
              <w:rFonts w:asciiTheme="minorHAnsi" w:eastAsiaTheme="minorEastAsia" w:hAnsiTheme="minorHAnsi" w:cstheme="minorBidi"/>
              <w:noProof/>
              <w:color w:val="auto"/>
              <w:szCs w:val="22"/>
              <w:lang w:eastAsia="en-GB"/>
            </w:rPr>
          </w:pPr>
          <w:hyperlink w:anchor="_Toc528148555" w:history="1">
            <w:r w:rsidRPr="002425EF">
              <w:rPr>
                <w:rStyle w:val="Hyperlink"/>
                <w:noProof/>
              </w:rPr>
              <w:t>Find</w:t>
            </w:r>
            <w:r>
              <w:rPr>
                <w:noProof/>
                <w:webHidden/>
              </w:rPr>
              <w:tab/>
            </w:r>
            <w:r>
              <w:rPr>
                <w:noProof/>
                <w:webHidden/>
              </w:rPr>
              <w:fldChar w:fldCharType="begin"/>
            </w:r>
            <w:r>
              <w:rPr>
                <w:noProof/>
                <w:webHidden/>
              </w:rPr>
              <w:instrText xml:space="preserve"> PAGEREF _Toc528148555 \h </w:instrText>
            </w:r>
            <w:r>
              <w:rPr>
                <w:noProof/>
                <w:webHidden/>
              </w:rPr>
            </w:r>
            <w:r>
              <w:rPr>
                <w:noProof/>
                <w:webHidden/>
              </w:rPr>
              <w:fldChar w:fldCharType="separate"/>
            </w:r>
            <w:r>
              <w:rPr>
                <w:noProof/>
                <w:webHidden/>
              </w:rPr>
              <w:t>12</w:t>
            </w:r>
            <w:r>
              <w:rPr>
                <w:noProof/>
                <w:webHidden/>
              </w:rPr>
              <w:fldChar w:fldCharType="end"/>
            </w:r>
          </w:hyperlink>
        </w:p>
        <w:p w14:paraId="3F826B56" w14:textId="77777777" w:rsidR="00BE25E5" w:rsidRDefault="00BE25E5">
          <w:pPr>
            <w:pStyle w:val="TOC2"/>
            <w:rPr>
              <w:rFonts w:asciiTheme="minorHAnsi" w:eastAsiaTheme="minorEastAsia" w:hAnsiTheme="minorHAnsi" w:cstheme="minorBidi"/>
              <w:noProof/>
              <w:color w:val="auto"/>
              <w:szCs w:val="22"/>
              <w:lang w:eastAsia="en-GB"/>
            </w:rPr>
          </w:pPr>
          <w:hyperlink w:anchor="_Toc528148556" w:history="1">
            <w:r w:rsidRPr="002425EF">
              <w:rPr>
                <w:rStyle w:val="Hyperlink"/>
                <w:noProof/>
              </w:rPr>
              <w:t>History</w:t>
            </w:r>
            <w:r>
              <w:rPr>
                <w:noProof/>
                <w:webHidden/>
              </w:rPr>
              <w:tab/>
            </w:r>
            <w:r>
              <w:rPr>
                <w:noProof/>
                <w:webHidden/>
              </w:rPr>
              <w:fldChar w:fldCharType="begin"/>
            </w:r>
            <w:r>
              <w:rPr>
                <w:noProof/>
                <w:webHidden/>
              </w:rPr>
              <w:instrText xml:space="preserve"> PAGEREF _Toc528148556 \h </w:instrText>
            </w:r>
            <w:r>
              <w:rPr>
                <w:noProof/>
                <w:webHidden/>
              </w:rPr>
            </w:r>
            <w:r>
              <w:rPr>
                <w:noProof/>
                <w:webHidden/>
              </w:rPr>
              <w:fldChar w:fldCharType="separate"/>
            </w:r>
            <w:r>
              <w:rPr>
                <w:noProof/>
                <w:webHidden/>
              </w:rPr>
              <w:t>13</w:t>
            </w:r>
            <w:r>
              <w:rPr>
                <w:noProof/>
                <w:webHidden/>
              </w:rPr>
              <w:fldChar w:fldCharType="end"/>
            </w:r>
          </w:hyperlink>
        </w:p>
        <w:p w14:paraId="095CA048" w14:textId="77777777" w:rsidR="00BE25E5" w:rsidRDefault="00BE25E5">
          <w:pPr>
            <w:pStyle w:val="TOC2"/>
            <w:rPr>
              <w:rFonts w:asciiTheme="minorHAnsi" w:eastAsiaTheme="minorEastAsia" w:hAnsiTheme="minorHAnsi" w:cstheme="minorBidi"/>
              <w:noProof/>
              <w:color w:val="auto"/>
              <w:szCs w:val="22"/>
              <w:lang w:eastAsia="en-GB"/>
            </w:rPr>
          </w:pPr>
          <w:hyperlink w:anchor="_Toc528148557" w:history="1">
            <w:r w:rsidRPr="002425EF">
              <w:rPr>
                <w:rStyle w:val="Hyperlink"/>
                <w:noProof/>
              </w:rPr>
              <w:t>Clipboard</w:t>
            </w:r>
            <w:r>
              <w:rPr>
                <w:noProof/>
                <w:webHidden/>
              </w:rPr>
              <w:tab/>
            </w:r>
            <w:r>
              <w:rPr>
                <w:noProof/>
                <w:webHidden/>
              </w:rPr>
              <w:fldChar w:fldCharType="begin"/>
            </w:r>
            <w:r>
              <w:rPr>
                <w:noProof/>
                <w:webHidden/>
              </w:rPr>
              <w:instrText xml:space="preserve"> PAGEREF _Toc528148557 \h </w:instrText>
            </w:r>
            <w:r>
              <w:rPr>
                <w:noProof/>
                <w:webHidden/>
              </w:rPr>
            </w:r>
            <w:r>
              <w:rPr>
                <w:noProof/>
                <w:webHidden/>
              </w:rPr>
              <w:fldChar w:fldCharType="separate"/>
            </w:r>
            <w:r>
              <w:rPr>
                <w:noProof/>
                <w:webHidden/>
              </w:rPr>
              <w:t>13</w:t>
            </w:r>
            <w:r>
              <w:rPr>
                <w:noProof/>
                <w:webHidden/>
              </w:rPr>
              <w:fldChar w:fldCharType="end"/>
            </w:r>
          </w:hyperlink>
        </w:p>
        <w:p w14:paraId="417D9C0F" w14:textId="77777777" w:rsidR="00BE25E5" w:rsidRDefault="00BE25E5">
          <w:pPr>
            <w:pStyle w:val="TOC2"/>
            <w:rPr>
              <w:rFonts w:asciiTheme="minorHAnsi" w:eastAsiaTheme="minorEastAsia" w:hAnsiTheme="minorHAnsi" w:cstheme="minorBidi"/>
              <w:noProof/>
              <w:color w:val="auto"/>
              <w:szCs w:val="22"/>
              <w:lang w:eastAsia="en-GB"/>
            </w:rPr>
          </w:pPr>
          <w:hyperlink w:anchor="_Toc528148558" w:history="1">
            <w:r w:rsidRPr="002425EF">
              <w:rPr>
                <w:rStyle w:val="Hyperlink"/>
                <w:noProof/>
              </w:rPr>
              <w:t>Info</w:t>
            </w:r>
            <w:r>
              <w:rPr>
                <w:noProof/>
                <w:webHidden/>
              </w:rPr>
              <w:tab/>
            </w:r>
            <w:r>
              <w:rPr>
                <w:noProof/>
                <w:webHidden/>
              </w:rPr>
              <w:fldChar w:fldCharType="begin"/>
            </w:r>
            <w:r>
              <w:rPr>
                <w:noProof/>
                <w:webHidden/>
              </w:rPr>
              <w:instrText xml:space="preserve"> PAGEREF _Toc528148558 \h </w:instrText>
            </w:r>
            <w:r>
              <w:rPr>
                <w:noProof/>
                <w:webHidden/>
              </w:rPr>
            </w:r>
            <w:r>
              <w:rPr>
                <w:noProof/>
                <w:webHidden/>
              </w:rPr>
              <w:fldChar w:fldCharType="separate"/>
            </w:r>
            <w:r>
              <w:rPr>
                <w:noProof/>
                <w:webHidden/>
              </w:rPr>
              <w:t>13</w:t>
            </w:r>
            <w:r>
              <w:rPr>
                <w:noProof/>
                <w:webHidden/>
              </w:rPr>
              <w:fldChar w:fldCharType="end"/>
            </w:r>
          </w:hyperlink>
        </w:p>
        <w:p w14:paraId="0AD8C43E" w14:textId="77777777" w:rsidR="00BE25E5" w:rsidRDefault="00BE25E5">
          <w:pPr>
            <w:pStyle w:val="TOC2"/>
            <w:rPr>
              <w:rFonts w:asciiTheme="minorHAnsi" w:eastAsiaTheme="minorEastAsia" w:hAnsiTheme="minorHAnsi" w:cstheme="minorBidi"/>
              <w:noProof/>
              <w:color w:val="auto"/>
              <w:szCs w:val="22"/>
              <w:lang w:eastAsia="en-GB"/>
            </w:rPr>
          </w:pPr>
          <w:hyperlink w:anchor="_Toc528148559" w:history="1">
            <w:r w:rsidRPr="002425EF">
              <w:rPr>
                <w:rStyle w:val="Hyperlink"/>
                <w:noProof/>
              </w:rPr>
              <w:t>Numeric precision ( .00 )</w:t>
            </w:r>
            <w:r>
              <w:rPr>
                <w:noProof/>
                <w:webHidden/>
              </w:rPr>
              <w:tab/>
            </w:r>
            <w:r>
              <w:rPr>
                <w:noProof/>
                <w:webHidden/>
              </w:rPr>
              <w:fldChar w:fldCharType="begin"/>
            </w:r>
            <w:r>
              <w:rPr>
                <w:noProof/>
                <w:webHidden/>
              </w:rPr>
              <w:instrText xml:space="preserve"> PAGEREF _Toc528148559 \h </w:instrText>
            </w:r>
            <w:r>
              <w:rPr>
                <w:noProof/>
                <w:webHidden/>
              </w:rPr>
            </w:r>
            <w:r>
              <w:rPr>
                <w:noProof/>
                <w:webHidden/>
              </w:rPr>
              <w:fldChar w:fldCharType="separate"/>
            </w:r>
            <w:r>
              <w:rPr>
                <w:noProof/>
                <w:webHidden/>
              </w:rPr>
              <w:t>14</w:t>
            </w:r>
            <w:r>
              <w:rPr>
                <w:noProof/>
                <w:webHidden/>
              </w:rPr>
              <w:fldChar w:fldCharType="end"/>
            </w:r>
          </w:hyperlink>
        </w:p>
        <w:p w14:paraId="38ED3B5E" w14:textId="77777777" w:rsidR="00BE25E5" w:rsidRDefault="00BE25E5">
          <w:pPr>
            <w:pStyle w:val="TOC2"/>
            <w:rPr>
              <w:rFonts w:asciiTheme="minorHAnsi" w:eastAsiaTheme="minorEastAsia" w:hAnsiTheme="minorHAnsi" w:cstheme="minorBidi"/>
              <w:noProof/>
              <w:color w:val="auto"/>
              <w:szCs w:val="22"/>
              <w:lang w:eastAsia="en-GB"/>
            </w:rPr>
          </w:pPr>
          <w:hyperlink w:anchor="_Toc528148560" w:history="1">
            <w:r w:rsidRPr="002425EF">
              <w:rPr>
                <w:rStyle w:val="Hyperlink"/>
                <w:noProof/>
              </w:rPr>
              <w:t>Export all</w:t>
            </w:r>
            <w:r>
              <w:rPr>
                <w:noProof/>
                <w:webHidden/>
              </w:rPr>
              <w:tab/>
            </w:r>
            <w:r>
              <w:rPr>
                <w:noProof/>
                <w:webHidden/>
              </w:rPr>
              <w:fldChar w:fldCharType="begin"/>
            </w:r>
            <w:r>
              <w:rPr>
                <w:noProof/>
                <w:webHidden/>
              </w:rPr>
              <w:instrText xml:space="preserve"> PAGEREF _Toc528148560 \h </w:instrText>
            </w:r>
            <w:r>
              <w:rPr>
                <w:noProof/>
                <w:webHidden/>
              </w:rPr>
            </w:r>
            <w:r>
              <w:rPr>
                <w:noProof/>
                <w:webHidden/>
              </w:rPr>
              <w:fldChar w:fldCharType="separate"/>
            </w:r>
            <w:r>
              <w:rPr>
                <w:noProof/>
                <w:webHidden/>
              </w:rPr>
              <w:t>14</w:t>
            </w:r>
            <w:r>
              <w:rPr>
                <w:noProof/>
                <w:webHidden/>
              </w:rPr>
              <w:fldChar w:fldCharType="end"/>
            </w:r>
          </w:hyperlink>
        </w:p>
        <w:p w14:paraId="000B4B83" w14:textId="77777777" w:rsidR="00BE25E5" w:rsidRDefault="00BE25E5">
          <w:pPr>
            <w:pStyle w:val="TOC2"/>
            <w:rPr>
              <w:rFonts w:asciiTheme="minorHAnsi" w:eastAsiaTheme="minorEastAsia" w:hAnsiTheme="minorHAnsi" w:cstheme="minorBidi"/>
              <w:noProof/>
              <w:color w:val="auto"/>
              <w:szCs w:val="22"/>
              <w:lang w:eastAsia="en-GB"/>
            </w:rPr>
          </w:pPr>
          <w:hyperlink w:anchor="_Toc528148561" w:history="1">
            <w:r w:rsidRPr="002425EF">
              <w:rPr>
                <w:rStyle w:val="Hyperlink"/>
                <w:noProof/>
              </w:rPr>
              <w:t>Label</w:t>
            </w:r>
            <w:r>
              <w:rPr>
                <w:noProof/>
                <w:webHidden/>
              </w:rPr>
              <w:tab/>
            </w:r>
            <w:r>
              <w:rPr>
                <w:noProof/>
                <w:webHidden/>
              </w:rPr>
              <w:fldChar w:fldCharType="begin"/>
            </w:r>
            <w:r>
              <w:rPr>
                <w:noProof/>
                <w:webHidden/>
              </w:rPr>
              <w:instrText xml:space="preserve"> PAGEREF _Toc528148561 \h </w:instrText>
            </w:r>
            <w:r>
              <w:rPr>
                <w:noProof/>
                <w:webHidden/>
              </w:rPr>
            </w:r>
            <w:r>
              <w:rPr>
                <w:noProof/>
                <w:webHidden/>
              </w:rPr>
              <w:fldChar w:fldCharType="separate"/>
            </w:r>
            <w:r>
              <w:rPr>
                <w:noProof/>
                <w:webHidden/>
              </w:rPr>
              <w:t>14</w:t>
            </w:r>
            <w:r>
              <w:rPr>
                <w:noProof/>
                <w:webHidden/>
              </w:rPr>
              <w:fldChar w:fldCharType="end"/>
            </w:r>
          </w:hyperlink>
        </w:p>
        <w:p w14:paraId="4C5C8335" w14:textId="77777777" w:rsidR="00BE25E5" w:rsidRDefault="00BE25E5">
          <w:pPr>
            <w:pStyle w:val="TOC2"/>
            <w:rPr>
              <w:rFonts w:asciiTheme="minorHAnsi" w:eastAsiaTheme="minorEastAsia" w:hAnsiTheme="minorHAnsi" w:cstheme="minorBidi"/>
              <w:noProof/>
              <w:color w:val="auto"/>
              <w:szCs w:val="22"/>
              <w:lang w:eastAsia="en-GB"/>
            </w:rPr>
          </w:pPr>
          <w:hyperlink w:anchor="_Toc528148562" w:history="1">
            <w:r w:rsidRPr="002425EF">
              <w:rPr>
                <w:rStyle w:val="Hyperlink"/>
                <w:noProof/>
              </w:rPr>
              <w:t>Wizard-ML</w:t>
            </w:r>
            <w:r>
              <w:rPr>
                <w:noProof/>
                <w:webHidden/>
              </w:rPr>
              <w:tab/>
            </w:r>
            <w:r>
              <w:rPr>
                <w:noProof/>
                <w:webHidden/>
              </w:rPr>
              <w:fldChar w:fldCharType="begin"/>
            </w:r>
            <w:r>
              <w:rPr>
                <w:noProof/>
                <w:webHidden/>
              </w:rPr>
              <w:instrText xml:space="preserve"> PAGEREF _Toc528148562 \h </w:instrText>
            </w:r>
            <w:r>
              <w:rPr>
                <w:noProof/>
                <w:webHidden/>
              </w:rPr>
            </w:r>
            <w:r>
              <w:rPr>
                <w:noProof/>
                <w:webHidden/>
              </w:rPr>
              <w:fldChar w:fldCharType="separate"/>
            </w:r>
            <w:r>
              <w:rPr>
                <w:noProof/>
                <w:webHidden/>
              </w:rPr>
              <w:t>14</w:t>
            </w:r>
            <w:r>
              <w:rPr>
                <w:noProof/>
                <w:webHidden/>
              </w:rPr>
              <w:fldChar w:fldCharType="end"/>
            </w:r>
          </w:hyperlink>
        </w:p>
        <w:p w14:paraId="14225EF3" w14:textId="77777777" w:rsidR="00BE25E5" w:rsidRDefault="00BE25E5">
          <w:pPr>
            <w:pStyle w:val="TOC2"/>
            <w:rPr>
              <w:rFonts w:asciiTheme="minorHAnsi" w:eastAsiaTheme="minorEastAsia" w:hAnsiTheme="minorHAnsi" w:cstheme="minorBidi"/>
              <w:noProof/>
              <w:color w:val="auto"/>
              <w:szCs w:val="22"/>
              <w:lang w:eastAsia="en-GB"/>
            </w:rPr>
          </w:pPr>
          <w:hyperlink w:anchor="_Toc528148563" w:history="1">
            <w:r w:rsidRPr="002425EF">
              <w:rPr>
                <w:rStyle w:val="Hyperlink"/>
                <w:noProof/>
              </w:rPr>
              <w:t>Wizard DL</w:t>
            </w:r>
            <w:r>
              <w:rPr>
                <w:noProof/>
                <w:webHidden/>
              </w:rPr>
              <w:tab/>
            </w:r>
            <w:r>
              <w:rPr>
                <w:noProof/>
                <w:webHidden/>
              </w:rPr>
              <w:fldChar w:fldCharType="begin"/>
            </w:r>
            <w:r>
              <w:rPr>
                <w:noProof/>
                <w:webHidden/>
              </w:rPr>
              <w:instrText xml:space="preserve"> PAGEREF _Toc528148563 \h </w:instrText>
            </w:r>
            <w:r>
              <w:rPr>
                <w:noProof/>
                <w:webHidden/>
              </w:rPr>
            </w:r>
            <w:r>
              <w:rPr>
                <w:noProof/>
                <w:webHidden/>
              </w:rPr>
              <w:fldChar w:fldCharType="separate"/>
            </w:r>
            <w:r>
              <w:rPr>
                <w:noProof/>
                <w:webHidden/>
              </w:rPr>
              <w:t>15</w:t>
            </w:r>
            <w:r>
              <w:rPr>
                <w:noProof/>
                <w:webHidden/>
              </w:rPr>
              <w:fldChar w:fldCharType="end"/>
            </w:r>
          </w:hyperlink>
        </w:p>
        <w:p w14:paraId="05A15777" w14:textId="77777777" w:rsidR="00BE25E5" w:rsidRDefault="00BE25E5">
          <w:pPr>
            <w:pStyle w:val="TOC2"/>
            <w:rPr>
              <w:rFonts w:asciiTheme="minorHAnsi" w:eastAsiaTheme="minorEastAsia" w:hAnsiTheme="minorHAnsi" w:cstheme="minorBidi"/>
              <w:noProof/>
              <w:color w:val="auto"/>
              <w:szCs w:val="22"/>
              <w:lang w:eastAsia="en-GB"/>
            </w:rPr>
          </w:pPr>
          <w:hyperlink w:anchor="_Toc528148564" w:history="1">
            <w:r w:rsidRPr="002425EF">
              <w:rPr>
                <w:rStyle w:val="Hyperlink"/>
                <w:noProof/>
              </w:rPr>
              <w:t>Wizard Statements</w:t>
            </w:r>
            <w:r>
              <w:rPr>
                <w:noProof/>
                <w:webHidden/>
              </w:rPr>
              <w:tab/>
            </w:r>
            <w:r>
              <w:rPr>
                <w:noProof/>
                <w:webHidden/>
              </w:rPr>
              <w:fldChar w:fldCharType="begin"/>
            </w:r>
            <w:r>
              <w:rPr>
                <w:noProof/>
                <w:webHidden/>
              </w:rPr>
              <w:instrText xml:space="preserve"> PAGEREF _Toc528148564 \h </w:instrText>
            </w:r>
            <w:r>
              <w:rPr>
                <w:noProof/>
                <w:webHidden/>
              </w:rPr>
            </w:r>
            <w:r>
              <w:rPr>
                <w:noProof/>
                <w:webHidden/>
              </w:rPr>
              <w:fldChar w:fldCharType="separate"/>
            </w:r>
            <w:r>
              <w:rPr>
                <w:noProof/>
                <w:webHidden/>
              </w:rPr>
              <w:t>15</w:t>
            </w:r>
            <w:r>
              <w:rPr>
                <w:noProof/>
                <w:webHidden/>
              </w:rPr>
              <w:fldChar w:fldCharType="end"/>
            </w:r>
          </w:hyperlink>
        </w:p>
        <w:p w14:paraId="19A512C6" w14:textId="77777777" w:rsidR="00BE25E5" w:rsidRDefault="00BE25E5">
          <w:pPr>
            <w:pStyle w:val="TOC1"/>
            <w:rPr>
              <w:rFonts w:asciiTheme="minorHAnsi" w:eastAsiaTheme="minorEastAsia" w:hAnsiTheme="minorHAnsi" w:cstheme="minorBidi"/>
              <w:b w:val="0"/>
              <w:color w:val="auto"/>
              <w:szCs w:val="22"/>
              <w:lang w:eastAsia="en-GB"/>
            </w:rPr>
          </w:pPr>
          <w:hyperlink w:anchor="_Toc528148565" w:history="1">
            <w:r w:rsidRPr="002425EF">
              <w:rPr>
                <w:rStyle w:val="Hyperlink"/>
              </w:rPr>
              <w:t>Assignments and control-flow statements</w:t>
            </w:r>
            <w:r>
              <w:rPr>
                <w:webHidden/>
              </w:rPr>
              <w:tab/>
            </w:r>
            <w:r>
              <w:rPr>
                <w:webHidden/>
              </w:rPr>
              <w:fldChar w:fldCharType="begin"/>
            </w:r>
            <w:r>
              <w:rPr>
                <w:webHidden/>
              </w:rPr>
              <w:instrText xml:space="preserve"> PAGEREF _Toc528148565 \h </w:instrText>
            </w:r>
            <w:r>
              <w:rPr>
                <w:webHidden/>
              </w:rPr>
            </w:r>
            <w:r>
              <w:rPr>
                <w:webHidden/>
              </w:rPr>
              <w:fldChar w:fldCharType="separate"/>
            </w:r>
            <w:r>
              <w:rPr>
                <w:webHidden/>
              </w:rPr>
              <w:t>16</w:t>
            </w:r>
            <w:r>
              <w:rPr>
                <w:webHidden/>
              </w:rPr>
              <w:fldChar w:fldCharType="end"/>
            </w:r>
          </w:hyperlink>
        </w:p>
        <w:p w14:paraId="6CCE05A7" w14:textId="77777777" w:rsidR="00BE25E5" w:rsidRDefault="00BE25E5">
          <w:pPr>
            <w:pStyle w:val="TOC2"/>
            <w:rPr>
              <w:rFonts w:asciiTheme="minorHAnsi" w:eastAsiaTheme="minorEastAsia" w:hAnsiTheme="minorHAnsi" w:cstheme="minorBidi"/>
              <w:noProof/>
              <w:color w:val="auto"/>
              <w:szCs w:val="22"/>
              <w:lang w:eastAsia="en-GB"/>
            </w:rPr>
          </w:pPr>
          <w:hyperlink w:anchor="_Toc528148566" w:history="1">
            <w:r w:rsidRPr="002425EF">
              <w:rPr>
                <w:rStyle w:val="Hyperlink"/>
                <w:noProof/>
              </w:rPr>
              <w:t>case</w:t>
            </w:r>
            <w:r>
              <w:rPr>
                <w:noProof/>
                <w:webHidden/>
              </w:rPr>
              <w:tab/>
            </w:r>
            <w:r>
              <w:rPr>
                <w:noProof/>
                <w:webHidden/>
              </w:rPr>
              <w:fldChar w:fldCharType="begin"/>
            </w:r>
            <w:r>
              <w:rPr>
                <w:noProof/>
                <w:webHidden/>
              </w:rPr>
              <w:instrText xml:space="preserve"> PAGEREF _Toc528148566 \h </w:instrText>
            </w:r>
            <w:r>
              <w:rPr>
                <w:noProof/>
                <w:webHidden/>
              </w:rPr>
            </w:r>
            <w:r>
              <w:rPr>
                <w:noProof/>
                <w:webHidden/>
              </w:rPr>
              <w:fldChar w:fldCharType="separate"/>
            </w:r>
            <w:r>
              <w:rPr>
                <w:noProof/>
                <w:webHidden/>
              </w:rPr>
              <w:t>16</w:t>
            </w:r>
            <w:r>
              <w:rPr>
                <w:noProof/>
                <w:webHidden/>
              </w:rPr>
              <w:fldChar w:fldCharType="end"/>
            </w:r>
          </w:hyperlink>
        </w:p>
        <w:p w14:paraId="36BBBBB3" w14:textId="77777777" w:rsidR="00BE25E5" w:rsidRDefault="00BE25E5">
          <w:pPr>
            <w:pStyle w:val="TOC2"/>
            <w:rPr>
              <w:rFonts w:asciiTheme="minorHAnsi" w:eastAsiaTheme="minorEastAsia" w:hAnsiTheme="minorHAnsi" w:cstheme="minorBidi"/>
              <w:noProof/>
              <w:color w:val="auto"/>
              <w:szCs w:val="22"/>
              <w:lang w:eastAsia="en-GB"/>
            </w:rPr>
          </w:pPr>
          <w:hyperlink w:anchor="_Toc528148567" w:history="1">
            <w:r w:rsidRPr="002425EF">
              <w:rPr>
                <w:rStyle w:val="Hyperlink"/>
                <w:noProof/>
              </w:rPr>
              <w:t>for-do</w:t>
            </w:r>
            <w:r>
              <w:rPr>
                <w:noProof/>
                <w:webHidden/>
              </w:rPr>
              <w:tab/>
            </w:r>
            <w:r>
              <w:rPr>
                <w:noProof/>
                <w:webHidden/>
              </w:rPr>
              <w:fldChar w:fldCharType="begin"/>
            </w:r>
            <w:r>
              <w:rPr>
                <w:noProof/>
                <w:webHidden/>
              </w:rPr>
              <w:instrText xml:space="preserve"> PAGEREF _Toc528148567 \h </w:instrText>
            </w:r>
            <w:r>
              <w:rPr>
                <w:noProof/>
                <w:webHidden/>
              </w:rPr>
            </w:r>
            <w:r>
              <w:rPr>
                <w:noProof/>
                <w:webHidden/>
              </w:rPr>
              <w:fldChar w:fldCharType="separate"/>
            </w:r>
            <w:r>
              <w:rPr>
                <w:noProof/>
                <w:webHidden/>
              </w:rPr>
              <w:t>16</w:t>
            </w:r>
            <w:r>
              <w:rPr>
                <w:noProof/>
                <w:webHidden/>
              </w:rPr>
              <w:fldChar w:fldCharType="end"/>
            </w:r>
          </w:hyperlink>
        </w:p>
        <w:p w14:paraId="5B1C8862" w14:textId="77777777" w:rsidR="00BE25E5" w:rsidRDefault="00BE25E5">
          <w:pPr>
            <w:pStyle w:val="TOC2"/>
            <w:rPr>
              <w:rFonts w:asciiTheme="minorHAnsi" w:eastAsiaTheme="minorEastAsia" w:hAnsiTheme="minorHAnsi" w:cstheme="minorBidi"/>
              <w:noProof/>
              <w:color w:val="auto"/>
              <w:szCs w:val="22"/>
              <w:lang w:eastAsia="en-GB"/>
            </w:rPr>
          </w:pPr>
          <w:hyperlink w:anchor="_Toc528148568" w:history="1">
            <w:r w:rsidRPr="002425EF">
              <w:rPr>
                <w:rStyle w:val="Hyperlink"/>
                <w:noProof/>
              </w:rPr>
              <w:t>load</w:t>
            </w:r>
            <w:r>
              <w:rPr>
                <w:noProof/>
                <w:webHidden/>
              </w:rPr>
              <w:tab/>
            </w:r>
            <w:r>
              <w:rPr>
                <w:noProof/>
                <w:webHidden/>
              </w:rPr>
              <w:fldChar w:fldCharType="begin"/>
            </w:r>
            <w:r>
              <w:rPr>
                <w:noProof/>
                <w:webHidden/>
              </w:rPr>
              <w:instrText xml:space="preserve"> PAGEREF _Toc528148568 \h </w:instrText>
            </w:r>
            <w:r>
              <w:rPr>
                <w:noProof/>
                <w:webHidden/>
              </w:rPr>
            </w:r>
            <w:r>
              <w:rPr>
                <w:noProof/>
                <w:webHidden/>
              </w:rPr>
              <w:fldChar w:fldCharType="separate"/>
            </w:r>
            <w:r>
              <w:rPr>
                <w:noProof/>
                <w:webHidden/>
              </w:rPr>
              <w:t>17</w:t>
            </w:r>
            <w:r>
              <w:rPr>
                <w:noProof/>
                <w:webHidden/>
              </w:rPr>
              <w:fldChar w:fldCharType="end"/>
            </w:r>
          </w:hyperlink>
        </w:p>
        <w:p w14:paraId="70A906F1" w14:textId="77777777" w:rsidR="00BE25E5" w:rsidRDefault="00BE25E5">
          <w:pPr>
            <w:pStyle w:val="TOC2"/>
            <w:rPr>
              <w:rFonts w:asciiTheme="minorHAnsi" w:eastAsiaTheme="minorEastAsia" w:hAnsiTheme="minorHAnsi" w:cstheme="minorBidi"/>
              <w:noProof/>
              <w:color w:val="auto"/>
              <w:szCs w:val="22"/>
              <w:lang w:eastAsia="en-GB"/>
            </w:rPr>
          </w:pPr>
          <w:hyperlink w:anchor="_Toc528148569" w:history="1">
            <w:r w:rsidRPr="002425EF">
              <w:rPr>
                <w:rStyle w:val="Hyperlink"/>
                <w:noProof/>
              </w:rPr>
              <w:t>Non-persistent assignment</w:t>
            </w:r>
            <w:r>
              <w:rPr>
                <w:noProof/>
                <w:webHidden/>
              </w:rPr>
              <w:tab/>
            </w:r>
            <w:r>
              <w:rPr>
                <w:noProof/>
                <w:webHidden/>
              </w:rPr>
              <w:fldChar w:fldCharType="begin"/>
            </w:r>
            <w:r>
              <w:rPr>
                <w:noProof/>
                <w:webHidden/>
              </w:rPr>
              <w:instrText xml:space="preserve"> PAGEREF _Toc528148569 \h </w:instrText>
            </w:r>
            <w:r>
              <w:rPr>
                <w:noProof/>
                <w:webHidden/>
              </w:rPr>
            </w:r>
            <w:r>
              <w:rPr>
                <w:noProof/>
                <w:webHidden/>
              </w:rPr>
              <w:fldChar w:fldCharType="separate"/>
            </w:r>
            <w:r>
              <w:rPr>
                <w:noProof/>
                <w:webHidden/>
              </w:rPr>
              <w:t>17</w:t>
            </w:r>
            <w:r>
              <w:rPr>
                <w:noProof/>
                <w:webHidden/>
              </w:rPr>
              <w:fldChar w:fldCharType="end"/>
            </w:r>
          </w:hyperlink>
        </w:p>
        <w:p w14:paraId="1F7C489C" w14:textId="77777777" w:rsidR="00BE25E5" w:rsidRDefault="00BE25E5">
          <w:pPr>
            <w:pStyle w:val="TOC2"/>
            <w:rPr>
              <w:rFonts w:asciiTheme="minorHAnsi" w:eastAsiaTheme="minorEastAsia" w:hAnsiTheme="minorHAnsi" w:cstheme="minorBidi"/>
              <w:noProof/>
              <w:color w:val="auto"/>
              <w:szCs w:val="22"/>
              <w:lang w:eastAsia="en-GB"/>
            </w:rPr>
          </w:pPr>
          <w:hyperlink w:anchor="_Toc528148570" w:history="1">
            <w:r w:rsidRPr="002425EF">
              <w:rPr>
                <w:rStyle w:val="Hyperlink"/>
                <w:noProof/>
              </w:rPr>
              <w:t>Persistent assignment</w:t>
            </w:r>
            <w:r>
              <w:rPr>
                <w:noProof/>
                <w:webHidden/>
              </w:rPr>
              <w:tab/>
            </w:r>
            <w:r>
              <w:rPr>
                <w:noProof/>
                <w:webHidden/>
              </w:rPr>
              <w:fldChar w:fldCharType="begin"/>
            </w:r>
            <w:r>
              <w:rPr>
                <w:noProof/>
                <w:webHidden/>
              </w:rPr>
              <w:instrText xml:space="preserve"> PAGEREF _Toc528148570 \h </w:instrText>
            </w:r>
            <w:r>
              <w:rPr>
                <w:noProof/>
                <w:webHidden/>
              </w:rPr>
            </w:r>
            <w:r>
              <w:rPr>
                <w:noProof/>
                <w:webHidden/>
              </w:rPr>
              <w:fldChar w:fldCharType="separate"/>
            </w:r>
            <w:r>
              <w:rPr>
                <w:noProof/>
                <w:webHidden/>
              </w:rPr>
              <w:t>17</w:t>
            </w:r>
            <w:r>
              <w:rPr>
                <w:noProof/>
                <w:webHidden/>
              </w:rPr>
              <w:fldChar w:fldCharType="end"/>
            </w:r>
          </w:hyperlink>
        </w:p>
        <w:p w14:paraId="7DFA424A" w14:textId="77777777" w:rsidR="00BE25E5" w:rsidRDefault="00BE25E5">
          <w:pPr>
            <w:pStyle w:val="TOC2"/>
            <w:rPr>
              <w:rFonts w:asciiTheme="minorHAnsi" w:eastAsiaTheme="minorEastAsia" w:hAnsiTheme="minorHAnsi" w:cstheme="minorBidi"/>
              <w:noProof/>
              <w:color w:val="auto"/>
              <w:szCs w:val="22"/>
              <w:lang w:eastAsia="en-GB"/>
            </w:rPr>
          </w:pPr>
          <w:hyperlink w:anchor="_Toc528148571" w:history="1">
            <w:r w:rsidRPr="002425EF">
              <w:rPr>
                <w:rStyle w:val="Hyperlink"/>
                <w:noProof/>
              </w:rPr>
              <w:t>print</w:t>
            </w:r>
            <w:r>
              <w:rPr>
                <w:noProof/>
                <w:webHidden/>
              </w:rPr>
              <w:tab/>
            </w:r>
            <w:r>
              <w:rPr>
                <w:noProof/>
                <w:webHidden/>
              </w:rPr>
              <w:fldChar w:fldCharType="begin"/>
            </w:r>
            <w:r>
              <w:rPr>
                <w:noProof/>
                <w:webHidden/>
              </w:rPr>
              <w:instrText xml:space="preserve"> PAGEREF _Toc528148571 \h </w:instrText>
            </w:r>
            <w:r>
              <w:rPr>
                <w:noProof/>
                <w:webHidden/>
              </w:rPr>
            </w:r>
            <w:r>
              <w:rPr>
                <w:noProof/>
                <w:webHidden/>
              </w:rPr>
              <w:fldChar w:fldCharType="separate"/>
            </w:r>
            <w:r>
              <w:rPr>
                <w:noProof/>
                <w:webHidden/>
              </w:rPr>
              <w:t>18</w:t>
            </w:r>
            <w:r>
              <w:rPr>
                <w:noProof/>
                <w:webHidden/>
              </w:rPr>
              <w:fldChar w:fldCharType="end"/>
            </w:r>
          </w:hyperlink>
        </w:p>
        <w:p w14:paraId="04CE04E0" w14:textId="77777777" w:rsidR="00BE25E5" w:rsidRDefault="00BE25E5">
          <w:pPr>
            <w:pStyle w:val="TOC2"/>
            <w:rPr>
              <w:rFonts w:asciiTheme="minorHAnsi" w:eastAsiaTheme="minorEastAsia" w:hAnsiTheme="minorHAnsi" w:cstheme="minorBidi"/>
              <w:noProof/>
              <w:color w:val="auto"/>
              <w:szCs w:val="22"/>
              <w:lang w:eastAsia="en-GB"/>
            </w:rPr>
          </w:pPr>
          <w:hyperlink w:anchor="_Toc528148572" w:history="1">
            <w:r w:rsidRPr="002425EF">
              <w:rPr>
                <w:rStyle w:val="Hyperlink"/>
                <w:noProof/>
              </w:rPr>
              <w:t>range</w:t>
            </w:r>
            <w:r>
              <w:rPr>
                <w:noProof/>
                <w:webHidden/>
              </w:rPr>
              <w:tab/>
            </w:r>
            <w:r>
              <w:rPr>
                <w:noProof/>
                <w:webHidden/>
              </w:rPr>
              <w:fldChar w:fldCharType="begin"/>
            </w:r>
            <w:r>
              <w:rPr>
                <w:noProof/>
                <w:webHidden/>
              </w:rPr>
              <w:instrText xml:space="preserve"> PAGEREF _Toc528148572 \h </w:instrText>
            </w:r>
            <w:r>
              <w:rPr>
                <w:noProof/>
                <w:webHidden/>
              </w:rPr>
            </w:r>
            <w:r>
              <w:rPr>
                <w:noProof/>
                <w:webHidden/>
              </w:rPr>
              <w:fldChar w:fldCharType="separate"/>
            </w:r>
            <w:r>
              <w:rPr>
                <w:noProof/>
                <w:webHidden/>
              </w:rPr>
              <w:t>18</w:t>
            </w:r>
            <w:r>
              <w:rPr>
                <w:noProof/>
                <w:webHidden/>
              </w:rPr>
              <w:fldChar w:fldCharType="end"/>
            </w:r>
          </w:hyperlink>
        </w:p>
        <w:p w14:paraId="6E9DBFBE" w14:textId="77777777" w:rsidR="00BE25E5" w:rsidRDefault="00BE25E5">
          <w:pPr>
            <w:pStyle w:val="TOC2"/>
            <w:rPr>
              <w:rFonts w:asciiTheme="minorHAnsi" w:eastAsiaTheme="minorEastAsia" w:hAnsiTheme="minorHAnsi" w:cstheme="minorBidi"/>
              <w:noProof/>
              <w:color w:val="auto"/>
              <w:szCs w:val="22"/>
              <w:lang w:eastAsia="en-GB"/>
            </w:rPr>
          </w:pPr>
          <w:hyperlink w:anchor="_Toc528148573" w:history="1">
            <w:r w:rsidRPr="002425EF">
              <w:rPr>
                <w:rStyle w:val="Hyperlink"/>
                <w:noProof/>
              </w:rPr>
              <w:t>return</w:t>
            </w:r>
            <w:r>
              <w:rPr>
                <w:noProof/>
                <w:webHidden/>
              </w:rPr>
              <w:tab/>
            </w:r>
            <w:r>
              <w:rPr>
                <w:noProof/>
                <w:webHidden/>
              </w:rPr>
              <w:fldChar w:fldCharType="begin"/>
            </w:r>
            <w:r>
              <w:rPr>
                <w:noProof/>
                <w:webHidden/>
              </w:rPr>
              <w:instrText xml:space="preserve"> PAGEREF _Toc528148573 \h </w:instrText>
            </w:r>
            <w:r>
              <w:rPr>
                <w:noProof/>
                <w:webHidden/>
              </w:rPr>
            </w:r>
            <w:r>
              <w:rPr>
                <w:noProof/>
                <w:webHidden/>
              </w:rPr>
              <w:fldChar w:fldCharType="separate"/>
            </w:r>
            <w:r>
              <w:rPr>
                <w:noProof/>
                <w:webHidden/>
              </w:rPr>
              <w:t>19</w:t>
            </w:r>
            <w:r>
              <w:rPr>
                <w:noProof/>
                <w:webHidden/>
              </w:rPr>
              <w:fldChar w:fldCharType="end"/>
            </w:r>
          </w:hyperlink>
        </w:p>
        <w:p w14:paraId="34D1C8F8" w14:textId="77777777" w:rsidR="00BE25E5" w:rsidRDefault="00BE25E5">
          <w:pPr>
            <w:pStyle w:val="TOC2"/>
            <w:rPr>
              <w:rFonts w:asciiTheme="minorHAnsi" w:eastAsiaTheme="minorEastAsia" w:hAnsiTheme="minorHAnsi" w:cstheme="minorBidi"/>
              <w:noProof/>
              <w:color w:val="auto"/>
              <w:szCs w:val="22"/>
              <w:lang w:eastAsia="en-GB"/>
            </w:rPr>
          </w:pPr>
          <w:hyperlink w:anchor="_Toc528148574" w:history="1">
            <w:r w:rsidRPr="002425EF">
              <w:rPr>
                <w:rStyle w:val="Hyperlink"/>
                <w:noProof/>
              </w:rPr>
              <w:t>sql</w:t>
            </w:r>
            <w:r>
              <w:rPr>
                <w:noProof/>
                <w:webHidden/>
              </w:rPr>
              <w:tab/>
            </w:r>
            <w:r>
              <w:rPr>
                <w:noProof/>
                <w:webHidden/>
              </w:rPr>
              <w:fldChar w:fldCharType="begin"/>
            </w:r>
            <w:r>
              <w:rPr>
                <w:noProof/>
                <w:webHidden/>
              </w:rPr>
              <w:instrText xml:space="preserve"> PAGEREF _Toc528148574 \h </w:instrText>
            </w:r>
            <w:r>
              <w:rPr>
                <w:noProof/>
                <w:webHidden/>
              </w:rPr>
            </w:r>
            <w:r>
              <w:rPr>
                <w:noProof/>
                <w:webHidden/>
              </w:rPr>
              <w:fldChar w:fldCharType="separate"/>
            </w:r>
            <w:r>
              <w:rPr>
                <w:noProof/>
                <w:webHidden/>
              </w:rPr>
              <w:t>19</w:t>
            </w:r>
            <w:r>
              <w:rPr>
                <w:noProof/>
                <w:webHidden/>
              </w:rPr>
              <w:fldChar w:fldCharType="end"/>
            </w:r>
          </w:hyperlink>
        </w:p>
        <w:p w14:paraId="6F17AFFA" w14:textId="77777777" w:rsidR="00BE25E5" w:rsidRDefault="00BE25E5">
          <w:pPr>
            <w:pStyle w:val="TOC2"/>
            <w:rPr>
              <w:rFonts w:asciiTheme="minorHAnsi" w:eastAsiaTheme="minorEastAsia" w:hAnsiTheme="minorHAnsi" w:cstheme="minorBidi"/>
              <w:noProof/>
              <w:color w:val="auto"/>
              <w:szCs w:val="22"/>
              <w:lang w:eastAsia="en-GB"/>
            </w:rPr>
          </w:pPr>
          <w:hyperlink w:anchor="_Toc528148575" w:history="1">
            <w:r w:rsidRPr="002425EF">
              <w:rPr>
                <w:rStyle w:val="Hyperlink"/>
                <w:noProof/>
              </w:rPr>
              <w:t>throw</w:t>
            </w:r>
            <w:r>
              <w:rPr>
                <w:noProof/>
                <w:webHidden/>
              </w:rPr>
              <w:tab/>
            </w:r>
            <w:r>
              <w:rPr>
                <w:noProof/>
                <w:webHidden/>
              </w:rPr>
              <w:fldChar w:fldCharType="begin"/>
            </w:r>
            <w:r>
              <w:rPr>
                <w:noProof/>
                <w:webHidden/>
              </w:rPr>
              <w:instrText xml:space="preserve"> PAGEREF _Toc528148575 \h </w:instrText>
            </w:r>
            <w:r>
              <w:rPr>
                <w:noProof/>
                <w:webHidden/>
              </w:rPr>
            </w:r>
            <w:r>
              <w:rPr>
                <w:noProof/>
                <w:webHidden/>
              </w:rPr>
              <w:fldChar w:fldCharType="separate"/>
            </w:r>
            <w:r>
              <w:rPr>
                <w:noProof/>
                <w:webHidden/>
              </w:rPr>
              <w:t>20</w:t>
            </w:r>
            <w:r>
              <w:rPr>
                <w:noProof/>
                <w:webHidden/>
              </w:rPr>
              <w:fldChar w:fldCharType="end"/>
            </w:r>
          </w:hyperlink>
        </w:p>
        <w:p w14:paraId="7AC6FA82" w14:textId="77777777" w:rsidR="00BE25E5" w:rsidRDefault="00BE25E5">
          <w:pPr>
            <w:pStyle w:val="TOC2"/>
            <w:rPr>
              <w:rFonts w:asciiTheme="minorHAnsi" w:eastAsiaTheme="minorEastAsia" w:hAnsiTheme="minorHAnsi" w:cstheme="minorBidi"/>
              <w:noProof/>
              <w:color w:val="auto"/>
              <w:szCs w:val="22"/>
              <w:lang w:eastAsia="en-GB"/>
            </w:rPr>
          </w:pPr>
          <w:hyperlink w:anchor="_Toc528148576" w:history="1">
            <w:r w:rsidRPr="002425EF">
              <w:rPr>
                <w:rStyle w:val="Hyperlink"/>
                <w:noProof/>
              </w:rPr>
              <w:t>try-catch</w:t>
            </w:r>
            <w:r>
              <w:rPr>
                <w:noProof/>
                <w:webHidden/>
              </w:rPr>
              <w:tab/>
            </w:r>
            <w:r>
              <w:rPr>
                <w:noProof/>
                <w:webHidden/>
              </w:rPr>
              <w:fldChar w:fldCharType="begin"/>
            </w:r>
            <w:r>
              <w:rPr>
                <w:noProof/>
                <w:webHidden/>
              </w:rPr>
              <w:instrText xml:space="preserve"> PAGEREF _Toc528148576 \h </w:instrText>
            </w:r>
            <w:r>
              <w:rPr>
                <w:noProof/>
                <w:webHidden/>
              </w:rPr>
            </w:r>
            <w:r>
              <w:rPr>
                <w:noProof/>
                <w:webHidden/>
              </w:rPr>
              <w:fldChar w:fldCharType="separate"/>
            </w:r>
            <w:r>
              <w:rPr>
                <w:noProof/>
                <w:webHidden/>
              </w:rPr>
              <w:t>20</w:t>
            </w:r>
            <w:r>
              <w:rPr>
                <w:noProof/>
                <w:webHidden/>
              </w:rPr>
              <w:fldChar w:fldCharType="end"/>
            </w:r>
          </w:hyperlink>
        </w:p>
        <w:p w14:paraId="3E85549F" w14:textId="77777777" w:rsidR="00BE25E5" w:rsidRDefault="00BE25E5">
          <w:pPr>
            <w:pStyle w:val="TOC1"/>
            <w:rPr>
              <w:rFonts w:asciiTheme="minorHAnsi" w:eastAsiaTheme="minorEastAsia" w:hAnsiTheme="minorHAnsi" w:cstheme="minorBidi"/>
              <w:b w:val="0"/>
              <w:color w:val="auto"/>
              <w:szCs w:val="22"/>
              <w:lang w:eastAsia="en-GB"/>
            </w:rPr>
          </w:pPr>
          <w:hyperlink w:anchor="_Toc528148577" w:history="1">
            <w:r w:rsidRPr="002425EF">
              <w:rPr>
                <w:rStyle w:val="Hyperlink"/>
              </w:rPr>
              <w:t>Data definition statements</w:t>
            </w:r>
            <w:r>
              <w:rPr>
                <w:webHidden/>
              </w:rPr>
              <w:tab/>
            </w:r>
            <w:r>
              <w:rPr>
                <w:webHidden/>
              </w:rPr>
              <w:fldChar w:fldCharType="begin"/>
            </w:r>
            <w:r>
              <w:rPr>
                <w:webHidden/>
              </w:rPr>
              <w:instrText xml:space="preserve"> PAGEREF _Toc528148577 \h </w:instrText>
            </w:r>
            <w:r>
              <w:rPr>
                <w:webHidden/>
              </w:rPr>
            </w:r>
            <w:r>
              <w:rPr>
                <w:webHidden/>
              </w:rPr>
              <w:fldChar w:fldCharType="separate"/>
            </w:r>
            <w:r>
              <w:rPr>
                <w:webHidden/>
              </w:rPr>
              <w:t>21</w:t>
            </w:r>
            <w:r>
              <w:rPr>
                <w:webHidden/>
              </w:rPr>
              <w:fldChar w:fldCharType="end"/>
            </w:r>
          </w:hyperlink>
        </w:p>
        <w:p w14:paraId="1C0C3A4C" w14:textId="77777777" w:rsidR="00BE25E5" w:rsidRDefault="00BE25E5">
          <w:pPr>
            <w:pStyle w:val="TOC2"/>
            <w:rPr>
              <w:rFonts w:asciiTheme="minorHAnsi" w:eastAsiaTheme="minorEastAsia" w:hAnsiTheme="minorHAnsi" w:cstheme="minorBidi"/>
              <w:noProof/>
              <w:color w:val="auto"/>
              <w:szCs w:val="22"/>
              <w:lang w:eastAsia="en-GB"/>
            </w:rPr>
          </w:pPr>
          <w:hyperlink w:anchor="_Toc528148578" w:history="1">
            <w:r w:rsidRPr="002425EF">
              <w:rPr>
                <w:rStyle w:val="Hyperlink"/>
                <w:noProof/>
                <w:lang w:val="de-DE"/>
              </w:rPr>
              <w:t>alter</w:t>
            </w:r>
            <w:r>
              <w:rPr>
                <w:noProof/>
                <w:webHidden/>
              </w:rPr>
              <w:tab/>
            </w:r>
            <w:r>
              <w:rPr>
                <w:noProof/>
                <w:webHidden/>
              </w:rPr>
              <w:fldChar w:fldCharType="begin"/>
            </w:r>
            <w:r>
              <w:rPr>
                <w:noProof/>
                <w:webHidden/>
              </w:rPr>
              <w:instrText xml:space="preserve"> PAGEREF _Toc528148578 \h </w:instrText>
            </w:r>
            <w:r>
              <w:rPr>
                <w:noProof/>
                <w:webHidden/>
              </w:rPr>
            </w:r>
            <w:r>
              <w:rPr>
                <w:noProof/>
                <w:webHidden/>
              </w:rPr>
              <w:fldChar w:fldCharType="separate"/>
            </w:r>
            <w:r>
              <w:rPr>
                <w:noProof/>
                <w:webHidden/>
              </w:rPr>
              <w:t>21</w:t>
            </w:r>
            <w:r>
              <w:rPr>
                <w:noProof/>
                <w:webHidden/>
              </w:rPr>
              <w:fldChar w:fldCharType="end"/>
            </w:r>
          </w:hyperlink>
        </w:p>
        <w:p w14:paraId="1C25239E" w14:textId="77777777" w:rsidR="00BE25E5" w:rsidRDefault="00BE25E5">
          <w:pPr>
            <w:pStyle w:val="TOC2"/>
            <w:rPr>
              <w:rFonts w:asciiTheme="minorHAnsi" w:eastAsiaTheme="minorEastAsia" w:hAnsiTheme="minorHAnsi" w:cstheme="minorBidi"/>
              <w:noProof/>
              <w:color w:val="auto"/>
              <w:szCs w:val="22"/>
              <w:lang w:eastAsia="en-GB"/>
            </w:rPr>
          </w:pPr>
          <w:hyperlink w:anchor="_Toc528148579" w:history="1">
            <w:r w:rsidRPr="002425EF">
              <w:rPr>
                <w:rStyle w:val="Hyperlink"/>
                <w:noProof/>
              </w:rPr>
              <w:t>copy</w:t>
            </w:r>
            <w:r>
              <w:rPr>
                <w:noProof/>
                <w:webHidden/>
              </w:rPr>
              <w:tab/>
            </w:r>
            <w:r>
              <w:rPr>
                <w:noProof/>
                <w:webHidden/>
              </w:rPr>
              <w:fldChar w:fldCharType="begin"/>
            </w:r>
            <w:r>
              <w:rPr>
                <w:noProof/>
                <w:webHidden/>
              </w:rPr>
              <w:instrText xml:space="preserve"> PAGEREF _Toc528148579 \h </w:instrText>
            </w:r>
            <w:r>
              <w:rPr>
                <w:noProof/>
                <w:webHidden/>
              </w:rPr>
            </w:r>
            <w:r>
              <w:rPr>
                <w:noProof/>
                <w:webHidden/>
              </w:rPr>
              <w:fldChar w:fldCharType="separate"/>
            </w:r>
            <w:r>
              <w:rPr>
                <w:noProof/>
                <w:webHidden/>
              </w:rPr>
              <w:t>22</w:t>
            </w:r>
            <w:r>
              <w:rPr>
                <w:noProof/>
                <w:webHidden/>
              </w:rPr>
              <w:fldChar w:fldCharType="end"/>
            </w:r>
          </w:hyperlink>
        </w:p>
        <w:p w14:paraId="57D42C1B" w14:textId="77777777" w:rsidR="00BE25E5" w:rsidRDefault="00BE25E5">
          <w:pPr>
            <w:pStyle w:val="TOC2"/>
            <w:rPr>
              <w:rFonts w:asciiTheme="minorHAnsi" w:eastAsiaTheme="minorEastAsia" w:hAnsiTheme="minorHAnsi" w:cstheme="minorBidi"/>
              <w:noProof/>
              <w:color w:val="auto"/>
              <w:szCs w:val="22"/>
              <w:lang w:eastAsia="en-GB"/>
            </w:rPr>
          </w:pPr>
          <w:hyperlink w:anchor="_Toc528148580" w:history="1">
            <w:r w:rsidRPr="002425EF">
              <w:rPr>
                <w:rStyle w:val="Hyperlink"/>
                <w:noProof/>
              </w:rPr>
              <w:t>define datapoint ruleset</w:t>
            </w:r>
            <w:r>
              <w:rPr>
                <w:noProof/>
                <w:webHidden/>
              </w:rPr>
              <w:tab/>
            </w:r>
            <w:r>
              <w:rPr>
                <w:noProof/>
                <w:webHidden/>
              </w:rPr>
              <w:fldChar w:fldCharType="begin"/>
            </w:r>
            <w:r>
              <w:rPr>
                <w:noProof/>
                <w:webHidden/>
              </w:rPr>
              <w:instrText xml:space="preserve"> PAGEREF _Toc528148580 \h </w:instrText>
            </w:r>
            <w:r>
              <w:rPr>
                <w:noProof/>
                <w:webHidden/>
              </w:rPr>
            </w:r>
            <w:r>
              <w:rPr>
                <w:noProof/>
                <w:webHidden/>
              </w:rPr>
              <w:fldChar w:fldCharType="separate"/>
            </w:r>
            <w:r>
              <w:rPr>
                <w:noProof/>
                <w:webHidden/>
              </w:rPr>
              <w:t>22</w:t>
            </w:r>
            <w:r>
              <w:rPr>
                <w:noProof/>
                <w:webHidden/>
              </w:rPr>
              <w:fldChar w:fldCharType="end"/>
            </w:r>
          </w:hyperlink>
        </w:p>
        <w:p w14:paraId="01ACDB22" w14:textId="77777777" w:rsidR="00BE25E5" w:rsidRDefault="00BE25E5">
          <w:pPr>
            <w:pStyle w:val="TOC2"/>
            <w:rPr>
              <w:rFonts w:asciiTheme="minorHAnsi" w:eastAsiaTheme="minorEastAsia" w:hAnsiTheme="minorHAnsi" w:cstheme="minorBidi"/>
              <w:noProof/>
              <w:color w:val="auto"/>
              <w:szCs w:val="22"/>
              <w:lang w:eastAsia="en-GB"/>
            </w:rPr>
          </w:pPr>
          <w:hyperlink w:anchor="_Toc528148581" w:history="1">
            <w:r w:rsidRPr="002425EF">
              <w:rPr>
                <w:rStyle w:val="Hyperlink"/>
                <w:noProof/>
              </w:rPr>
              <w:t>define dataset</w:t>
            </w:r>
            <w:r>
              <w:rPr>
                <w:noProof/>
                <w:webHidden/>
              </w:rPr>
              <w:tab/>
            </w:r>
            <w:r>
              <w:rPr>
                <w:noProof/>
                <w:webHidden/>
              </w:rPr>
              <w:fldChar w:fldCharType="begin"/>
            </w:r>
            <w:r>
              <w:rPr>
                <w:noProof/>
                <w:webHidden/>
              </w:rPr>
              <w:instrText xml:space="preserve"> PAGEREF _Toc528148581 \h </w:instrText>
            </w:r>
            <w:r>
              <w:rPr>
                <w:noProof/>
                <w:webHidden/>
              </w:rPr>
            </w:r>
            <w:r>
              <w:rPr>
                <w:noProof/>
                <w:webHidden/>
              </w:rPr>
              <w:fldChar w:fldCharType="separate"/>
            </w:r>
            <w:r>
              <w:rPr>
                <w:noProof/>
                <w:webHidden/>
              </w:rPr>
              <w:t>22</w:t>
            </w:r>
            <w:r>
              <w:rPr>
                <w:noProof/>
                <w:webHidden/>
              </w:rPr>
              <w:fldChar w:fldCharType="end"/>
            </w:r>
          </w:hyperlink>
        </w:p>
        <w:p w14:paraId="5F5F5A3A" w14:textId="77777777" w:rsidR="00BE25E5" w:rsidRDefault="00BE25E5">
          <w:pPr>
            <w:pStyle w:val="TOC2"/>
            <w:rPr>
              <w:rFonts w:asciiTheme="minorHAnsi" w:eastAsiaTheme="minorEastAsia" w:hAnsiTheme="minorHAnsi" w:cstheme="minorBidi"/>
              <w:noProof/>
              <w:color w:val="auto"/>
              <w:szCs w:val="22"/>
              <w:lang w:eastAsia="en-GB"/>
            </w:rPr>
          </w:pPr>
          <w:hyperlink w:anchor="_Toc528148582" w:history="1">
            <w:r w:rsidRPr="002425EF">
              <w:rPr>
                <w:rStyle w:val="Hyperlink"/>
                <w:noProof/>
              </w:rPr>
              <w:t>define dataset like</w:t>
            </w:r>
            <w:r>
              <w:rPr>
                <w:noProof/>
                <w:webHidden/>
              </w:rPr>
              <w:tab/>
            </w:r>
            <w:r>
              <w:rPr>
                <w:noProof/>
                <w:webHidden/>
              </w:rPr>
              <w:fldChar w:fldCharType="begin"/>
            </w:r>
            <w:r>
              <w:rPr>
                <w:noProof/>
                <w:webHidden/>
              </w:rPr>
              <w:instrText xml:space="preserve"> PAGEREF _Toc528148582 \h </w:instrText>
            </w:r>
            <w:r>
              <w:rPr>
                <w:noProof/>
                <w:webHidden/>
              </w:rPr>
            </w:r>
            <w:r>
              <w:rPr>
                <w:noProof/>
                <w:webHidden/>
              </w:rPr>
              <w:fldChar w:fldCharType="separate"/>
            </w:r>
            <w:r>
              <w:rPr>
                <w:noProof/>
                <w:webHidden/>
              </w:rPr>
              <w:t>23</w:t>
            </w:r>
            <w:r>
              <w:rPr>
                <w:noProof/>
                <w:webHidden/>
              </w:rPr>
              <w:fldChar w:fldCharType="end"/>
            </w:r>
          </w:hyperlink>
        </w:p>
        <w:p w14:paraId="681549B9" w14:textId="77777777" w:rsidR="00BE25E5" w:rsidRDefault="00BE25E5">
          <w:pPr>
            <w:pStyle w:val="TOC2"/>
            <w:rPr>
              <w:rFonts w:asciiTheme="minorHAnsi" w:eastAsiaTheme="minorEastAsia" w:hAnsiTheme="minorHAnsi" w:cstheme="minorBidi"/>
              <w:noProof/>
              <w:color w:val="auto"/>
              <w:szCs w:val="22"/>
              <w:lang w:eastAsia="en-GB"/>
            </w:rPr>
          </w:pPr>
          <w:hyperlink w:anchor="_Toc528148583" w:history="1">
            <w:r w:rsidRPr="002425EF">
              <w:rPr>
                <w:rStyle w:val="Hyperlink"/>
                <w:noProof/>
              </w:rPr>
              <w:t>define hierarchical ruleset</w:t>
            </w:r>
            <w:r>
              <w:rPr>
                <w:noProof/>
                <w:webHidden/>
              </w:rPr>
              <w:tab/>
            </w:r>
            <w:r>
              <w:rPr>
                <w:noProof/>
                <w:webHidden/>
              </w:rPr>
              <w:fldChar w:fldCharType="begin"/>
            </w:r>
            <w:r>
              <w:rPr>
                <w:noProof/>
                <w:webHidden/>
              </w:rPr>
              <w:instrText xml:space="preserve"> PAGEREF _Toc528148583 \h </w:instrText>
            </w:r>
            <w:r>
              <w:rPr>
                <w:noProof/>
                <w:webHidden/>
              </w:rPr>
            </w:r>
            <w:r>
              <w:rPr>
                <w:noProof/>
                <w:webHidden/>
              </w:rPr>
              <w:fldChar w:fldCharType="separate"/>
            </w:r>
            <w:r>
              <w:rPr>
                <w:noProof/>
                <w:webHidden/>
              </w:rPr>
              <w:t>23</w:t>
            </w:r>
            <w:r>
              <w:rPr>
                <w:noProof/>
                <w:webHidden/>
              </w:rPr>
              <w:fldChar w:fldCharType="end"/>
            </w:r>
          </w:hyperlink>
        </w:p>
        <w:p w14:paraId="13BA2935" w14:textId="77777777" w:rsidR="00BE25E5" w:rsidRDefault="00BE25E5">
          <w:pPr>
            <w:pStyle w:val="TOC2"/>
            <w:rPr>
              <w:rFonts w:asciiTheme="minorHAnsi" w:eastAsiaTheme="minorEastAsia" w:hAnsiTheme="minorHAnsi" w:cstheme="minorBidi"/>
              <w:noProof/>
              <w:color w:val="auto"/>
              <w:szCs w:val="22"/>
              <w:lang w:eastAsia="en-GB"/>
            </w:rPr>
          </w:pPr>
          <w:hyperlink w:anchor="_Toc528148584" w:history="1">
            <w:r w:rsidRPr="002425EF">
              <w:rPr>
                <w:rStyle w:val="Hyperlink"/>
                <w:noProof/>
              </w:rPr>
              <w:t>define operator</w:t>
            </w:r>
            <w:r>
              <w:rPr>
                <w:noProof/>
                <w:webHidden/>
              </w:rPr>
              <w:tab/>
            </w:r>
            <w:r>
              <w:rPr>
                <w:noProof/>
                <w:webHidden/>
              </w:rPr>
              <w:fldChar w:fldCharType="begin"/>
            </w:r>
            <w:r>
              <w:rPr>
                <w:noProof/>
                <w:webHidden/>
              </w:rPr>
              <w:instrText xml:space="preserve"> PAGEREF _Toc528148584 \h </w:instrText>
            </w:r>
            <w:r>
              <w:rPr>
                <w:noProof/>
                <w:webHidden/>
              </w:rPr>
            </w:r>
            <w:r>
              <w:rPr>
                <w:noProof/>
                <w:webHidden/>
              </w:rPr>
              <w:fldChar w:fldCharType="separate"/>
            </w:r>
            <w:r>
              <w:rPr>
                <w:noProof/>
                <w:webHidden/>
              </w:rPr>
              <w:t>24</w:t>
            </w:r>
            <w:r>
              <w:rPr>
                <w:noProof/>
                <w:webHidden/>
              </w:rPr>
              <w:fldChar w:fldCharType="end"/>
            </w:r>
          </w:hyperlink>
        </w:p>
        <w:p w14:paraId="67CB986A" w14:textId="77777777" w:rsidR="00BE25E5" w:rsidRDefault="00BE25E5">
          <w:pPr>
            <w:pStyle w:val="TOC2"/>
            <w:rPr>
              <w:rFonts w:asciiTheme="minorHAnsi" w:eastAsiaTheme="minorEastAsia" w:hAnsiTheme="minorHAnsi" w:cstheme="minorBidi"/>
              <w:noProof/>
              <w:color w:val="auto"/>
              <w:szCs w:val="22"/>
              <w:lang w:eastAsia="en-GB"/>
            </w:rPr>
          </w:pPr>
          <w:hyperlink w:anchor="_Toc528148585" w:history="1">
            <w:r w:rsidRPr="002425EF">
              <w:rPr>
                <w:rStyle w:val="Hyperlink"/>
                <w:noProof/>
              </w:rPr>
              <w:t>define function</w:t>
            </w:r>
            <w:r>
              <w:rPr>
                <w:noProof/>
                <w:webHidden/>
              </w:rPr>
              <w:tab/>
            </w:r>
            <w:r>
              <w:rPr>
                <w:noProof/>
                <w:webHidden/>
              </w:rPr>
              <w:fldChar w:fldCharType="begin"/>
            </w:r>
            <w:r>
              <w:rPr>
                <w:noProof/>
                <w:webHidden/>
              </w:rPr>
              <w:instrText xml:space="preserve"> PAGEREF _Toc528148585 \h </w:instrText>
            </w:r>
            <w:r>
              <w:rPr>
                <w:noProof/>
                <w:webHidden/>
              </w:rPr>
            </w:r>
            <w:r>
              <w:rPr>
                <w:noProof/>
                <w:webHidden/>
              </w:rPr>
              <w:fldChar w:fldCharType="separate"/>
            </w:r>
            <w:r>
              <w:rPr>
                <w:noProof/>
                <w:webHidden/>
              </w:rPr>
              <w:t>24</w:t>
            </w:r>
            <w:r>
              <w:rPr>
                <w:noProof/>
                <w:webHidden/>
              </w:rPr>
              <w:fldChar w:fldCharType="end"/>
            </w:r>
          </w:hyperlink>
        </w:p>
        <w:p w14:paraId="08A30343" w14:textId="77777777" w:rsidR="00BE25E5" w:rsidRDefault="00BE25E5">
          <w:pPr>
            <w:pStyle w:val="TOC2"/>
            <w:rPr>
              <w:rFonts w:asciiTheme="minorHAnsi" w:eastAsiaTheme="minorEastAsia" w:hAnsiTheme="minorHAnsi" w:cstheme="minorBidi"/>
              <w:noProof/>
              <w:color w:val="auto"/>
              <w:szCs w:val="22"/>
              <w:lang w:eastAsia="en-GB"/>
            </w:rPr>
          </w:pPr>
          <w:hyperlink w:anchor="_Toc528148586" w:history="1">
            <w:r w:rsidRPr="002425EF">
              <w:rPr>
                <w:rStyle w:val="Hyperlink"/>
                <w:noProof/>
              </w:rPr>
              <w:t>define synonym</w:t>
            </w:r>
            <w:r>
              <w:rPr>
                <w:noProof/>
                <w:webHidden/>
              </w:rPr>
              <w:tab/>
            </w:r>
            <w:r>
              <w:rPr>
                <w:noProof/>
                <w:webHidden/>
              </w:rPr>
              <w:fldChar w:fldCharType="begin"/>
            </w:r>
            <w:r>
              <w:rPr>
                <w:noProof/>
                <w:webHidden/>
              </w:rPr>
              <w:instrText xml:space="preserve"> PAGEREF _Toc528148586 \h </w:instrText>
            </w:r>
            <w:r>
              <w:rPr>
                <w:noProof/>
                <w:webHidden/>
              </w:rPr>
            </w:r>
            <w:r>
              <w:rPr>
                <w:noProof/>
                <w:webHidden/>
              </w:rPr>
              <w:fldChar w:fldCharType="separate"/>
            </w:r>
            <w:r>
              <w:rPr>
                <w:noProof/>
                <w:webHidden/>
              </w:rPr>
              <w:t>25</w:t>
            </w:r>
            <w:r>
              <w:rPr>
                <w:noProof/>
                <w:webHidden/>
              </w:rPr>
              <w:fldChar w:fldCharType="end"/>
            </w:r>
          </w:hyperlink>
        </w:p>
        <w:p w14:paraId="70C0D244" w14:textId="77777777" w:rsidR="00BE25E5" w:rsidRDefault="00BE25E5">
          <w:pPr>
            <w:pStyle w:val="TOC2"/>
            <w:rPr>
              <w:rFonts w:asciiTheme="minorHAnsi" w:eastAsiaTheme="minorEastAsia" w:hAnsiTheme="minorHAnsi" w:cstheme="minorBidi"/>
              <w:noProof/>
              <w:color w:val="auto"/>
              <w:szCs w:val="22"/>
              <w:lang w:eastAsia="en-GB"/>
            </w:rPr>
          </w:pPr>
          <w:hyperlink w:anchor="_Toc528148587" w:history="1">
            <w:r w:rsidRPr="002425EF">
              <w:rPr>
                <w:rStyle w:val="Hyperlink"/>
                <w:noProof/>
              </w:rPr>
              <w:t>define valuedomain</w:t>
            </w:r>
            <w:r>
              <w:rPr>
                <w:noProof/>
                <w:webHidden/>
              </w:rPr>
              <w:tab/>
            </w:r>
            <w:r>
              <w:rPr>
                <w:noProof/>
                <w:webHidden/>
              </w:rPr>
              <w:fldChar w:fldCharType="begin"/>
            </w:r>
            <w:r>
              <w:rPr>
                <w:noProof/>
                <w:webHidden/>
              </w:rPr>
              <w:instrText xml:space="preserve"> PAGEREF _Toc528148587 \h </w:instrText>
            </w:r>
            <w:r>
              <w:rPr>
                <w:noProof/>
                <w:webHidden/>
              </w:rPr>
            </w:r>
            <w:r>
              <w:rPr>
                <w:noProof/>
                <w:webHidden/>
              </w:rPr>
              <w:fldChar w:fldCharType="separate"/>
            </w:r>
            <w:r>
              <w:rPr>
                <w:noProof/>
                <w:webHidden/>
              </w:rPr>
              <w:t>25</w:t>
            </w:r>
            <w:r>
              <w:rPr>
                <w:noProof/>
                <w:webHidden/>
              </w:rPr>
              <w:fldChar w:fldCharType="end"/>
            </w:r>
          </w:hyperlink>
        </w:p>
        <w:p w14:paraId="304F6BFF" w14:textId="77777777" w:rsidR="00BE25E5" w:rsidRDefault="00BE25E5">
          <w:pPr>
            <w:pStyle w:val="TOC2"/>
            <w:rPr>
              <w:rFonts w:asciiTheme="minorHAnsi" w:eastAsiaTheme="minorEastAsia" w:hAnsiTheme="minorHAnsi" w:cstheme="minorBidi"/>
              <w:noProof/>
              <w:color w:val="auto"/>
              <w:szCs w:val="22"/>
              <w:lang w:eastAsia="en-GB"/>
            </w:rPr>
          </w:pPr>
          <w:hyperlink w:anchor="_Toc528148588" w:history="1">
            <w:r w:rsidRPr="002425EF">
              <w:rPr>
                <w:rStyle w:val="Hyperlink"/>
                <w:noProof/>
              </w:rPr>
              <w:t>define valuedomain subset</w:t>
            </w:r>
            <w:r>
              <w:rPr>
                <w:noProof/>
                <w:webHidden/>
              </w:rPr>
              <w:tab/>
            </w:r>
            <w:r>
              <w:rPr>
                <w:noProof/>
                <w:webHidden/>
              </w:rPr>
              <w:fldChar w:fldCharType="begin"/>
            </w:r>
            <w:r>
              <w:rPr>
                <w:noProof/>
                <w:webHidden/>
              </w:rPr>
              <w:instrText xml:space="preserve"> PAGEREF _Toc528148588 \h </w:instrText>
            </w:r>
            <w:r>
              <w:rPr>
                <w:noProof/>
                <w:webHidden/>
              </w:rPr>
            </w:r>
            <w:r>
              <w:rPr>
                <w:noProof/>
                <w:webHidden/>
              </w:rPr>
              <w:fldChar w:fldCharType="separate"/>
            </w:r>
            <w:r>
              <w:rPr>
                <w:noProof/>
                <w:webHidden/>
              </w:rPr>
              <w:t>26</w:t>
            </w:r>
            <w:r>
              <w:rPr>
                <w:noProof/>
                <w:webHidden/>
              </w:rPr>
              <w:fldChar w:fldCharType="end"/>
            </w:r>
          </w:hyperlink>
        </w:p>
        <w:p w14:paraId="71EEE1B0" w14:textId="77777777" w:rsidR="00BE25E5" w:rsidRDefault="00BE25E5">
          <w:pPr>
            <w:pStyle w:val="TOC2"/>
            <w:rPr>
              <w:rFonts w:asciiTheme="minorHAnsi" w:eastAsiaTheme="minorEastAsia" w:hAnsiTheme="minorHAnsi" w:cstheme="minorBidi"/>
              <w:noProof/>
              <w:color w:val="auto"/>
              <w:szCs w:val="22"/>
              <w:lang w:eastAsia="en-GB"/>
            </w:rPr>
          </w:pPr>
          <w:hyperlink w:anchor="_Toc528148589" w:history="1">
            <w:r w:rsidRPr="002425EF">
              <w:rPr>
                <w:rStyle w:val="Hyperlink"/>
                <w:noProof/>
              </w:rPr>
              <w:t>define view</w:t>
            </w:r>
            <w:r>
              <w:rPr>
                <w:noProof/>
                <w:webHidden/>
              </w:rPr>
              <w:tab/>
            </w:r>
            <w:r>
              <w:rPr>
                <w:noProof/>
                <w:webHidden/>
              </w:rPr>
              <w:fldChar w:fldCharType="begin"/>
            </w:r>
            <w:r>
              <w:rPr>
                <w:noProof/>
                <w:webHidden/>
              </w:rPr>
              <w:instrText xml:space="preserve"> PAGEREF _Toc528148589 \h </w:instrText>
            </w:r>
            <w:r>
              <w:rPr>
                <w:noProof/>
                <w:webHidden/>
              </w:rPr>
            </w:r>
            <w:r>
              <w:rPr>
                <w:noProof/>
                <w:webHidden/>
              </w:rPr>
              <w:fldChar w:fldCharType="separate"/>
            </w:r>
            <w:r>
              <w:rPr>
                <w:noProof/>
                <w:webHidden/>
              </w:rPr>
              <w:t>27</w:t>
            </w:r>
            <w:r>
              <w:rPr>
                <w:noProof/>
                <w:webHidden/>
              </w:rPr>
              <w:fldChar w:fldCharType="end"/>
            </w:r>
          </w:hyperlink>
        </w:p>
        <w:p w14:paraId="745504C9" w14:textId="77777777" w:rsidR="00BE25E5" w:rsidRDefault="00BE25E5">
          <w:pPr>
            <w:pStyle w:val="TOC2"/>
            <w:rPr>
              <w:rFonts w:asciiTheme="minorHAnsi" w:eastAsiaTheme="minorEastAsia" w:hAnsiTheme="minorHAnsi" w:cstheme="minorBidi"/>
              <w:noProof/>
              <w:color w:val="auto"/>
              <w:szCs w:val="22"/>
              <w:lang w:eastAsia="en-GB"/>
            </w:rPr>
          </w:pPr>
          <w:hyperlink w:anchor="_Toc528148590" w:history="1">
            <w:r w:rsidRPr="002425EF">
              <w:rPr>
                <w:rStyle w:val="Hyperlink"/>
                <w:noProof/>
              </w:rPr>
              <w:t>description</w:t>
            </w:r>
            <w:r>
              <w:rPr>
                <w:noProof/>
                <w:webHidden/>
              </w:rPr>
              <w:tab/>
            </w:r>
            <w:r>
              <w:rPr>
                <w:noProof/>
                <w:webHidden/>
              </w:rPr>
              <w:fldChar w:fldCharType="begin"/>
            </w:r>
            <w:r>
              <w:rPr>
                <w:noProof/>
                <w:webHidden/>
              </w:rPr>
              <w:instrText xml:space="preserve"> PAGEREF _Toc528148590 \h </w:instrText>
            </w:r>
            <w:r>
              <w:rPr>
                <w:noProof/>
                <w:webHidden/>
              </w:rPr>
            </w:r>
            <w:r>
              <w:rPr>
                <w:noProof/>
                <w:webHidden/>
              </w:rPr>
              <w:fldChar w:fldCharType="separate"/>
            </w:r>
            <w:r>
              <w:rPr>
                <w:noProof/>
                <w:webHidden/>
              </w:rPr>
              <w:t>27</w:t>
            </w:r>
            <w:r>
              <w:rPr>
                <w:noProof/>
                <w:webHidden/>
              </w:rPr>
              <w:fldChar w:fldCharType="end"/>
            </w:r>
          </w:hyperlink>
        </w:p>
        <w:p w14:paraId="7CA589C7" w14:textId="77777777" w:rsidR="00BE25E5" w:rsidRDefault="00BE25E5">
          <w:pPr>
            <w:pStyle w:val="TOC2"/>
            <w:rPr>
              <w:rFonts w:asciiTheme="minorHAnsi" w:eastAsiaTheme="minorEastAsia" w:hAnsiTheme="minorHAnsi" w:cstheme="minorBidi"/>
              <w:noProof/>
              <w:color w:val="auto"/>
              <w:szCs w:val="22"/>
              <w:lang w:eastAsia="en-GB"/>
            </w:rPr>
          </w:pPr>
          <w:hyperlink w:anchor="_Toc528148591" w:history="1">
            <w:r w:rsidRPr="002425EF">
              <w:rPr>
                <w:rStyle w:val="Hyperlink"/>
                <w:noProof/>
              </w:rPr>
              <w:t>drop</w:t>
            </w:r>
            <w:r>
              <w:rPr>
                <w:noProof/>
                <w:webHidden/>
              </w:rPr>
              <w:tab/>
            </w:r>
            <w:r>
              <w:rPr>
                <w:noProof/>
                <w:webHidden/>
              </w:rPr>
              <w:fldChar w:fldCharType="begin"/>
            </w:r>
            <w:r>
              <w:rPr>
                <w:noProof/>
                <w:webHidden/>
              </w:rPr>
              <w:instrText xml:space="preserve"> PAGEREF _Toc528148591 \h </w:instrText>
            </w:r>
            <w:r>
              <w:rPr>
                <w:noProof/>
                <w:webHidden/>
              </w:rPr>
            </w:r>
            <w:r>
              <w:rPr>
                <w:noProof/>
                <w:webHidden/>
              </w:rPr>
              <w:fldChar w:fldCharType="separate"/>
            </w:r>
            <w:r>
              <w:rPr>
                <w:noProof/>
                <w:webHidden/>
              </w:rPr>
              <w:t>28</w:t>
            </w:r>
            <w:r>
              <w:rPr>
                <w:noProof/>
                <w:webHidden/>
              </w:rPr>
              <w:fldChar w:fldCharType="end"/>
            </w:r>
          </w:hyperlink>
        </w:p>
        <w:p w14:paraId="75A393BF" w14:textId="77777777" w:rsidR="00BE25E5" w:rsidRDefault="00BE25E5">
          <w:pPr>
            <w:pStyle w:val="TOC2"/>
            <w:rPr>
              <w:rFonts w:asciiTheme="minorHAnsi" w:eastAsiaTheme="minorEastAsia" w:hAnsiTheme="minorHAnsi" w:cstheme="minorBidi"/>
              <w:noProof/>
              <w:color w:val="auto"/>
              <w:szCs w:val="22"/>
              <w:lang w:eastAsia="en-GB"/>
            </w:rPr>
          </w:pPr>
          <w:hyperlink w:anchor="_Toc528148592" w:history="1">
            <w:r w:rsidRPr="002425EF">
              <w:rPr>
                <w:rStyle w:val="Hyperlink"/>
                <w:noProof/>
              </w:rPr>
              <w:t>grant</w:t>
            </w:r>
            <w:r>
              <w:rPr>
                <w:noProof/>
                <w:webHidden/>
              </w:rPr>
              <w:tab/>
            </w:r>
            <w:r>
              <w:rPr>
                <w:noProof/>
                <w:webHidden/>
              </w:rPr>
              <w:fldChar w:fldCharType="begin"/>
            </w:r>
            <w:r>
              <w:rPr>
                <w:noProof/>
                <w:webHidden/>
              </w:rPr>
              <w:instrText xml:space="preserve"> PAGEREF _Toc528148592 \h </w:instrText>
            </w:r>
            <w:r>
              <w:rPr>
                <w:noProof/>
                <w:webHidden/>
              </w:rPr>
            </w:r>
            <w:r>
              <w:rPr>
                <w:noProof/>
                <w:webHidden/>
              </w:rPr>
              <w:fldChar w:fldCharType="separate"/>
            </w:r>
            <w:r>
              <w:rPr>
                <w:noProof/>
                <w:webHidden/>
              </w:rPr>
              <w:t>28</w:t>
            </w:r>
            <w:r>
              <w:rPr>
                <w:noProof/>
                <w:webHidden/>
              </w:rPr>
              <w:fldChar w:fldCharType="end"/>
            </w:r>
          </w:hyperlink>
        </w:p>
        <w:p w14:paraId="1F67FB5A" w14:textId="77777777" w:rsidR="00BE25E5" w:rsidRDefault="00BE25E5">
          <w:pPr>
            <w:pStyle w:val="TOC2"/>
            <w:rPr>
              <w:rFonts w:asciiTheme="minorHAnsi" w:eastAsiaTheme="minorEastAsia" w:hAnsiTheme="minorHAnsi" w:cstheme="minorBidi"/>
              <w:noProof/>
              <w:color w:val="auto"/>
              <w:szCs w:val="22"/>
              <w:lang w:eastAsia="en-GB"/>
            </w:rPr>
          </w:pPr>
          <w:hyperlink w:anchor="_Toc528148593" w:history="1">
            <w:r w:rsidRPr="002425EF">
              <w:rPr>
                <w:rStyle w:val="Hyperlink"/>
                <w:noProof/>
              </w:rPr>
              <w:t>purge recyclebin</w:t>
            </w:r>
            <w:r>
              <w:rPr>
                <w:noProof/>
                <w:webHidden/>
              </w:rPr>
              <w:tab/>
            </w:r>
            <w:r>
              <w:rPr>
                <w:noProof/>
                <w:webHidden/>
              </w:rPr>
              <w:fldChar w:fldCharType="begin"/>
            </w:r>
            <w:r>
              <w:rPr>
                <w:noProof/>
                <w:webHidden/>
              </w:rPr>
              <w:instrText xml:space="preserve"> PAGEREF _Toc528148593 \h </w:instrText>
            </w:r>
            <w:r>
              <w:rPr>
                <w:noProof/>
                <w:webHidden/>
              </w:rPr>
            </w:r>
            <w:r>
              <w:rPr>
                <w:noProof/>
                <w:webHidden/>
              </w:rPr>
              <w:fldChar w:fldCharType="separate"/>
            </w:r>
            <w:r>
              <w:rPr>
                <w:noProof/>
                <w:webHidden/>
              </w:rPr>
              <w:t>29</w:t>
            </w:r>
            <w:r>
              <w:rPr>
                <w:noProof/>
                <w:webHidden/>
              </w:rPr>
              <w:fldChar w:fldCharType="end"/>
            </w:r>
          </w:hyperlink>
        </w:p>
        <w:p w14:paraId="73227400" w14:textId="77777777" w:rsidR="00BE25E5" w:rsidRDefault="00BE25E5">
          <w:pPr>
            <w:pStyle w:val="TOC2"/>
            <w:rPr>
              <w:rFonts w:asciiTheme="minorHAnsi" w:eastAsiaTheme="minorEastAsia" w:hAnsiTheme="minorHAnsi" w:cstheme="minorBidi"/>
              <w:noProof/>
              <w:color w:val="auto"/>
              <w:szCs w:val="22"/>
              <w:lang w:eastAsia="en-GB"/>
            </w:rPr>
          </w:pPr>
          <w:hyperlink w:anchor="_Toc528148594" w:history="1">
            <w:r w:rsidRPr="002425EF">
              <w:rPr>
                <w:rStyle w:val="Hyperlink"/>
                <w:noProof/>
              </w:rPr>
              <w:t>rename</w:t>
            </w:r>
            <w:r>
              <w:rPr>
                <w:noProof/>
                <w:webHidden/>
              </w:rPr>
              <w:tab/>
            </w:r>
            <w:r>
              <w:rPr>
                <w:noProof/>
                <w:webHidden/>
              </w:rPr>
              <w:fldChar w:fldCharType="begin"/>
            </w:r>
            <w:r>
              <w:rPr>
                <w:noProof/>
                <w:webHidden/>
              </w:rPr>
              <w:instrText xml:space="preserve"> PAGEREF _Toc528148594 \h </w:instrText>
            </w:r>
            <w:r>
              <w:rPr>
                <w:noProof/>
                <w:webHidden/>
              </w:rPr>
            </w:r>
            <w:r>
              <w:rPr>
                <w:noProof/>
                <w:webHidden/>
              </w:rPr>
              <w:fldChar w:fldCharType="separate"/>
            </w:r>
            <w:r>
              <w:rPr>
                <w:noProof/>
                <w:webHidden/>
              </w:rPr>
              <w:t>29</w:t>
            </w:r>
            <w:r>
              <w:rPr>
                <w:noProof/>
                <w:webHidden/>
              </w:rPr>
              <w:fldChar w:fldCharType="end"/>
            </w:r>
          </w:hyperlink>
        </w:p>
        <w:p w14:paraId="0BC908B5" w14:textId="77777777" w:rsidR="00BE25E5" w:rsidRDefault="00BE25E5">
          <w:pPr>
            <w:pStyle w:val="TOC2"/>
            <w:rPr>
              <w:rFonts w:asciiTheme="minorHAnsi" w:eastAsiaTheme="minorEastAsia" w:hAnsiTheme="minorHAnsi" w:cstheme="minorBidi"/>
              <w:noProof/>
              <w:color w:val="auto"/>
              <w:szCs w:val="22"/>
              <w:lang w:eastAsia="en-GB"/>
            </w:rPr>
          </w:pPr>
          <w:hyperlink w:anchor="_Toc528148595" w:history="1">
            <w:r w:rsidRPr="002425EF">
              <w:rPr>
                <w:rStyle w:val="Hyperlink"/>
                <w:noProof/>
                <w:lang w:val="da-DK"/>
              </w:rPr>
              <w:t>restore</w:t>
            </w:r>
            <w:r>
              <w:rPr>
                <w:noProof/>
                <w:webHidden/>
              </w:rPr>
              <w:tab/>
            </w:r>
            <w:r>
              <w:rPr>
                <w:noProof/>
                <w:webHidden/>
              </w:rPr>
              <w:fldChar w:fldCharType="begin"/>
            </w:r>
            <w:r>
              <w:rPr>
                <w:noProof/>
                <w:webHidden/>
              </w:rPr>
              <w:instrText xml:space="preserve"> PAGEREF _Toc528148595 \h </w:instrText>
            </w:r>
            <w:r>
              <w:rPr>
                <w:noProof/>
                <w:webHidden/>
              </w:rPr>
            </w:r>
            <w:r>
              <w:rPr>
                <w:noProof/>
                <w:webHidden/>
              </w:rPr>
              <w:fldChar w:fldCharType="separate"/>
            </w:r>
            <w:r>
              <w:rPr>
                <w:noProof/>
                <w:webHidden/>
              </w:rPr>
              <w:t>29</w:t>
            </w:r>
            <w:r>
              <w:rPr>
                <w:noProof/>
                <w:webHidden/>
              </w:rPr>
              <w:fldChar w:fldCharType="end"/>
            </w:r>
          </w:hyperlink>
        </w:p>
        <w:p w14:paraId="3A5FC007" w14:textId="77777777" w:rsidR="00BE25E5" w:rsidRDefault="00BE25E5">
          <w:pPr>
            <w:pStyle w:val="TOC2"/>
            <w:rPr>
              <w:rFonts w:asciiTheme="minorHAnsi" w:eastAsiaTheme="minorEastAsia" w:hAnsiTheme="minorHAnsi" w:cstheme="minorBidi"/>
              <w:noProof/>
              <w:color w:val="auto"/>
              <w:szCs w:val="22"/>
              <w:lang w:eastAsia="en-GB"/>
            </w:rPr>
          </w:pPr>
          <w:hyperlink w:anchor="_Toc528148596" w:history="1">
            <w:r w:rsidRPr="002425EF">
              <w:rPr>
                <w:rStyle w:val="Hyperlink"/>
                <w:noProof/>
              </w:rPr>
              <w:t>revoke</w:t>
            </w:r>
            <w:r>
              <w:rPr>
                <w:noProof/>
                <w:webHidden/>
              </w:rPr>
              <w:tab/>
            </w:r>
            <w:r>
              <w:rPr>
                <w:noProof/>
                <w:webHidden/>
              </w:rPr>
              <w:fldChar w:fldCharType="begin"/>
            </w:r>
            <w:r>
              <w:rPr>
                <w:noProof/>
                <w:webHidden/>
              </w:rPr>
              <w:instrText xml:space="preserve"> PAGEREF _Toc528148596 \h </w:instrText>
            </w:r>
            <w:r>
              <w:rPr>
                <w:noProof/>
                <w:webHidden/>
              </w:rPr>
            </w:r>
            <w:r>
              <w:rPr>
                <w:noProof/>
                <w:webHidden/>
              </w:rPr>
              <w:fldChar w:fldCharType="separate"/>
            </w:r>
            <w:r>
              <w:rPr>
                <w:noProof/>
                <w:webHidden/>
              </w:rPr>
              <w:t>30</w:t>
            </w:r>
            <w:r>
              <w:rPr>
                <w:noProof/>
                <w:webHidden/>
              </w:rPr>
              <w:fldChar w:fldCharType="end"/>
            </w:r>
          </w:hyperlink>
        </w:p>
        <w:p w14:paraId="2324CC04" w14:textId="76C3CB72" w:rsidR="002A3325" w:rsidRDefault="00BE25E5">
          <w:r>
            <w:rPr>
              <w:rFonts w:asciiTheme="majorHAnsi" w:eastAsia="Calibri" w:hAnsiTheme="majorHAnsi" w:cs="Calibri"/>
              <w:b/>
              <w:noProof/>
              <w:sz w:val="22"/>
            </w:rPr>
            <w:fldChar w:fldCharType="end"/>
          </w:r>
        </w:p>
        <w:bookmarkStart w:id="11" w:name="_GoBack" w:displacedByCustomXml="next"/>
        <w:bookmarkEnd w:id="11" w:displacedByCustomXml="next"/>
      </w:sdtContent>
    </w:sdt>
    <w:p w14:paraId="3010B29F" w14:textId="538163A5" w:rsidR="00C4253B" w:rsidRPr="00C4253B" w:rsidRDefault="00A27DB1" w:rsidP="00C4253B">
      <w:pPr>
        <w:pStyle w:val="TOC1"/>
        <w:rPr>
          <w:rFonts w:asciiTheme="minorHAnsi" w:eastAsiaTheme="minorEastAsia" w:hAnsiTheme="minorHAnsi" w:cstheme="minorBidi"/>
          <w:color w:val="auto"/>
          <w:szCs w:val="22"/>
          <w:lang w:eastAsia="it-IT"/>
        </w:rPr>
      </w:pPr>
      <w:r w:rsidRPr="00B81C6B">
        <w:rPr>
          <w:rFonts w:ascii="Calibri" w:hAnsi="Calibri"/>
        </w:rPr>
        <w:fldChar w:fldCharType="begin"/>
      </w:r>
      <w:r w:rsidRPr="00B81C6B">
        <w:rPr>
          <w:rFonts w:ascii="Calibri" w:hAnsi="Calibri"/>
        </w:rPr>
        <w:instrText xml:space="preserve"> TOC \o "1-3" \h \z \u </w:instrText>
      </w:r>
      <w:r w:rsidRPr="00B81C6B">
        <w:rPr>
          <w:rFonts w:ascii="Calibri" w:hAnsi="Calibri"/>
        </w:rPr>
        <w:fldChar w:fldCharType="separate"/>
      </w:r>
    </w:p>
    <w:p w14:paraId="71F4EDBC" w14:textId="1313FAA7" w:rsidR="00E92B12" w:rsidRPr="00C4253B" w:rsidRDefault="00E92B12">
      <w:pPr>
        <w:pStyle w:val="TOC2"/>
        <w:tabs>
          <w:tab w:val="left" w:pos="1440"/>
        </w:tabs>
        <w:rPr>
          <w:rFonts w:asciiTheme="minorHAnsi" w:eastAsiaTheme="minorEastAsia" w:hAnsiTheme="minorHAnsi" w:cstheme="minorBidi"/>
          <w:noProof/>
          <w:color w:val="auto"/>
          <w:szCs w:val="22"/>
          <w:lang w:eastAsia="it-IT"/>
        </w:rPr>
      </w:pPr>
    </w:p>
    <w:p w14:paraId="5F82AA9A" w14:textId="77777777" w:rsidR="00A27DB1" w:rsidRDefault="00A27DB1" w:rsidP="00A27DB1">
      <w:pPr>
        <w:pStyle w:val="TOC2"/>
      </w:pPr>
      <w:r w:rsidRPr="00B81C6B">
        <w:fldChar w:fldCharType="end"/>
      </w:r>
      <w:bookmarkStart w:id="12" w:name="_Toc463805701"/>
      <w:bookmarkEnd w:id="6"/>
    </w:p>
    <w:p w14:paraId="32D7B75A" w14:textId="01610C2A" w:rsidR="00A27DB1" w:rsidRPr="007964D7" w:rsidRDefault="00482FFE" w:rsidP="00A27DB1">
      <w:pPr>
        <w:pStyle w:val="Stile1"/>
        <w:rPr>
          <w:lang w:val="en-GB"/>
        </w:rPr>
      </w:pPr>
      <w:bookmarkStart w:id="13" w:name="_Toc528148538"/>
      <w:bookmarkEnd w:id="12"/>
      <w:bookmarkEnd w:id="8"/>
      <w:bookmarkEnd w:id="7"/>
      <w:r>
        <w:rPr>
          <w:lang w:val="en-GB"/>
        </w:rPr>
        <w:lastRenderedPageBreak/>
        <w:t>The VTL sandbox</w:t>
      </w:r>
      <w:bookmarkEnd w:id="13"/>
    </w:p>
    <w:p w14:paraId="4AE57EFB" w14:textId="55366D75" w:rsidR="00482FFE" w:rsidRDefault="00876155" w:rsidP="00876155">
      <w:pPr>
        <w:spacing w:before="60" w:after="60"/>
        <w:jc w:val="both"/>
        <w:rPr>
          <w:rFonts w:ascii="Cambria" w:eastAsia="Cambria" w:hAnsi="Cambria" w:cs="Cambria"/>
        </w:rPr>
      </w:pPr>
      <w:r>
        <w:rPr>
          <w:rFonts w:ascii="Cambria" w:eastAsia="Cambria" w:hAnsi="Cambria" w:cs="Cambria"/>
        </w:rPr>
        <w:t>The VTL S</w:t>
      </w:r>
      <w:r w:rsidR="005B1E05">
        <w:rPr>
          <w:rFonts w:ascii="Cambria" w:eastAsia="Cambria" w:hAnsi="Cambria" w:cs="Cambria"/>
        </w:rPr>
        <w:t>a</w:t>
      </w:r>
      <w:r>
        <w:rPr>
          <w:rFonts w:ascii="Cambria" w:eastAsia="Cambria" w:hAnsi="Cambria" w:cs="Cambria"/>
        </w:rPr>
        <w:t>ndbox is made of two components, t</w:t>
      </w:r>
      <w:r w:rsidR="005B1E05">
        <w:rPr>
          <w:rFonts w:ascii="Cambria" w:eastAsia="Cambria" w:hAnsi="Cambria" w:cs="Cambria"/>
        </w:rPr>
        <w:t>he Interpreter</w:t>
      </w:r>
      <w:r>
        <w:rPr>
          <w:rFonts w:ascii="Cambria" w:eastAsia="Cambria" w:hAnsi="Cambria" w:cs="Cambria"/>
        </w:rPr>
        <w:t xml:space="preserve"> and t</w:t>
      </w:r>
      <w:r w:rsidR="005B1E05">
        <w:rPr>
          <w:rFonts w:ascii="Cambria" w:eastAsia="Cambria" w:hAnsi="Cambria" w:cs="Cambria"/>
        </w:rPr>
        <w:t xml:space="preserve">he </w:t>
      </w:r>
      <w:r w:rsidR="000C0976">
        <w:rPr>
          <w:rFonts w:ascii="Cambria" w:eastAsia="Cambria" w:hAnsi="Cambria" w:cs="Cambria"/>
        </w:rPr>
        <w:t xml:space="preserve">sandbox </w:t>
      </w:r>
      <w:r w:rsidR="005B1E05">
        <w:rPr>
          <w:rFonts w:ascii="Cambria" w:eastAsia="Cambria" w:hAnsi="Cambria" w:cs="Cambria"/>
        </w:rPr>
        <w:t>user interface</w:t>
      </w:r>
      <w:r>
        <w:rPr>
          <w:rFonts w:ascii="Cambria" w:eastAsia="Cambria" w:hAnsi="Cambria" w:cs="Cambria"/>
        </w:rPr>
        <w:t>.</w:t>
      </w:r>
    </w:p>
    <w:p w14:paraId="5F723286" w14:textId="07AA5BC4" w:rsidR="00876155" w:rsidRDefault="00876155" w:rsidP="00A27DB1">
      <w:pPr>
        <w:spacing w:before="60" w:after="60"/>
        <w:jc w:val="both"/>
        <w:rPr>
          <w:rFonts w:ascii="Cambria" w:eastAsia="Cambria" w:hAnsi="Cambria" w:cs="Cambria"/>
        </w:rPr>
      </w:pPr>
      <w:r>
        <w:rPr>
          <w:rFonts w:ascii="Cambria" w:eastAsia="Cambria" w:hAnsi="Cambria" w:cs="Cambria"/>
        </w:rPr>
        <w:t>The interpreter is a complete engine to execute VTL 2.0 programs.</w:t>
      </w:r>
    </w:p>
    <w:p w14:paraId="7847F025" w14:textId="749CD7B6" w:rsidR="00876155" w:rsidRDefault="00876155" w:rsidP="00A27DB1">
      <w:pPr>
        <w:spacing w:before="60" w:after="60"/>
        <w:jc w:val="both"/>
        <w:rPr>
          <w:rFonts w:ascii="Cambria" w:eastAsia="Cambria" w:hAnsi="Cambria" w:cs="Cambria"/>
        </w:rPr>
      </w:pPr>
      <w:r>
        <w:rPr>
          <w:rFonts w:ascii="Cambria" w:eastAsia="Cambria" w:hAnsi="Cambria" w:cs="Cambria"/>
        </w:rPr>
        <w:t>The interpreter can be embedded in other applications and therefore can be used with different user interfaces. Due to its architectural choices, it is suitable for developing both interactive tools or validation and transformation services.</w:t>
      </w:r>
    </w:p>
    <w:p w14:paraId="4F5FB5E1" w14:textId="17D4BF0A" w:rsidR="00CD55B4" w:rsidRDefault="00CD55B4" w:rsidP="00A27DB1">
      <w:pPr>
        <w:spacing w:before="60" w:after="60"/>
        <w:jc w:val="both"/>
        <w:rPr>
          <w:rFonts w:ascii="Cambria" w:eastAsia="Cambria" w:hAnsi="Cambria" w:cs="Cambria"/>
        </w:rPr>
      </w:pPr>
      <w:r>
        <w:rPr>
          <w:rFonts w:ascii="Cambria" w:eastAsia="Cambria" w:hAnsi="Cambria" w:cs="Cambria"/>
        </w:rPr>
        <w:t xml:space="preserve">In addition to the VTL language, the interpreter is able to execute control-flow statements and additional Data Definition statements (see the next sections). This allows the user to implement a complete process or procedure, create and modify datasets and valuedomains, in summary to </w:t>
      </w:r>
      <w:r w:rsidR="008160FD">
        <w:rPr>
          <w:rFonts w:ascii="Cambria" w:eastAsia="Cambria" w:hAnsi="Cambria" w:cs="Cambria"/>
        </w:rPr>
        <w:t>make</w:t>
      </w:r>
      <w:r>
        <w:rPr>
          <w:rFonts w:ascii="Cambria" w:eastAsia="Cambria" w:hAnsi="Cambria" w:cs="Cambria"/>
        </w:rPr>
        <w:t xml:space="preserve"> all functionalities </w:t>
      </w:r>
      <w:r w:rsidR="008160FD">
        <w:rPr>
          <w:rFonts w:ascii="Cambria" w:eastAsia="Cambria" w:hAnsi="Cambria" w:cs="Cambria"/>
        </w:rPr>
        <w:t xml:space="preserve">needed in statistical processes </w:t>
      </w:r>
      <w:r>
        <w:rPr>
          <w:rFonts w:ascii="Cambria" w:eastAsia="Cambria" w:hAnsi="Cambria" w:cs="Cambria"/>
        </w:rPr>
        <w:t xml:space="preserve">available in a single tool.  There is a command-line option (see below) to </w:t>
      </w:r>
      <w:r w:rsidR="00EA2011">
        <w:rPr>
          <w:rFonts w:ascii="Cambria" w:eastAsia="Cambria" w:hAnsi="Cambria" w:cs="Cambria"/>
        </w:rPr>
        <w:t>disable</w:t>
      </w:r>
      <w:r>
        <w:rPr>
          <w:rFonts w:ascii="Cambria" w:eastAsia="Cambria" w:hAnsi="Cambria" w:cs="Cambria"/>
        </w:rPr>
        <w:t xml:space="preserve"> all </w:t>
      </w:r>
      <w:r w:rsidR="00EA2011">
        <w:rPr>
          <w:rFonts w:ascii="Cambria" w:eastAsia="Cambria" w:hAnsi="Cambria" w:cs="Cambria"/>
        </w:rPr>
        <w:t>statements</w:t>
      </w:r>
      <w:r>
        <w:rPr>
          <w:rFonts w:ascii="Cambria" w:eastAsia="Cambria" w:hAnsi="Cambria" w:cs="Cambria"/>
        </w:rPr>
        <w:t xml:space="preserve"> that are not defined in VTL 2.0: with this option, the interpreter </w:t>
      </w:r>
      <w:r w:rsidR="00B96375">
        <w:rPr>
          <w:rFonts w:ascii="Cambria" w:eastAsia="Cambria" w:hAnsi="Cambria" w:cs="Cambria"/>
        </w:rPr>
        <w:t>accepts</w:t>
      </w:r>
      <w:r>
        <w:rPr>
          <w:rFonts w:ascii="Cambria" w:eastAsia="Cambria" w:hAnsi="Cambria" w:cs="Cambria"/>
        </w:rPr>
        <w:t xml:space="preserve"> only the VTL 2.0 </w:t>
      </w:r>
      <w:r w:rsidR="00B35162">
        <w:rPr>
          <w:rFonts w:ascii="Cambria" w:eastAsia="Cambria" w:hAnsi="Cambria" w:cs="Cambria"/>
        </w:rPr>
        <w:t>syntax</w:t>
      </w:r>
      <w:r>
        <w:rPr>
          <w:rFonts w:ascii="Cambria" w:eastAsia="Cambria" w:hAnsi="Cambria" w:cs="Cambria"/>
        </w:rPr>
        <w:t>.</w:t>
      </w:r>
    </w:p>
    <w:p w14:paraId="7B3C1E2C" w14:textId="28DF4C33" w:rsidR="00AB5D24" w:rsidRDefault="00AB5D24" w:rsidP="00A27DB1">
      <w:pPr>
        <w:spacing w:before="60" w:after="60"/>
        <w:jc w:val="both"/>
        <w:rPr>
          <w:rFonts w:ascii="Cambria" w:eastAsia="Cambria" w:hAnsi="Cambria" w:cs="Cambria"/>
        </w:rPr>
      </w:pPr>
      <w:r>
        <w:rPr>
          <w:rFonts w:ascii="Cambria" w:eastAsia="Cambria" w:hAnsi="Cambria" w:cs="Cambria"/>
        </w:rPr>
        <w:t xml:space="preserve">The sandbox includes 3 wizards (for </w:t>
      </w:r>
      <w:r w:rsidR="003215DE">
        <w:rPr>
          <w:rFonts w:ascii="Cambria" w:eastAsia="Cambria" w:hAnsi="Cambria" w:cs="Cambria"/>
        </w:rPr>
        <w:t xml:space="preserve">VTL </w:t>
      </w:r>
      <w:r>
        <w:rPr>
          <w:rFonts w:ascii="Cambria" w:eastAsia="Cambria" w:hAnsi="Cambria" w:cs="Cambria"/>
        </w:rPr>
        <w:t xml:space="preserve">expressions, Data Definition statements and </w:t>
      </w:r>
      <w:r w:rsidR="003215DE">
        <w:rPr>
          <w:rFonts w:ascii="Cambria" w:eastAsia="Cambria" w:hAnsi="Cambria" w:cs="Cambria"/>
        </w:rPr>
        <w:t>c</w:t>
      </w:r>
      <w:r>
        <w:rPr>
          <w:rFonts w:ascii="Cambria" w:eastAsia="Cambria" w:hAnsi="Cambria" w:cs="Cambria"/>
        </w:rPr>
        <w:t xml:space="preserve">ontrol-flow statements) that help the user in writing the correct syntax. </w:t>
      </w:r>
      <w:r w:rsidR="00447D98">
        <w:rPr>
          <w:rFonts w:ascii="Cambria" w:eastAsia="Cambria" w:hAnsi="Cambria" w:cs="Cambria"/>
        </w:rPr>
        <w:t xml:space="preserve">The wizard asks the user first to choose an operator of the language and then the operands (in turn, the operands can be expanded using other operators). This approach is really useful </w:t>
      </w:r>
      <w:r>
        <w:rPr>
          <w:rFonts w:ascii="Cambria" w:eastAsia="Cambria" w:hAnsi="Cambria" w:cs="Cambria"/>
        </w:rPr>
        <w:t xml:space="preserve">when the user does not remember the </w:t>
      </w:r>
      <w:r w:rsidR="003215DE">
        <w:rPr>
          <w:rFonts w:ascii="Cambria" w:eastAsia="Cambria" w:hAnsi="Cambria" w:cs="Cambria"/>
        </w:rPr>
        <w:t>detailed</w:t>
      </w:r>
      <w:r>
        <w:rPr>
          <w:rFonts w:ascii="Cambria" w:eastAsia="Cambria" w:hAnsi="Cambria" w:cs="Cambria"/>
        </w:rPr>
        <w:t xml:space="preserve"> sy</w:t>
      </w:r>
      <w:r w:rsidR="00061CB2">
        <w:rPr>
          <w:rFonts w:ascii="Cambria" w:eastAsia="Cambria" w:hAnsi="Cambria" w:cs="Cambria"/>
        </w:rPr>
        <w:t xml:space="preserve">ntax, in particular for the statements. On the other hand, </w:t>
      </w:r>
      <w:r w:rsidR="00447D98">
        <w:rPr>
          <w:rFonts w:ascii="Cambria" w:eastAsia="Cambria" w:hAnsi="Cambria" w:cs="Cambria"/>
        </w:rPr>
        <w:t>this approach</w:t>
      </w:r>
      <w:r w:rsidR="00061CB2">
        <w:rPr>
          <w:rFonts w:ascii="Cambria" w:eastAsia="Cambria" w:hAnsi="Cambria" w:cs="Cambria"/>
        </w:rPr>
        <w:t xml:space="preserve"> </w:t>
      </w:r>
      <w:r w:rsidR="00447D98">
        <w:rPr>
          <w:rFonts w:ascii="Cambria" w:eastAsia="Cambria" w:hAnsi="Cambria" w:cs="Cambria"/>
        </w:rPr>
        <w:t>is</w:t>
      </w:r>
      <w:r w:rsidR="00061CB2">
        <w:rPr>
          <w:rFonts w:ascii="Cambria" w:eastAsia="Cambria" w:hAnsi="Cambria" w:cs="Cambria"/>
        </w:rPr>
        <w:t xml:space="preserve"> </w:t>
      </w:r>
      <w:r w:rsidR="00447D98">
        <w:rPr>
          <w:rFonts w:ascii="Cambria" w:eastAsia="Cambria" w:hAnsi="Cambria" w:cs="Cambria"/>
        </w:rPr>
        <w:t>less</w:t>
      </w:r>
      <w:r w:rsidR="00061CB2">
        <w:rPr>
          <w:rFonts w:ascii="Cambria" w:eastAsia="Cambria" w:hAnsi="Cambria" w:cs="Cambria"/>
        </w:rPr>
        <w:t xml:space="preserve"> </w:t>
      </w:r>
      <w:r w:rsidR="00447D98">
        <w:rPr>
          <w:rFonts w:ascii="Cambria" w:eastAsia="Cambria" w:hAnsi="Cambria" w:cs="Cambria"/>
        </w:rPr>
        <w:t>natural</w:t>
      </w:r>
      <w:r w:rsidR="00061CB2">
        <w:rPr>
          <w:rFonts w:ascii="Cambria" w:eastAsia="Cambria" w:hAnsi="Cambria" w:cs="Cambria"/>
        </w:rPr>
        <w:t xml:space="preserve"> to </w:t>
      </w:r>
      <w:r w:rsidR="00447D98">
        <w:rPr>
          <w:rFonts w:ascii="Cambria" w:eastAsia="Cambria" w:hAnsi="Cambria" w:cs="Cambria"/>
        </w:rPr>
        <w:t xml:space="preserve">write arithmetic expressions that combine </w:t>
      </w:r>
      <w:r w:rsidR="00937B66">
        <w:rPr>
          <w:rFonts w:ascii="Cambria" w:eastAsia="Cambria" w:hAnsi="Cambria" w:cs="Cambria"/>
        </w:rPr>
        <w:t>several</w:t>
      </w:r>
      <w:r w:rsidR="00447D98">
        <w:rPr>
          <w:rFonts w:ascii="Cambria" w:eastAsia="Cambria" w:hAnsi="Cambria" w:cs="Cambria"/>
        </w:rPr>
        <w:t xml:space="preserve"> operators.</w:t>
      </w:r>
    </w:p>
    <w:p w14:paraId="197B1A25" w14:textId="2D953EB0" w:rsidR="006D520F" w:rsidRDefault="006D520F" w:rsidP="00A27DB1">
      <w:pPr>
        <w:spacing w:before="60" w:after="60"/>
        <w:jc w:val="both"/>
        <w:rPr>
          <w:rFonts w:ascii="Cambria" w:eastAsia="Cambria" w:hAnsi="Cambria" w:cs="Cambria"/>
        </w:rPr>
      </w:pPr>
      <w:r>
        <w:rPr>
          <w:rFonts w:ascii="Cambria" w:eastAsia="Cambria" w:hAnsi="Cambria" w:cs="Cambria"/>
        </w:rPr>
        <w:t xml:space="preserve">Please note that the term </w:t>
      </w:r>
      <w:r>
        <w:rPr>
          <w:rFonts w:ascii="Cambria" w:eastAsia="Cambria" w:hAnsi="Cambria" w:cs="Cambria"/>
          <w:i/>
        </w:rPr>
        <w:t>s</w:t>
      </w:r>
      <w:r w:rsidRPr="00876155">
        <w:rPr>
          <w:rFonts w:ascii="Cambria" w:eastAsia="Cambria" w:hAnsi="Cambria" w:cs="Cambria"/>
          <w:i/>
        </w:rPr>
        <w:t>andbox</w:t>
      </w:r>
      <w:r>
        <w:rPr>
          <w:rFonts w:ascii="Cambria" w:eastAsia="Cambria" w:hAnsi="Cambria" w:cs="Cambria"/>
        </w:rPr>
        <w:t xml:space="preserve"> refers to the simple user interface that is offered by this tool.</w:t>
      </w:r>
    </w:p>
    <w:p w14:paraId="158C5BE9" w14:textId="2E525E4D" w:rsidR="005B1E05" w:rsidRPr="00F777C8" w:rsidRDefault="00F777C8" w:rsidP="00F777C8">
      <w:pPr>
        <w:pStyle w:val="Stile3"/>
        <w:rPr>
          <w:lang w:val="en-GB"/>
        </w:rPr>
      </w:pPr>
      <w:bookmarkStart w:id="14" w:name="_Toc528148539"/>
      <w:r>
        <w:rPr>
          <w:lang w:val="en-GB"/>
        </w:rPr>
        <w:t xml:space="preserve">How to install </w:t>
      </w:r>
      <w:r w:rsidR="005569BC">
        <w:rPr>
          <w:lang w:val="en-GB"/>
        </w:rPr>
        <w:t xml:space="preserve">and run </w:t>
      </w:r>
      <w:r>
        <w:rPr>
          <w:lang w:val="en-GB"/>
        </w:rPr>
        <w:t>the VTL sandbox</w:t>
      </w:r>
      <w:bookmarkEnd w:id="14"/>
    </w:p>
    <w:p w14:paraId="182C106C" w14:textId="60CB415D" w:rsidR="00F777C8" w:rsidRPr="00072946" w:rsidRDefault="00F777C8" w:rsidP="00F777C8">
      <w:pPr>
        <w:spacing w:before="60" w:after="60"/>
        <w:jc w:val="both"/>
        <w:rPr>
          <w:rFonts w:ascii="Cambria" w:eastAsia="Cambria" w:hAnsi="Cambria" w:cs="Cambria"/>
          <w:sz w:val="24"/>
        </w:rPr>
      </w:pPr>
      <w:r w:rsidRPr="00072946">
        <w:rPr>
          <w:rFonts w:ascii="Cambria" w:eastAsia="Cambria" w:hAnsi="Cambria" w:cs="Cambria"/>
          <w:sz w:val="24"/>
        </w:rPr>
        <w:t>What you need to run the sandbox:</w:t>
      </w:r>
    </w:p>
    <w:p w14:paraId="334CA2C0" w14:textId="08ADF833" w:rsidR="00F777C8" w:rsidRPr="00F777C8" w:rsidRDefault="00F777C8" w:rsidP="00A675B5">
      <w:pPr>
        <w:pStyle w:val="ListParagraph"/>
        <w:numPr>
          <w:ilvl w:val="0"/>
          <w:numId w:val="5"/>
        </w:numPr>
        <w:spacing w:before="60" w:after="60"/>
        <w:ind w:right="273"/>
        <w:jc w:val="both"/>
        <w:rPr>
          <w:i w:val="0"/>
          <w:color w:val="auto"/>
          <w:sz w:val="20"/>
        </w:rPr>
      </w:pPr>
      <w:r w:rsidRPr="00F777C8">
        <w:rPr>
          <w:i w:val="0"/>
          <w:color w:val="auto"/>
          <w:sz w:val="20"/>
        </w:rPr>
        <w:t>a machine that is able to run a Java program (under Windows, Linux or Unix). The Java version required is version 7 or higher.</w:t>
      </w:r>
    </w:p>
    <w:p w14:paraId="1700B9A4" w14:textId="2232C7BD" w:rsidR="00F777C8" w:rsidRPr="00F777C8" w:rsidRDefault="00F777C8" w:rsidP="00A675B5">
      <w:pPr>
        <w:pStyle w:val="ListParagraph"/>
        <w:numPr>
          <w:ilvl w:val="0"/>
          <w:numId w:val="5"/>
        </w:numPr>
        <w:spacing w:before="60" w:after="60"/>
        <w:ind w:right="273"/>
        <w:jc w:val="both"/>
        <w:rPr>
          <w:i w:val="0"/>
          <w:color w:val="auto"/>
          <w:sz w:val="20"/>
        </w:rPr>
      </w:pPr>
      <w:r w:rsidRPr="00F777C8">
        <w:rPr>
          <w:i w:val="0"/>
          <w:color w:val="auto"/>
          <w:sz w:val="20"/>
        </w:rPr>
        <w:t>an access to an existing Oracle database: database URL, username and password. The username must be granted privileges to create and modify objects (</w:t>
      </w:r>
      <w:r w:rsidR="00270627">
        <w:rPr>
          <w:i w:val="0"/>
          <w:color w:val="auto"/>
          <w:sz w:val="20"/>
        </w:rPr>
        <w:t xml:space="preserve">SQL </w:t>
      </w:r>
      <w:r w:rsidRPr="00F777C8">
        <w:rPr>
          <w:i w:val="0"/>
          <w:color w:val="auto"/>
          <w:sz w:val="20"/>
        </w:rPr>
        <w:t>table, view, package, procedure, sequence). The database can be hosted on any server that is accessible from the machine on which you run the sandbox. The Oracle version required is v. 11.2 or higher.</w:t>
      </w:r>
    </w:p>
    <w:p w14:paraId="5DA23642" w14:textId="0FE48B8D" w:rsidR="005B1E05" w:rsidRDefault="005B1E05" w:rsidP="00A27DB1">
      <w:pPr>
        <w:spacing w:before="60" w:after="60"/>
        <w:jc w:val="both"/>
        <w:rPr>
          <w:rFonts w:ascii="Cambria" w:eastAsia="Cambria" w:hAnsi="Cambria" w:cs="Cambria"/>
        </w:rPr>
      </w:pPr>
    </w:p>
    <w:p w14:paraId="58B0533A" w14:textId="22B27665" w:rsidR="00F777C8" w:rsidRPr="00072946" w:rsidRDefault="00F777C8" w:rsidP="00F777C8">
      <w:pPr>
        <w:spacing w:before="60" w:after="60"/>
        <w:jc w:val="both"/>
        <w:rPr>
          <w:rFonts w:asciiTheme="majorHAnsi" w:eastAsia="Cambria" w:hAnsiTheme="majorHAnsi" w:cs="Cambria"/>
          <w:sz w:val="24"/>
        </w:rPr>
      </w:pPr>
      <w:r w:rsidRPr="00072946">
        <w:rPr>
          <w:rFonts w:asciiTheme="majorHAnsi" w:eastAsia="Cambria" w:hAnsiTheme="majorHAnsi" w:cs="Cambria"/>
          <w:sz w:val="24"/>
        </w:rPr>
        <w:t>Instructions to download and run the sandbox:</w:t>
      </w:r>
    </w:p>
    <w:p w14:paraId="6056D367" w14:textId="487A0BF7"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 xml:space="preserve">Download "Sandbox v. 1.0.zip" from </w:t>
      </w:r>
      <w:hyperlink r:id="rId10" w:history="1">
        <w:r w:rsidR="006F41A6" w:rsidRPr="005511AB">
          <w:rPr>
            <w:rStyle w:val="Hyperlink"/>
            <w:rFonts w:asciiTheme="majorHAnsi" w:hAnsiTheme="majorHAnsi"/>
            <w:i w:val="0"/>
            <w:sz w:val="20"/>
          </w:rPr>
          <w:t>https://github.com/vtl-sdmx-task-force/sdmx-vtl/releases</w:t>
        </w:r>
      </w:hyperlink>
      <w:r w:rsidR="006F41A6">
        <w:rPr>
          <w:rFonts w:asciiTheme="majorHAnsi" w:hAnsiTheme="majorHAnsi"/>
          <w:i w:val="0"/>
          <w:color w:val="auto"/>
          <w:sz w:val="20"/>
        </w:rPr>
        <w:t xml:space="preserve"> </w:t>
      </w:r>
    </w:p>
    <w:p w14:paraId="54424D56" w14:textId="7E80752D"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Copy VTL.cmd and VTL.jar to a local folder.</w:t>
      </w:r>
    </w:p>
    <w:p w14:paraId="523422C0" w14:textId="7BB8D5B5" w:rsidR="00F777C8" w:rsidRPr="00F777C8" w:rsidRDefault="00F777C8" w:rsidP="00A675B5">
      <w:pPr>
        <w:pStyle w:val="ListParagraph"/>
        <w:numPr>
          <w:ilvl w:val="0"/>
          <w:numId w:val="6"/>
        </w:numPr>
        <w:spacing w:before="60" w:after="60"/>
        <w:jc w:val="both"/>
        <w:rPr>
          <w:rFonts w:asciiTheme="majorHAnsi" w:hAnsiTheme="majorHAnsi"/>
          <w:i w:val="0"/>
          <w:color w:val="auto"/>
          <w:sz w:val="20"/>
        </w:rPr>
      </w:pPr>
      <w:r w:rsidRPr="00F777C8">
        <w:rPr>
          <w:rFonts w:asciiTheme="majorHAnsi" w:hAnsiTheme="majorHAnsi"/>
          <w:i w:val="0"/>
          <w:color w:val="auto"/>
          <w:sz w:val="20"/>
        </w:rPr>
        <w:t>Change the parameters in the command line in VTL.cmd:</w:t>
      </w:r>
    </w:p>
    <w:p w14:paraId="3525FFBC" w14:textId="629ECB87" w:rsidR="00F777C8" w:rsidRPr="00F777C8" w:rsidRDefault="00F777C8" w:rsidP="00F777C8">
      <w:pPr>
        <w:spacing w:before="60" w:after="60"/>
        <w:ind w:left="1985" w:hanging="1134"/>
        <w:jc w:val="both"/>
        <w:rPr>
          <w:rFonts w:asciiTheme="majorHAnsi" w:eastAsia="Cambria" w:hAnsiTheme="majorHAnsi" w:cs="Cambria"/>
        </w:rPr>
      </w:pPr>
      <w:r w:rsidRPr="00F777C8">
        <w:rPr>
          <w:rFonts w:asciiTheme="majorHAnsi" w:eastAsia="Cambria" w:hAnsiTheme="majorHAnsi" w:cs="Cambria"/>
        </w:rPr>
        <w:t>database</w:t>
      </w:r>
      <w:r w:rsidRPr="00F777C8">
        <w:rPr>
          <w:rFonts w:asciiTheme="majorHAnsi" w:eastAsia="Cambria" w:hAnsiTheme="majorHAnsi" w:cs="Cambria"/>
        </w:rPr>
        <w:tab/>
        <w:t xml:space="preserve">URL of the Oracle database (e.g. </w:t>
      </w:r>
      <w:r w:rsidR="00AA6124">
        <w:rPr>
          <w:rFonts w:asciiTheme="majorHAnsi" w:eastAsia="Cambria" w:hAnsiTheme="majorHAnsi" w:cs="Cambria"/>
          <w:sz w:val="16"/>
        </w:rPr>
        <w:t>dev</w:t>
      </w:r>
      <w:r w:rsidRPr="006F41A6">
        <w:rPr>
          <w:rFonts w:asciiTheme="majorHAnsi" w:eastAsia="Cambria" w:hAnsiTheme="majorHAnsi" w:cs="Cambria"/>
          <w:sz w:val="16"/>
        </w:rPr>
        <w:t>.cc.cec.eu.int:1597/EBASESTA_TAF.cc.cec.eu.int</w:t>
      </w:r>
      <w:r w:rsidRPr="00F777C8">
        <w:rPr>
          <w:rFonts w:asciiTheme="majorHAnsi" w:eastAsia="Cambria" w:hAnsiTheme="majorHAnsi" w:cs="Cambria"/>
        </w:rPr>
        <w:t>)</w:t>
      </w:r>
    </w:p>
    <w:p w14:paraId="0DD09CED" w14:textId="77777777" w:rsidR="00F777C8" w:rsidRPr="00F777C8" w:rsidRDefault="00F777C8" w:rsidP="00F777C8">
      <w:pPr>
        <w:spacing w:before="60" w:after="60"/>
        <w:ind w:left="1985" w:hanging="1134"/>
        <w:jc w:val="both"/>
        <w:rPr>
          <w:rFonts w:asciiTheme="majorHAnsi" w:eastAsia="Cambria" w:hAnsiTheme="majorHAnsi" w:cs="Cambria"/>
        </w:rPr>
      </w:pPr>
      <w:r w:rsidRPr="00F777C8">
        <w:rPr>
          <w:rFonts w:asciiTheme="majorHAnsi" w:eastAsia="Cambria" w:hAnsiTheme="majorHAnsi" w:cs="Cambria"/>
        </w:rPr>
        <w:t>username</w:t>
      </w:r>
      <w:r w:rsidRPr="00F777C8">
        <w:rPr>
          <w:rFonts w:asciiTheme="majorHAnsi" w:eastAsia="Cambria" w:hAnsiTheme="majorHAnsi" w:cs="Cambria"/>
        </w:rPr>
        <w:tab/>
        <w:t xml:space="preserve">Oracle username </w:t>
      </w:r>
    </w:p>
    <w:p w14:paraId="64CFC42D" w14:textId="2A5922F9" w:rsidR="00F777C8" w:rsidRPr="00F777C8" w:rsidRDefault="00F777C8" w:rsidP="00F777C8">
      <w:pPr>
        <w:spacing w:before="60" w:after="60"/>
        <w:ind w:left="1985" w:hanging="1134"/>
        <w:jc w:val="both"/>
        <w:rPr>
          <w:rFonts w:asciiTheme="majorHAnsi" w:eastAsia="Cambria" w:hAnsiTheme="majorHAnsi" w:cs="Cambria"/>
        </w:rPr>
      </w:pPr>
      <w:r w:rsidRPr="00F777C8">
        <w:rPr>
          <w:rFonts w:asciiTheme="majorHAnsi" w:eastAsia="Cambria" w:hAnsiTheme="majorHAnsi" w:cs="Cambria"/>
        </w:rPr>
        <w:t>password</w:t>
      </w:r>
      <w:r w:rsidRPr="00F777C8">
        <w:rPr>
          <w:rFonts w:asciiTheme="majorHAnsi" w:eastAsia="Cambria" w:hAnsiTheme="majorHAnsi" w:cs="Cambria"/>
        </w:rPr>
        <w:tab/>
        <w:t>password of the Oracle username</w:t>
      </w:r>
    </w:p>
    <w:p w14:paraId="7398A37C" w14:textId="5EAEBCD9"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Double click VTL.cmd. If the sandbox window opens then it means that the sandbox has successfully created the system tables. To test the sandbox, type </w:t>
      </w:r>
      <w:r w:rsidR="006D520F">
        <w:rPr>
          <w:rFonts w:asciiTheme="majorHAnsi" w:hAnsiTheme="majorHAnsi"/>
          <w:i w:val="0"/>
          <w:color w:val="auto"/>
          <w:sz w:val="20"/>
        </w:rPr>
        <w:t>an expression</w:t>
      </w:r>
      <w:r w:rsidRPr="00A675B5">
        <w:rPr>
          <w:rFonts w:asciiTheme="majorHAnsi" w:hAnsiTheme="majorHAnsi"/>
          <w:i w:val="0"/>
          <w:color w:val="auto"/>
          <w:sz w:val="20"/>
        </w:rPr>
        <w:t xml:space="preserve"> like </w:t>
      </w:r>
      <w:r w:rsidR="000411A5">
        <w:rPr>
          <w:rFonts w:ascii="Arial" w:hAnsi="Arial" w:cs="Arial"/>
          <w:i w:val="0"/>
          <w:color w:val="auto"/>
          <w:sz w:val="20"/>
        </w:rPr>
        <w:t>1+</w:t>
      </w:r>
      <w:r w:rsidRPr="000411A5">
        <w:rPr>
          <w:rFonts w:ascii="Arial" w:hAnsi="Arial" w:cs="Arial"/>
          <w:i w:val="0"/>
          <w:color w:val="auto"/>
          <w:sz w:val="20"/>
        </w:rPr>
        <w:t>2</w:t>
      </w:r>
      <w:r w:rsidRPr="00A675B5">
        <w:rPr>
          <w:rFonts w:asciiTheme="majorHAnsi" w:hAnsiTheme="majorHAnsi"/>
          <w:i w:val="0"/>
          <w:color w:val="auto"/>
          <w:sz w:val="20"/>
        </w:rPr>
        <w:t xml:space="preserve"> in th</w:t>
      </w:r>
      <w:r w:rsidR="006F41A6">
        <w:rPr>
          <w:rFonts w:asciiTheme="majorHAnsi" w:hAnsiTheme="majorHAnsi"/>
          <w:i w:val="0"/>
          <w:color w:val="auto"/>
          <w:sz w:val="20"/>
        </w:rPr>
        <w:t>e top window and press Run. C</w:t>
      </w:r>
      <w:r w:rsidRPr="00A675B5">
        <w:rPr>
          <w:rFonts w:asciiTheme="majorHAnsi" w:hAnsiTheme="majorHAnsi"/>
          <w:i w:val="0"/>
          <w:color w:val="auto"/>
          <w:sz w:val="20"/>
        </w:rPr>
        <w:t xml:space="preserve">lose the tool </w:t>
      </w:r>
      <w:r w:rsidR="006F41A6">
        <w:rPr>
          <w:rFonts w:asciiTheme="majorHAnsi" w:hAnsiTheme="majorHAnsi"/>
          <w:i w:val="0"/>
          <w:color w:val="auto"/>
          <w:sz w:val="20"/>
        </w:rPr>
        <w:t>(</w:t>
      </w:r>
      <w:r w:rsidR="000411A5">
        <w:rPr>
          <w:rFonts w:asciiTheme="majorHAnsi" w:hAnsiTheme="majorHAnsi"/>
          <w:i w:val="0"/>
          <w:color w:val="auto"/>
          <w:sz w:val="20"/>
        </w:rPr>
        <w:t>press X at</w:t>
      </w:r>
      <w:r w:rsidRPr="00A675B5">
        <w:rPr>
          <w:rFonts w:asciiTheme="majorHAnsi" w:hAnsiTheme="majorHAnsi"/>
          <w:i w:val="0"/>
          <w:color w:val="auto"/>
          <w:sz w:val="20"/>
        </w:rPr>
        <w:t xml:space="preserve"> the top right corner</w:t>
      </w:r>
      <w:r w:rsidR="006F41A6">
        <w:rPr>
          <w:rFonts w:asciiTheme="majorHAnsi" w:hAnsiTheme="majorHAnsi"/>
          <w:i w:val="0"/>
          <w:color w:val="auto"/>
          <w:sz w:val="20"/>
        </w:rPr>
        <w:t>)</w:t>
      </w:r>
      <w:r w:rsidRPr="00A675B5">
        <w:rPr>
          <w:rFonts w:asciiTheme="majorHAnsi" w:hAnsiTheme="majorHAnsi"/>
          <w:i w:val="0"/>
          <w:color w:val="auto"/>
          <w:sz w:val="20"/>
        </w:rPr>
        <w:t>.</w:t>
      </w:r>
    </w:p>
    <w:p w14:paraId="33FF5A77" w14:textId="6C6539BB" w:rsidR="00F777C8" w:rsidRPr="00A675B5" w:rsidRDefault="00F777C8" w:rsidP="00A675B5">
      <w:pPr>
        <w:pStyle w:val="ListParagraph"/>
        <w:numPr>
          <w:ilvl w:val="0"/>
          <w:numId w:val="6"/>
        </w:numPr>
        <w:spacing w:before="60" w:after="60"/>
        <w:jc w:val="both"/>
        <w:rPr>
          <w:rFonts w:asciiTheme="majorHAnsi" w:hAnsiTheme="majorHAnsi"/>
          <w:i w:val="0"/>
          <w:color w:val="auto"/>
          <w:sz w:val="20"/>
        </w:rPr>
      </w:pPr>
      <w:r w:rsidRPr="00A675B5">
        <w:rPr>
          <w:rFonts w:asciiTheme="majorHAnsi" w:hAnsiTheme="majorHAnsi"/>
          <w:i w:val="0"/>
          <w:color w:val="auto"/>
          <w:sz w:val="20"/>
        </w:rPr>
        <w:t xml:space="preserve">Delete </w:t>
      </w:r>
      <w:r w:rsidRPr="006F41A6">
        <w:rPr>
          <w:rFonts w:ascii="Arial" w:hAnsi="Arial" w:cs="Arial"/>
          <w:i w:val="0"/>
          <w:color w:val="auto"/>
          <w:sz w:val="20"/>
        </w:rPr>
        <w:t>-createmetabase</w:t>
      </w:r>
      <w:r w:rsidRPr="00A675B5">
        <w:rPr>
          <w:rFonts w:asciiTheme="majorHAnsi" w:hAnsiTheme="majorHAnsi"/>
          <w:i w:val="0"/>
          <w:color w:val="auto"/>
          <w:sz w:val="20"/>
        </w:rPr>
        <w:t xml:space="preserve"> from the command line in VTL.cmd</w:t>
      </w:r>
    </w:p>
    <w:p w14:paraId="583BD52D" w14:textId="75B6BC46" w:rsidR="008D3199" w:rsidRPr="00072946" w:rsidRDefault="006F41A6" w:rsidP="006F41A6">
      <w:pPr>
        <w:pStyle w:val="ListParagraph"/>
        <w:numPr>
          <w:ilvl w:val="0"/>
          <w:numId w:val="6"/>
        </w:numPr>
        <w:spacing w:before="60" w:after="60"/>
        <w:jc w:val="both"/>
        <w:rPr>
          <w:i w:val="0"/>
          <w:color w:val="auto"/>
          <w:sz w:val="20"/>
        </w:rPr>
      </w:pPr>
      <w:r>
        <w:rPr>
          <w:rFonts w:asciiTheme="majorHAnsi" w:hAnsiTheme="majorHAnsi"/>
          <w:i w:val="0"/>
          <w:color w:val="auto"/>
          <w:sz w:val="20"/>
        </w:rPr>
        <w:t>D</w:t>
      </w:r>
      <w:r w:rsidR="00F777C8" w:rsidRPr="00A675B5">
        <w:rPr>
          <w:rFonts w:asciiTheme="majorHAnsi" w:hAnsiTheme="majorHAnsi"/>
          <w:i w:val="0"/>
          <w:color w:val="auto"/>
          <w:sz w:val="20"/>
        </w:rPr>
        <w:t>ouble click VTL.cm</w:t>
      </w:r>
      <w:r w:rsidR="00072946">
        <w:rPr>
          <w:rFonts w:asciiTheme="majorHAnsi" w:hAnsiTheme="majorHAnsi"/>
          <w:i w:val="0"/>
          <w:color w:val="auto"/>
          <w:sz w:val="20"/>
        </w:rPr>
        <w:t>d</w:t>
      </w:r>
      <w:r>
        <w:rPr>
          <w:rFonts w:asciiTheme="majorHAnsi" w:hAnsiTheme="majorHAnsi"/>
          <w:i w:val="0"/>
          <w:color w:val="auto"/>
          <w:sz w:val="20"/>
        </w:rPr>
        <w:t xml:space="preserve"> to c</w:t>
      </w:r>
      <w:r w:rsidRPr="00A675B5">
        <w:rPr>
          <w:rFonts w:asciiTheme="majorHAnsi" w:hAnsiTheme="majorHAnsi"/>
          <w:i w:val="0"/>
          <w:color w:val="auto"/>
          <w:sz w:val="20"/>
        </w:rPr>
        <w:t>onnect again</w:t>
      </w:r>
      <w:r>
        <w:rPr>
          <w:rFonts w:asciiTheme="majorHAnsi" w:hAnsiTheme="majorHAnsi"/>
          <w:i w:val="0"/>
          <w:color w:val="auto"/>
          <w:sz w:val="20"/>
        </w:rPr>
        <w:t>.</w:t>
      </w:r>
    </w:p>
    <w:p w14:paraId="26615726" w14:textId="7FDA6A0B" w:rsidR="00072946" w:rsidRPr="00F777C8" w:rsidRDefault="00072946" w:rsidP="00072946">
      <w:pPr>
        <w:pStyle w:val="Stile3"/>
        <w:rPr>
          <w:lang w:val="en-GB"/>
        </w:rPr>
      </w:pPr>
      <w:bookmarkStart w:id="15" w:name="_Toc528148540"/>
      <w:r>
        <w:rPr>
          <w:lang w:val="en-GB"/>
        </w:rPr>
        <w:t xml:space="preserve">Command-line </w:t>
      </w:r>
      <w:r w:rsidR="005569BC">
        <w:rPr>
          <w:lang w:val="en-GB"/>
        </w:rPr>
        <w:t>parameters</w:t>
      </w:r>
      <w:bookmarkEnd w:id="15"/>
    </w:p>
    <w:p w14:paraId="4EE2A962" w14:textId="72619F7F" w:rsidR="00947A26" w:rsidRDefault="00947A26" w:rsidP="008D3199">
      <w:pPr>
        <w:spacing w:before="60" w:after="60"/>
        <w:jc w:val="both"/>
        <w:rPr>
          <w:rFonts w:asciiTheme="majorHAnsi" w:hAnsiTheme="majorHAnsi"/>
          <w:color w:val="auto"/>
        </w:rPr>
      </w:pPr>
      <w:r w:rsidRPr="008D3199">
        <w:rPr>
          <w:rFonts w:asciiTheme="majorHAnsi" w:hAnsiTheme="majorHAnsi"/>
          <w:color w:val="auto"/>
        </w:rPr>
        <w:t xml:space="preserve">The following command-line </w:t>
      </w:r>
      <w:r w:rsidR="000411A5">
        <w:rPr>
          <w:rFonts w:asciiTheme="majorHAnsi" w:hAnsiTheme="majorHAnsi"/>
          <w:color w:val="auto"/>
        </w:rPr>
        <w:t>parameters</w:t>
      </w:r>
      <w:r w:rsidR="000411A5" w:rsidRPr="008D3199">
        <w:rPr>
          <w:rFonts w:asciiTheme="majorHAnsi" w:hAnsiTheme="majorHAnsi"/>
          <w:color w:val="auto"/>
        </w:rPr>
        <w:t xml:space="preserve"> </w:t>
      </w:r>
      <w:r w:rsidRPr="008D3199">
        <w:rPr>
          <w:rFonts w:asciiTheme="majorHAnsi" w:hAnsiTheme="majorHAnsi"/>
          <w:color w:val="auto"/>
        </w:rPr>
        <w:t>are implemented:</w:t>
      </w:r>
    </w:p>
    <w:p w14:paraId="561FB986" w14:textId="77777777" w:rsidR="00046AAE" w:rsidRDefault="00046AAE" w:rsidP="00046AAE"/>
    <w:p w14:paraId="574EB5E0" w14:textId="66D99B78" w:rsidR="00046AAE" w:rsidRPr="0058192E" w:rsidRDefault="00046AAE" w:rsidP="000411A5">
      <w:pPr>
        <w:ind w:firstLine="426"/>
        <w:rPr>
          <w:rFonts w:ascii="Arial" w:hAnsi="Arial" w:cs="Arial"/>
          <w:color w:val="auto"/>
          <w:sz w:val="18"/>
        </w:rPr>
      </w:pPr>
      <w:r w:rsidRPr="0058192E">
        <w:rPr>
          <w:rFonts w:ascii="Arial" w:hAnsi="Arial" w:cs="Arial"/>
          <w:sz w:val="18"/>
        </w:rPr>
        <w:t xml:space="preserve">databaseUrl username password </w:t>
      </w:r>
      <w:r w:rsidR="0058192E">
        <w:rPr>
          <w:rFonts w:ascii="Arial" w:hAnsi="Arial" w:cs="Arial"/>
          <w:sz w:val="18"/>
        </w:rPr>
        <w:t>{</w:t>
      </w:r>
      <w:r w:rsidRPr="0058192E">
        <w:rPr>
          <w:rFonts w:ascii="Arial" w:hAnsi="Arial" w:cs="Arial"/>
          <w:sz w:val="18"/>
        </w:rPr>
        <w:t xml:space="preserve"> </w:t>
      </w:r>
      <w:r w:rsidRPr="0058192E">
        <w:rPr>
          <w:rFonts w:ascii="Arial" w:hAnsi="Arial" w:cs="Arial"/>
          <w:b/>
          <w:sz w:val="18"/>
        </w:rPr>
        <w:t>-createmetabase</w:t>
      </w:r>
      <w:r w:rsidRPr="0058192E">
        <w:rPr>
          <w:rFonts w:ascii="Arial" w:hAnsi="Arial" w:cs="Arial"/>
          <w:sz w:val="18"/>
        </w:rPr>
        <w:t xml:space="preserve"> | </w:t>
      </w:r>
      <w:r w:rsidRPr="0058192E">
        <w:rPr>
          <w:rFonts w:ascii="Arial" w:hAnsi="Arial" w:cs="Arial"/>
          <w:b/>
          <w:sz w:val="18"/>
        </w:rPr>
        <w:t>-r</w:t>
      </w:r>
      <w:r w:rsidR="0058192E">
        <w:rPr>
          <w:rFonts w:ascii="Arial" w:hAnsi="Arial" w:cs="Arial"/>
          <w:b/>
          <w:sz w:val="18"/>
        </w:rPr>
        <w:t>eadonly</w:t>
      </w:r>
      <w:r w:rsidRPr="0058192E">
        <w:rPr>
          <w:rFonts w:ascii="Arial" w:hAnsi="Arial" w:cs="Arial"/>
          <w:sz w:val="18"/>
        </w:rPr>
        <w:t xml:space="preserve"> | </w:t>
      </w:r>
      <w:r w:rsidRPr="0058192E">
        <w:rPr>
          <w:rFonts w:ascii="Arial" w:hAnsi="Arial" w:cs="Arial"/>
          <w:b/>
          <w:sz w:val="18"/>
        </w:rPr>
        <w:t>-vtl</w:t>
      </w:r>
      <w:r w:rsidR="008160FD">
        <w:rPr>
          <w:rFonts w:ascii="Arial" w:hAnsi="Arial" w:cs="Arial"/>
          <w:b/>
          <w:sz w:val="18"/>
        </w:rPr>
        <w:t>2.0</w:t>
      </w:r>
      <w:r w:rsidRPr="0058192E">
        <w:rPr>
          <w:rFonts w:ascii="Arial" w:hAnsi="Arial" w:cs="Arial"/>
          <w:sz w:val="18"/>
        </w:rPr>
        <w:t xml:space="preserve"> | </w:t>
      </w:r>
      <w:r w:rsidRPr="0058192E">
        <w:rPr>
          <w:rFonts w:ascii="Arial" w:hAnsi="Arial" w:cs="Arial"/>
          <w:b/>
          <w:sz w:val="18"/>
        </w:rPr>
        <w:t>-x</w:t>
      </w:r>
      <w:r w:rsidRPr="0058192E">
        <w:rPr>
          <w:rFonts w:ascii="Arial" w:hAnsi="Arial" w:cs="Arial"/>
          <w:sz w:val="18"/>
        </w:rPr>
        <w:t xml:space="preserve"> commandFile </w:t>
      </w:r>
      <w:r w:rsidR="0058192E">
        <w:rPr>
          <w:rFonts w:ascii="Arial" w:hAnsi="Arial" w:cs="Arial"/>
          <w:sz w:val="18"/>
        </w:rPr>
        <w:t>}</w:t>
      </w:r>
    </w:p>
    <w:p w14:paraId="2B67B5D6" w14:textId="7EC3D5B1" w:rsidR="00046AAE" w:rsidRDefault="00046AAE" w:rsidP="008D3199">
      <w:pPr>
        <w:spacing w:before="60" w:after="60"/>
        <w:jc w:val="both"/>
        <w:rPr>
          <w:rFonts w:ascii="Cambria" w:hAnsi="Cambria"/>
          <w:color w:val="auto"/>
        </w:rPr>
      </w:pPr>
    </w:p>
    <w:p w14:paraId="39E9E76E" w14:textId="6897FC94" w:rsidR="000411A5" w:rsidRPr="008D3199" w:rsidRDefault="000411A5" w:rsidP="000411A5">
      <w:pPr>
        <w:spacing w:before="60" w:after="60"/>
        <w:jc w:val="both"/>
        <w:rPr>
          <w:rFonts w:ascii="Cambria" w:hAnsi="Cambria"/>
          <w:color w:val="auto"/>
        </w:rPr>
      </w:pPr>
      <w:r>
        <w:rPr>
          <w:rFonts w:asciiTheme="majorHAnsi" w:hAnsiTheme="majorHAnsi"/>
          <w:color w:val="auto"/>
        </w:rPr>
        <w:t>C</w:t>
      </w:r>
      <w:r w:rsidRPr="008D3199">
        <w:rPr>
          <w:rFonts w:asciiTheme="majorHAnsi" w:hAnsiTheme="majorHAnsi"/>
          <w:color w:val="auto"/>
        </w:rPr>
        <w:t xml:space="preserve">ommand-line </w:t>
      </w:r>
      <w:r>
        <w:rPr>
          <w:rFonts w:asciiTheme="majorHAnsi" w:hAnsiTheme="majorHAnsi"/>
          <w:color w:val="auto"/>
        </w:rPr>
        <w:t>parameters:</w:t>
      </w:r>
    </w:p>
    <w:p w14:paraId="0F8FF865" w14:textId="77777777" w:rsidR="0058192E" w:rsidRPr="00947A26" w:rsidRDefault="0058192E" w:rsidP="0058192E">
      <w:pPr>
        <w:pStyle w:val="ListParagraph"/>
        <w:tabs>
          <w:tab w:val="left" w:pos="2127"/>
        </w:tabs>
        <w:spacing w:before="60" w:after="60"/>
        <w:ind w:left="2127" w:right="557" w:hanging="1701"/>
        <w:jc w:val="both"/>
        <w:rPr>
          <w:rFonts w:asciiTheme="majorHAnsi" w:hAnsiTheme="majorHAnsi"/>
          <w:i w:val="0"/>
          <w:color w:val="auto"/>
          <w:sz w:val="18"/>
        </w:rPr>
      </w:pPr>
      <w:r w:rsidRPr="0058192E">
        <w:rPr>
          <w:rFonts w:ascii="Arial" w:hAnsi="Arial" w:cs="Arial"/>
          <w:b/>
          <w:i w:val="0"/>
          <w:color w:val="auto"/>
          <w:sz w:val="18"/>
        </w:rPr>
        <w:lastRenderedPageBreak/>
        <w:t>-createmetabase</w:t>
      </w:r>
      <w:r w:rsidRPr="0058192E">
        <w:rPr>
          <w:rFonts w:asciiTheme="majorHAnsi" w:hAnsiTheme="majorHAnsi"/>
          <w:i w:val="0"/>
          <w:color w:val="auto"/>
          <w:sz w:val="18"/>
        </w:rPr>
        <w:t xml:space="preserve"> </w:t>
      </w:r>
      <w:r>
        <w:rPr>
          <w:rFonts w:asciiTheme="majorHAnsi" w:hAnsiTheme="majorHAnsi"/>
          <w:i w:val="0"/>
          <w:color w:val="auto"/>
          <w:sz w:val="20"/>
        </w:rPr>
        <w:tab/>
        <w:t>create</w:t>
      </w:r>
      <w:r w:rsidRPr="00947A26">
        <w:rPr>
          <w:rFonts w:asciiTheme="majorHAnsi" w:hAnsiTheme="majorHAnsi"/>
          <w:i w:val="0"/>
          <w:color w:val="auto"/>
          <w:sz w:val="20"/>
        </w:rPr>
        <w:t xml:space="preserve"> the VTL system tables (VTL dedicated Oracle tables, views, etc. where the sandbox stores the metadata) in the username schema. This option must be executed only once.</w:t>
      </w:r>
    </w:p>
    <w:p w14:paraId="16BA251F" w14:textId="79A16FC5" w:rsid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-r</w:t>
      </w:r>
      <w:r>
        <w:rPr>
          <w:rFonts w:ascii="Arial" w:hAnsi="Arial" w:cs="Arial"/>
          <w:b/>
          <w:i w:val="0"/>
          <w:color w:val="auto"/>
          <w:sz w:val="18"/>
        </w:rPr>
        <w:t>eadonly</w:t>
      </w:r>
      <w:r>
        <w:rPr>
          <w:rFonts w:asciiTheme="majorHAnsi" w:hAnsiTheme="majorHAnsi"/>
          <w:i w:val="0"/>
          <w:color w:val="auto"/>
          <w:sz w:val="20"/>
        </w:rPr>
        <w:tab/>
        <w:t>connect to the database in read-only mode: statements that change the data or the metadata are not allowed.</w:t>
      </w:r>
    </w:p>
    <w:p w14:paraId="22974FE7" w14:textId="5080845F" w:rsidR="00947A26" w:rsidRDefault="00046AAE" w:rsidP="006F41A6">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w:t>
      </w:r>
      <w:r w:rsidR="00947A26" w:rsidRPr="0058192E">
        <w:rPr>
          <w:rFonts w:ascii="Arial" w:hAnsi="Arial" w:cs="Arial"/>
          <w:b/>
          <w:i w:val="0"/>
          <w:color w:val="auto"/>
          <w:sz w:val="18"/>
        </w:rPr>
        <w:t>vtl</w:t>
      </w:r>
      <w:r w:rsidR="008160FD">
        <w:rPr>
          <w:rFonts w:ascii="Arial" w:hAnsi="Arial" w:cs="Arial"/>
          <w:b/>
          <w:i w:val="0"/>
          <w:color w:val="auto"/>
          <w:sz w:val="18"/>
        </w:rPr>
        <w:t>2.0</w:t>
      </w:r>
      <w:r w:rsidR="00947A26">
        <w:rPr>
          <w:rFonts w:asciiTheme="majorHAnsi" w:hAnsiTheme="majorHAnsi"/>
          <w:i w:val="0"/>
          <w:color w:val="auto"/>
          <w:sz w:val="20"/>
        </w:rPr>
        <w:tab/>
      </w:r>
      <w:r w:rsidR="008160FD">
        <w:rPr>
          <w:rFonts w:asciiTheme="majorHAnsi" w:hAnsiTheme="majorHAnsi"/>
          <w:i w:val="0"/>
          <w:color w:val="auto"/>
          <w:sz w:val="20"/>
        </w:rPr>
        <w:t xml:space="preserve">the interpreter and in the wizards </w:t>
      </w:r>
      <w:r w:rsidR="00EA2011">
        <w:rPr>
          <w:rFonts w:asciiTheme="majorHAnsi" w:hAnsiTheme="majorHAnsi"/>
          <w:i w:val="0"/>
          <w:color w:val="auto"/>
          <w:sz w:val="20"/>
        </w:rPr>
        <w:t xml:space="preserve">accept only the </w:t>
      </w:r>
      <w:r w:rsidR="00947A26">
        <w:rPr>
          <w:rFonts w:asciiTheme="majorHAnsi" w:hAnsiTheme="majorHAnsi"/>
          <w:i w:val="0"/>
          <w:color w:val="auto"/>
          <w:sz w:val="20"/>
        </w:rPr>
        <w:t xml:space="preserve">VTL </w:t>
      </w:r>
      <w:r w:rsidR="008160FD">
        <w:rPr>
          <w:rFonts w:asciiTheme="majorHAnsi" w:hAnsiTheme="majorHAnsi"/>
          <w:i w:val="0"/>
          <w:color w:val="auto"/>
          <w:sz w:val="20"/>
        </w:rPr>
        <w:t>2.0 syntax</w:t>
      </w:r>
      <w:r w:rsidR="00876155">
        <w:rPr>
          <w:rFonts w:asciiTheme="majorHAnsi" w:hAnsiTheme="majorHAnsi"/>
          <w:i w:val="0"/>
          <w:color w:val="auto"/>
          <w:sz w:val="20"/>
        </w:rPr>
        <w:t>.</w:t>
      </w:r>
      <w:r w:rsidR="00EA2011">
        <w:rPr>
          <w:rFonts w:asciiTheme="majorHAnsi" w:hAnsiTheme="majorHAnsi"/>
          <w:i w:val="0"/>
          <w:color w:val="auto"/>
          <w:sz w:val="20"/>
        </w:rPr>
        <w:t xml:space="preserve"> All the additional statements that are not part of VTL 2.0 are disabled.</w:t>
      </w:r>
    </w:p>
    <w:p w14:paraId="5E7E4D2C" w14:textId="0F96558C" w:rsidR="0058192E" w:rsidRPr="0058192E" w:rsidRDefault="0058192E" w:rsidP="0058192E">
      <w:pPr>
        <w:pStyle w:val="ListParagraph"/>
        <w:tabs>
          <w:tab w:val="left" w:pos="2127"/>
        </w:tabs>
        <w:spacing w:before="60" w:after="60"/>
        <w:ind w:left="2127" w:right="557" w:hanging="1701"/>
        <w:jc w:val="both"/>
        <w:rPr>
          <w:rFonts w:asciiTheme="majorHAnsi" w:hAnsiTheme="majorHAnsi"/>
          <w:i w:val="0"/>
          <w:color w:val="auto"/>
          <w:sz w:val="20"/>
        </w:rPr>
      </w:pPr>
      <w:r w:rsidRPr="0058192E">
        <w:rPr>
          <w:rFonts w:ascii="Arial" w:hAnsi="Arial" w:cs="Arial"/>
          <w:b/>
          <w:i w:val="0"/>
          <w:color w:val="auto"/>
          <w:sz w:val="18"/>
        </w:rPr>
        <w:t>-x</w:t>
      </w:r>
      <w:r w:rsidRPr="0058192E">
        <w:rPr>
          <w:rFonts w:ascii="Arial" w:hAnsi="Arial" w:cs="Arial"/>
          <w:i w:val="0"/>
          <w:color w:val="auto"/>
          <w:sz w:val="18"/>
        </w:rPr>
        <w:t xml:space="preserve"> commandFile</w:t>
      </w:r>
      <w:r w:rsidRPr="0058192E">
        <w:rPr>
          <w:i w:val="0"/>
          <w:color w:val="auto"/>
        </w:rPr>
        <w:tab/>
      </w:r>
      <w:r w:rsidRPr="000411A5">
        <w:rPr>
          <w:i w:val="0"/>
          <w:color w:val="auto"/>
          <w:sz w:val="20"/>
        </w:rPr>
        <w:t>execute the statements contained in the file commandFile</w:t>
      </w:r>
    </w:p>
    <w:bookmarkEnd w:id="10"/>
    <w:bookmarkEnd w:id="9"/>
    <w:p w14:paraId="562F3BA6" w14:textId="1A6B354E" w:rsidR="00A27DB1" w:rsidRPr="00386FBF" w:rsidRDefault="00A27DB1" w:rsidP="00A27DB1">
      <w:pPr>
        <w:tabs>
          <w:tab w:val="left" w:pos="3658"/>
        </w:tabs>
      </w:pPr>
    </w:p>
    <w:p w14:paraId="6D102818" w14:textId="2A36A02B" w:rsidR="00A27DB1" w:rsidRPr="00386FBF" w:rsidRDefault="005B1E05" w:rsidP="00A27DB1">
      <w:pPr>
        <w:pStyle w:val="Stile1"/>
        <w:rPr>
          <w:lang w:val="en-GB"/>
        </w:rPr>
      </w:pPr>
      <w:bookmarkStart w:id="16" w:name="_Toc528148541"/>
      <w:r>
        <w:rPr>
          <w:lang w:val="en-GB"/>
        </w:rPr>
        <w:lastRenderedPageBreak/>
        <w:t>The VTL Interpreter</w:t>
      </w:r>
      <w:bookmarkEnd w:id="16"/>
    </w:p>
    <w:p w14:paraId="78055C8B" w14:textId="76384140" w:rsidR="00E35A88" w:rsidRDefault="00E35A88" w:rsidP="00E35A88">
      <w:pPr>
        <w:spacing w:before="60" w:after="60"/>
        <w:jc w:val="both"/>
        <w:rPr>
          <w:rFonts w:ascii="Cambria" w:hAnsi="Cambria"/>
        </w:rPr>
      </w:pPr>
      <w:bookmarkStart w:id="17" w:name="h.gjdgxs"/>
      <w:bookmarkStart w:id="18" w:name="h.ghowz3zs6rp"/>
      <w:bookmarkStart w:id="19" w:name="_Toc271935986"/>
      <w:bookmarkStart w:id="20" w:name="_Ref272157793"/>
      <w:bookmarkStart w:id="21" w:name="_Toc271935985"/>
      <w:bookmarkEnd w:id="17"/>
      <w:bookmarkEnd w:id="18"/>
      <w:r>
        <w:rPr>
          <w:rFonts w:ascii="Cambria" w:hAnsi="Cambria"/>
        </w:rPr>
        <w:t xml:space="preserve">The interpreter implements all operators </w:t>
      </w:r>
      <w:r w:rsidR="00EB4A60">
        <w:rPr>
          <w:rFonts w:ascii="Cambria" w:hAnsi="Cambria"/>
        </w:rPr>
        <w:t>defined</w:t>
      </w:r>
      <w:r>
        <w:rPr>
          <w:rFonts w:ascii="Cambria" w:hAnsi="Cambria"/>
        </w:rPr>
        <w:t xml:space="preserve"> in the VTL 2.0 Reference Manual, plus additional statements as explained in the section “Operators implemented”.</w:t>
      </w:r>
    </w:p>
    <w:p w14:paraId="4607AA01" w14:textId="4F5BC5AF" w:rsidR="009544BF" w:rsidRDefault="009544BF" w:rsidP="00E35A88">
      <w:pPr>
        <w:spacing w:before="60" w:after="60"/>
        <w:jc w:val="both"/>
        <w:rPr>
          <w:rFonts w:ascii="Cambria" w:hAnsi="Cambria"/>
        </w:rPr>
      </w:pPr>
      <w:r>
        <w:rPr>
          <w:rFonts w:ascii="Cambria" w:hAnsi="Cambria"/>
        </w:rPr>
        <w:t>The input of the interpreter is a list of statements and expressions separated by semicolon, e.g. the following is a valid input:</w:t>
      </w:r>
    </w:p>
    <w:p w14:paraId="790AE5E1" w14:textId="5DF6949D" w:rsidR="009544BF" w:rsidRPr="009544BF" w:rsidRDefault="009544BF" w:rsidP="009544BF">
      <w:pPr>
        <w:spacing w:before="120" w:after="120"/>
        <w:ind w:left="709"/>
        <w:jc w:val="both"/>
        <w:rPr>
          <w:rFonts w:ascii="Arial" w:hAnsi="Arial" w:cs="Arial"/>
        </w:rPr>
      </w:pPr>
      <w:r w:rsidRPr="009544BF">
        <w:rPr>
          <w:rFonts w:ascii="Arial" w:hAnsi="Arial" w:cs="Arial"/>
        </w:rPr>
        <w:t>ds1 := ds2 + 1 ;</w:t>
      </w:r>
    </w:p>
    <w:p w14:paraId="33EFF637" w14:textId="034B14A3" w:rsidR="009544BF" w:rsidRPr="009544BF" w:rsidRDefault="009544BF" w:rsidP="009544BF">
      <w:pPr>
        <w:spacing w:before="120" w:after="120"/>
        <w:ind w:left="709"/>
        <w:jc w:val="both"/>
        <w:rPr>
          <w:rFonts w:ascii="Arial" w:hAnsi="Arial" w:cs="Arial"/>
        </w:rPr>
      </w:pPr>
      <w:r w:rsidRPr="009544BF">
        <w:rPr>
          <w:rFonts w:ascii="Arial" w:hAnsi="Arial" w:cs="Arial"/>
        </w:rPr>
        <w:t>ds1 * 100</w:t>
      </w:r>
    </w:p>
    <w:p w14:paraId="549715B7" w14:textId="1152C26E" w:rsidR="009544BF" w:rsidRDefault="009544BF" w:rsidP="00E35A88">
      <w:pPr>
        <w:spacing w:before="60" w:after="60"/>
        <w:jc w:val="both"/>
        <w:rPr>
          <w:rFonts w:ascii="Cambria" w:hAnsi="Cambria"/>
        </w:rPr>
      </w:pPr>
      <w:r>
        <w:rPr>
          <w:rFonts w:ascii="Cambria" w:hAnsi="Cambria"/>
        </w:rPr>
        <w:t>the interpreter executes the statements</w:t>
      </w:r>
      <w:r w:rsidR="0090547D">
        <w:rPr>
          <w:rFonts w:ascii="Cambria" w:hAnsi="Cambria"/>
        </w:rPr>
        <w:t xml:space="preserve"> (or expressions)</w:t>
      </w:r>
      <w:r>
        <w:rPr>
          <w:rFonts w:ascii="Cambria" w:hAnsi="Cambria"/>
        </w:rPr>
        <w:t xml:space="preserve"> in the list and, if the last element in the list is an expression, returns an SQL query to the user interface (or to any other caller program).</w:t>
      </w:r>
      <w:r w:rsidR="0090547D">
        <w:rPr>
          <w:rFonts w:ascii="Cambria" w:hAnsi="Cambria"/>
        </w:rPr>
        <w:t xml:space="preserve"> The user interface then executes the SQL query and shows the result to the user (or print the data to a file).</w:t>
      </w:r>
    </w:p>
    <w:p w14:paraId="29FF9126" w14:textId="77777777" w:rsidR="00911371" w:rsidRPr="00386FBF" w:rsidRDefault="00911371" w:rsidP="00911371">
      <w:pPr>
        <w:pStyle w:val="Stile3"/>
        <w:rPr>
          <w:lang w:val="en-GB"/>
        </w:rPr>
      </w:pPr>
      <w:bookmarkStart w:id="22" w:name="_Toc528148542"/>
      <w:r>
        <w:rPr>
          <w:lang w:val="en-GB"/>
        </w:rPr>
        <w:t>Operators implemented</w:t>
      </w:r>
      <w:bookmarkEnd w:id="22"/>
    </w:p>
    <w:p w14:paraId="4C703798" w14:textId="77777777" w:rsidR="00911371" w:rsidRDefault="00911371" w:rsidP="00911371">
      <w:pPr>
        <w:spacing w:before="60" w:after="60"/>
        <w:jc w:val="both"/>
        <w:rPr>
          <w:rFonts w:ascii="Cambria" w:hAnsi="Cambria"/>
        </w:rPr>
      </w:pPr>
      <w:r>
        <w:rPr>
          <w:rFonts w:ascii="Cambria" w:hAnsi="Cambria"/>
        </w:rPr>
        <w:t xml:space="preserve">The interpreter implements all operators defined in the VTL 2.0 Reference Manual. </w:t>
      </w:r>
    </w:p>
    <w:p w14:paraId="0811A56D" w14:textId="36484441" w:rsidR="00911371" w:rsidRPr="00911371" w:rsidRDefault="00980446" w:rsidP="00980446">
      <w:pPr>
        <w:spacing w:before="60" w:after="60"/>
        <w:jc w:val="both"/>
        <w:rPr>
          <w:rFonts w:ascii="Cambria" w:hAnsi="Cambria"/>
        </w:rPr>
      </w:pPr>
      <w:r>
        <w:rPr>
          <w:rFonts w:ascii="Cambria" w:hAnsi="Cambria"/>
        </w:rPr>
        <w:t>In addition to the VTL operators,</w:t>
      </w:r>
      <w:r w:rsidR="006F7677">
        <w:rPr>
          <w:rFonts w:ascii="Cambria" w:hAnsi="Cambria"/>
        </w:rPr>
        <w:t xml:space="preserve"> the interpreter </w:t>
      </w:r>
      <w:r>
        <w:rPr>
          <w:rFonts w:ascii="Cambria" w:hAnsi="Cambria"/>
        </w:rPr>
        <w:t>provides</w:t>
      </w:r>
      <w:r w:rsidR="00911371">
        <w:rPr>
          <w:rFonts w:ascii="Cambria" w:hAnsi="Cambria"/>
        </w:rPr>
        <w:t xml:space="preserve"> </w:t>
      </w:r>
      <w:r w:rsidR="00911371">
        <w:rPr>
          <w:rFonts w:ascii="Cambria" w:hAnsi="Cambria"/>
          <w:color w:val="auto"/>
        </w:rPr>
        <w:t>control-</w:t>
      </w:r>
      <w:r w:rsidR="00911371" w:rsidRPr="00911371">
        <w:rPr>
          <w:rFonts w:ascii="Cambria" w:hAnsi="Cambria"/>
          <w:color w:val="auto"/>
        </w:rPr>
        <w:t>flow statements</w:t>
      </w:r>
      <w:r w:rsidR="00911371">
        <w:rPr>
          <w:rFonts w:ascii="Cambria" w:hAnsi="Cambria"/>
          <w:color w:val="auto"/>
        </w:rPr>
        <w:t xml:space="preserve"> that </w:t>
      </w:r>
      <w:r w:rsidR="00911371" w:rsidRPr="00911371">
        <w:rPr>
          <w:rFonts w:ascii="Cambria" w:hAnsi="Cambria"/>
          <w:color w:val="auto"/>
        </w:rPr>
        <w:t xml:space="preserve">can be </w:t>
      </w:r>
      <w:r w:rsidR="00911371" w:rsidRPr="00911371">
        <w:rPr>
          <w:color w:val="auto"/>
        </w:rPr>
        <w:t>used</w:t>
      </w:r>
      <w:r w:rsidR="00911371" w:rsidRPr="00911371">
        <w:rPr>
          <w:rFonts w:ascii="Cambria" w:hAnsi="Cambria"/>
          <w:color w:val="auto"/>
        </w:rPr>
        <w:t xml:space="preserve"> to implement decision points, loops, exception handling, data loading</w:t>
      </w:r>
      <w:r w:rsidR="00911371">
        <w:rPr>
          <w:rFonts w:ascii="Cambria" w:hAnsi="Cambria"/>
          <w:color w:val="auto"/>
        </w:rPr>
        <w:t xml:space="preserve"> etc.</w:t>
      </w:r>
      <w:r>
        <w:rPr>
          <w:rFonts w:ascii="Cambria" w:hAnsi="Cambria"/>
          <w:color w:val="auto"/>
        </w:rPr>
        <w:t xml:space="preserve"> The control-</w:t>
      </w:r>
      <w:r w:rsidRPr="00911371">
        <w:rPr>
          <w:rFonts w:ascii="Cambria" w:hAnsi="Cambria"/>
          <w:color w:val="auto"/>
        </w:rPr>
        <w:t>flow statements</w:t>
      </w:r>
      <w:r>
        <w:rPr>
          <w:rFonts w:ascii="Cambria" w:hAnsi="Cambria"/>
          <w:color w:val="auto"/>
        </w:rPr>
        <w:t xml:space="preserve"> are not part of VTL 2.0, they are in a sense another language that is provided for convenience together with VTL but it has its own syntax and semantics, although harmonised when possible with the VTL principles.</w:t>
      </w:r>
    </w:p>
    <w:p w14:paraId="28040CF5" w14:textId="36728DA1" w:rsidR="00911371" w:rsidRDefault="00911371" w:rsidP="00911371">
      <w:pPr>
        <w:spacing w:before="60" w:after="60"/>
        <w:jc w:val="both"/>
        <w:rPr>
          <w:rFonts w:ascii="Cambria" w:hAnsi="Cambria"/>
        </w:rPr>
      </w:pPr>
      <w:r>
        <w:rPr>
          <w:rFonts w:ascii="Cambria" w:hAnsi="Cambria"/>
          <w:color w:val="auto"/>
        </w:rPr>
        <w:t>In addition</w:t>
      </w:r>
      <w:r w:rsidR="00980446">
        <w:rPr>
          <w:rFonts w:ascii="Cambria" w:hAnsi="Cambria"/>
          <w:color w:val="auto"/>
        </w:rPr>
        <w:t xml:space="preserve"> to the VTL </w:t>
      </w:r>
      <w:r w:rsidR="00980446" w:rsidRPr="00911371">
        <w:rPr>
          <w:rFonts w:ascii="Cambria" w:hAnsi="Cambria"/>
          <w:color w:val="auto"/>
        </w:rPr>
        <w:t>Data Definition statements</w:t>
      </w:r>
      <w:r>
        <w:rPr>
          <w:rFonts w:ascii="Cambria" w:hAnsi="Cambria"/>
          <w:color w:val="auto"/>
        </w:rPr>
        <w:t xml:space="preserve">, the tool </w:t>
      </w:r>
      <w:r w:rsidRPr="00911371">
        <w:rPr>
          <w:rFonts w:ascii="Cambria" w:hAnsi="Cambria"/>
          <w:color w:val="auto"/>
        </w:rPr>
        <w:t xml:space="preserve">offers Data Definition statements </w:t>
      </w:r>
      <w:r>
        <w:rPr>
          <w:rFonts w:ascii="Cambria" w:hAnsi="Cambria"/>
          <w:color w:val="auto"/>
        </w:rPr>
        <w:t>that can be</w:t>
      </w:r>
      <w:r w:rsidRPr="00911371">
        <w:rPr>
          <w:rFonts w:ascii="Cambria" w:hAnsi="Cambria"/>
          <w:color w:val="auto"/>
        </w:rPr>
        <w:t xml:space="preserve"> used for creating and modifying</w:t>
      </w:r>
      <w:r>
        <w:rPr>
          <w:rFonts w:ascii="Cambria" w:hAnsi="Cambria"/>
          <w:color w:val="auto"/>
        </w:rPr>
        <w:t xml:space="preserve"> </w:t>
      </w:r>
      <w:r w:rsidRPr="00911371">
        <w:rPr>
          <w:rFonts w:asciiTheme="majorHAnsi" w:hAnsiTheme="majorHAnsi"/>
          <w:color w:val="auto"/>
        </w:rPr>
        <w:t>datasets, valuedomains, views, user-defined functions and synonyms</w:t>
      </w:r>
      <w:r>
        <w:rPr>
          <w:rFonts w:asciiTheme="majorHAnsi" w:hAnsiTheme="majorHAnsi"/>
          <w:color w:val="auto"/>
        </w:rPr>
        <w:t>.</w:t>
      </w:r>
      <w:r w:rsidR="00980446">
        <w:rPr>
          <w:rFonts w:asciiTheme="majorHAnsi" w:hAnsiTheme="majorHAnsi"/>
          <w:color w:val="auto"/>
        </w:rPr>
        <w:t xml:space="preserve"> These statements are not part of VTL 2.0 (note that some of them were in version 1.1) and are provided to offer a complete set of operations for administrating the VTL database.</w:t>
      </w:r>
    </w:p>
    <w:p w14:paraId="3E71DBFC" w14:textId="22AABF74" w:rsidR="00911371" w:rsidRDefault="00911371" w:rsidP="00911371">
      <w:pPr>
        <w:spacing w:before="60" w:after="60"/>
        <w:jc w:val="both"/>
        <w:rPr>
          <w:rFonts w:ascii="Cambria" w:hAnsi="Cambria"/>
        </w:rPr>
      </w:pPr>
      <w:r>
        <w:rPr>
          <w:rFonts w:ascii="Cambria" w:hAnsi="Cambria"/>
        </w:rPr>
        <w:t xml:space="preserve">The command-line </w:t>
      </w:r>
      <w:r w:rsidR="005569BC">
        <w:rPr>
          <w:rFonts w:ascii="Cambria" w:hAnsi="Cambria"/>
        </w:rPr>
        <w:t>parameter</w:t>
      </w:r>
      <w:r>
        <w:rPr>
          <w:rFonts w:ascii="Cambria" w:hAnsi="Cambria"/>
        </w:rPr>
        <w:t xml:space="preserve"> </w:t>
      </w:r>
      <w:r w:rsidR="008160FD">
        <w:rPr>
          <w:rFonts w:ascii="Arial" w:hAnsi="Arial" w:cs="Arial"/>
        </w:rPr>
        <w:t>–vtl2.0</w:t>
      </w:r>
      <w:r w:rsidRPr="001E4ED4">
        <w:rPr>
          <w:rFonts w:ascii="Cambria" w:hAnsi="Cambria"/>
        </w:rPr>
        <w:t xml:space="preserve"> </w:t>
      </w:r>
      <w:r>
        <w:rPr>
          <w:rFonts w:ascii="Cambria" w:hAnsi="Cambria"/>
        </w:rPr>
        <w:t xml:space="preserve">(see the command-line options) can be used to </w:t>
      </w:r>
      <w:r w:rsidR="00980446">
        <w:rPr>
          <w:rFonts w:ascii="Cambria" w:hAnsi="Cambria"/>
        </w:rPr>
        <w:t xml:space="preserve">tell the interpreter (and the wizards) to </w:t>
      </w:r>
      <w:r>
        <w:rPr>
          <w:rFonts w:ascii="Cambria" w:hAnsi="Cambria"/>
        </w:rPr>
        <w:t>di</w:t>
      </w:r>
      <w:r w:rsidR="00980446">
        <w:rPr>
          <w:rFonts w:ascii="Cambria" w:hAnsi="Cambria"/>
        </w:rPr>
        <w:t>sable all additional statements.</w:t>
      </w:r>
    </w:p>
    <w:p w14:paraId="7A67E911" w14:textId="3A92AC9E" w:rsidR="00911371" w:rsidRDefault="00911371" w:rsidP="00911371">
      <w:pPr>
        <w:spacing w:before="60" w:after="60"/>
        <w:jc w:val="both"/>
        <w:rPr>
          <w:rFonts w:ascii="Cambria" w:hAnsi="Cambria"/>
        </w:rPr>
      </w:pPr>
      <w:r>
        <w:rPr>
          <w:rFonts w:ascii="Cambria" w:hAnsi="Cambria"/>
        </w:rPr>
        <w:t xml:space="preserve">In summary, the language implemented is composed of 3 main </w:t>
      </w:r>
      <w:r w:rsidR="00980446">
        <w:rPr>
          <w:rFonts w:ascii="Cambria" w:hAnsi="Cambria"/>
        </w:rPr>
        <w:t>types of operators and statements</w:t>
      </w:r>
      <w:r>
        <w:rPr>
          <w:rFonts w:ascii="Cambria" w:hAnsi="Cambria"/>
        </w:rPr>
        <w:t xml:space="preserve"> as described below.</w:t>
      </w:r>
    </w:p>
    <w:p w14:paraId="7F651E31" w14:textId="77777777" w:rsidR="00911371" w:rsidRPr="000C0976" w:rsidRDefault="00911371" w:rsidP="005A047E">
      <w:pPr>
        <w:spacing w:before="240" w:after="60"/>
        <w:jc w:val="both"/>
        <w:rPr>
          <w:rFonts w:ascii="Cambria" w:hAnsi="Cambria"/>
          <w:i/>
          <w:sz w:val="24"/>
        </w:rPr>
      </w:pPr>
      <w:r w:rsidRPr="000C0976">
        <w:rPr>
          <w:rFonts w:ascii="Cambria" w:hAnsi="Cambria"/>
          <w:i/>
          <w:sz w:val="24"/>
        </w:rPr>
        <w:t>The VTL operators</w:t>
      </w:r>
    </w:p>
    <w:p w14:paraId="65444917" w14:textId="6AEA41BA" w:rsidR="00911371" w:rsidRPr="008B4040" w:rsidRDefault="00911371" w:rsidP="00911371">
      <w:pPr>
        <w:spacing w:before="60" w:after="60"/>
        <w:jc w:val="both"/>
        <w:rPr>
          <w:rFonts w:asciiTheme="majorHAnsi" w:hAnsiTheme="majorHAnsi"/>
        </w:rPr>
      </w:pPr>
      <w:r w:rsidRPr="008B4040">
        <w:rPr>
          <w:rFonts w:asciiTheme="majorHAnsi" w:hAnsiTheme="majorHAnsi"/>
        </w:rPr>
        <w:t xml:space="preserve">The interpreter implements all operators defined in VTL 2.0 (see </w:t>
      </w:r>
      <w:hyperlink r:id="rId11" w:history="1">
        <w:r>
          <w:rPr>
            <w:rStyle w:val="Hyperlink"/>
            <w:rFonts w:asciiTheme="majorHAnsi" w:hAnsiTheme="majorHAnsi"/>
          </w:rPr>
          <w:t>SDMX VTL page</w:t>
        </w:r>
      </w:hyperlink>
      <w:r>
        <w:rPr>
          <w:rFonts w:asciiTheme="majorHAnsi" w:hAnsiTheme="majorHAnsi"/>
        </w:rPr>
        <w:t>)</w:t>
      </w:r>
      <w:r w:rsidRPr="008B4040">
        <w:rPr>
          <w:rFonts w:asciiTheme="majorHAnsi" w:hAnsiTheme="majorHAnsi"/>
        </w:rPr>
        <w:t xml:space="preserve"> with </w:t>
      </w:r>
      <w:r w:rsidR="003D0FCF">
        <w:rPr>
          <w:rFonts w:asciiTheme="majorHAnsi" w:hAnsiTheme="majorHAnsi"/>
        </w:rPr>
        <w:t xml:space="preserve">a few </w:t>
      </w:r>
      <w:r w:rsidR="00C46B65">
        <w:rPr>
          <w:rFonts w:asciiTheme="majorHAnsi" w:hAnsiTheme="majorHAnsi"/>
        </w:rPr>
        <w:t>limitations for the following operators:</w:t>
      </w:r>
    </w:p>
    <w:p w14:paraId="07B4EAF9" w14:textId="25DCDEAE" w:rsidR="00911371" w:rsidRPr="008B4040"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j</w:t>
      </w:r>
      <w:r w:rsidRPr="008B4040">
        <w:rPr>
          <w:rFonts w:asciiTheme="majorHAnsi" w:hAnsiTheme="majorHAnsi"/>
          <w:i w:val="0"/>
          <w:color w:val="auto"/>
          <w:sz w:val="20"/>
        </w:rPr>
        <w:t>oin operator: only identifier components can be used to join datasets</w:t>
      </w:r>
      <w:r w:rsidR="00C46B65">
        <w:rPr>
          <w:rFonts w:asciiTheme="majorHAnsi" w:hAnsiTheme="majorHAnsi"/>
          <w:i w:val="0"/>
          <w:color w:val="auto"/>
          <w:sz w:val="20"/>
        </w:rPr>
        <w:t xml:space="preserve"> (see the using clause)</w:t>
      </w:r>
    </w:p>
    <w:p w14:paraId="1E2B0186" w14:textId="2D7FFA8F"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w:t>
      </w:r>
      <w:r w:rsidRPr="008B4040">
        <w:rPr>
          <w:rFonts w:asciiTheme="majorHAnsi" w:hAnsiTheme="majorHAnsi"/>
          <w:i w:val="0"/>
          <w:color w:val="auto"/>
          <w:sz w:val="20"/>
        </w:rPr>
        <w:t xml:space="preserve">heck_hierarchy: </w:t>
      </w:r>
      <w:r w:rsidR="00C46B65">
        <w:rPr>
          <w:rFonts w:asciiTheme="majorHAnsi" w:hAnsiTheme="majorHAnsi"/>
          <w:i w:val="0"/>
          <w:color w:val="auto"/>
          <w:sz w:val="20"/>
        </w:rPr>
        <w:t xml:space="preserve">only the modes non_null and partial_null </w:t>
      </w:r>
      <w:r w:rsidRPr="008B4040">
        <w:rPr>
          <w:rFonts w:asciiTheme="majorHAnsi" w:hAnsiTheme="majorHAnsi"/>
          <w:i w:val="0"/>
          <w:color w:val="auto"/>
          <w:sz w:val="20"/>
        </w:rPr>
        <w:t>are</w:t>
      </w:r>
      <w:r>
        <w:rPr>
          <w:rFonts w:asciiTheme="majorHAnsi" w:hAnsiTheme="majorHAnsi"/>
          <w:i w:val="0"/>
          <w:color w:val="auto"/>
          <w:sz w:val="20"/>
        </w:rPr>
        <w:t xml:space="preserve"> implemented</w:t>
      </w:r>
      <w:r w:rsidR="00C46B65">
        <w:rPr>
          <w:rFonts w:asciiTheme="majorHAnsi" w:hAnsiTheme="majorHAnsi"/>
          <w:i w:val="0"/>
          <w:color w:val="auto"/>
          <w:sz w:val="20"/>
        </w:rPr>
        <w:t>, and only output=dataset is implemented</w:t>
      </w:r>
    </w:p>
    <w:p w14:paraId="1EE5139D" w14:textId="7BF231E1" w:rsidR="00C46B65" w:rsidRDefault="00C46B65" w:rsidP="00C7067B">
      <w:pPr>
        <w:pStyle w:val="ListParagraph"/>
        <w:numPr>
          <w:ilvl w:val="0"/>
          <w:numId w:val="4"/>
        </w:numPr>
        <w:spacing w:before="60" w:after="60"/>
        <w:ind w:right="557"/>
        <w:jc w:val="both"/>
        <w:rPr>
          <w:rFonts w:asciiTheme="majorHAnsi" w:hAnsiTheme="majorHAnsi"/>
          <w:i w:val="0"/>
          <w:color w:val="auto"/>
          <w:sz w:val="20"/>
        </w:rPr>
      </w:pPr>
      <w:r w:rsidRPr="008B4040">
        <w:rPr>
          <w:rFonts w:asciiTheme="majorHAnsi" w:hAnsiTheme="majorHAnsi"/>
          <w:i w:val="0"/>
          <w:color w:val="auto"/>
          <w:sz w:val="20"/>
        </w:rPr>
        <w:t xml:space="preserve">hierarchy: </w:t>
      </w:r>
      <w:r>
        <w:rPr>
          <w:rFonts w:asciiTheme="majorHAnsi" w:hAnsiTheme="majorHAnsi"/>
          <w:i w:val="0"/>
          <w:color w:val="auto"/>
          <w:sz w:val="20"/>
        </w:rPr>
        <w:t xml:space="preserve">only the modes non_null and partial_null </w:t>
      </w:r>
      <w:r w:rsidRPr="008B4040">
        <w:rPr>
          <w:rFonts w:asciiTheme="majorHAnsi" w:hAnsiTheme="majorHAnsi"/>
          <w:i w:val="0"/>
          <w:color w:val="auto"/>
          <w:sz w:val="20"/>
        </w:rPr>
        <w:t>are</w:t>
      </w:r>
      <w:r>
        <w:rPr>
          <w:rFonts w:asciiTheme="majorHAnsi" w:hAnsiTheme="majorHAnsi"/>
          <w:i w:val="0"/>
          <w:color w:val="auto"/>
          <w:sz w:val="20"/>
        </w:rPr>
        <w:t xml:space="preserve"> implemented, and only output=computed is implemented</w:t>
      </w:r>
    </w:p>
    <w:p w14:paraId="72E62753" w14:textId="3A04CE98" w:rsidR="00911371" w:rsidRDefault="00911371"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cast: not all cast operations are implemented</w:t>
      </w:r>
      <w:r w:rsidR="00C46B65">
        <w:rPr>
          <w:rFonts w:asciiTheme="majorHAnsi" w:hAnsiTheme="majorHAnsi"/>
          <w:i w:val="0"/>
          <w:color w:val="auto"/>
          <w:sz w:val="20"/>
        </w:rPr>
        <w:t xml:space="preserve">, in particular this operator never raises exceptions when applied to a dataset (e.g. a cast from number to integer </w:t>
      </w:r>
      <w:r w:rsidR="006739B7">
        <w:rPr>
          <w:rFonts w:asciiTheme="majorHAnsi" w:hAnsiTheme="majorHAnsi"/>
          <w:i w:val="0"/>
          <w:color w:val="auto"/>
          <w:sz w:val="20"/>
        </w:rPr>
        <w:t>carries out</w:t>
      </w:r>
      <w:r w:rsidR="00C46B65">
        <w:rPr>
          <w:rFonts w:asciiTheme="majorHAnsi" w:hAnsiTheme="majorHAnsi"/>
          <w:i w:val="0"/>
          <w:color w:val="auto"/>
          <w:sz w:val="20"/>
        </w:rPr>
        <w:t xml:space="preserve"> the conversion to integer but never fails) </w:t>
      </w:r>
    </w:p>
    <w:p w14:paraId="65767EC6" w14:textId="38DBCC99" w:rsidR="00980446" w:rsidRPr="008B4040" w:rsidRDefault="00980446" w:rsidP="00C7067B">
      <w:pPr>
        <w:pStyle w:val="ListParagraph"/>
        <w:numPr>
          <w:ilvl w:val="0"/>
          <w:numId w:val="4"/>
        </w:numPr>
        <w:spacing w:before="60" w:after="60"/>
        <w:ind w:right="557"/>
        <w:jc w:val="both"/>
        <w:rPr>
          <w:rFonts w:asciiTheme="majorHAnsi" w:hAnsiTheme="majorHAnsi"/>
          <w:i w:val="0"/>
          <w:color w:val="auto"/>
          <w:sz w:val="20"/>
        </w:rPr>
      </w:pPr>
      <w:r>
        <w:rPr>
          <w:rFonts w:asciiTheme="majorHAnsi" w:hAnsiTheme="majorHAnsi"/>
          <w:i w:val="0"/>
          <w:color w:val="auto"/>
          <w:sz w:val="20"/>
        </w:rPr>
        <w:t xml:space="preserve">dataset type: the </w:t>
      </w:r>
      <w:r w:rsidR="003D0FCF">
        <w:rPr>
          <w:rFonts w:asciiTheme="majorHAnsi" w:hAnsiTheme="majorHAnsi"/>
          <w:i w:val="0"/>
          <w:color w:val="auto"/>
          <w:sz w:val="20"/>
        </w:rPr>
        <w:t>multiplicity modifier _+ and _* are recognised by the parser but their behaviour is not implemented</w:t>
      </w:r>
    </w:p>
    <w:p w14:paraId="74C8402E" w14:textId="4B7E2DF3" w:rsidR="00911371" w:rsidRDefault="00911371" w:rsidP="00911371">
      <w:pPr>
        <w:spacing w:before="60" w:after="60"/>
        <w:jc w:val="both"/>
        <w:rPr>
          <w:rFonts w:asciiTheme="majorHAnsi" w:hAnsiTheme="majorHAnsi"/>
        </w:rPr>
      </w:pPr>
      <w:r w:rsidRPr="008B4040">
        <w:rPr>
          <w:rFonts w:asciiTheme="majorHAnsi" w:hAnsiTheme="majorHAnsi"/>
        </w:rPr>
        <w:t xml:space="preserve">If you </w:t>
      </w:r>
      <w:r>
        <w:rPr>
          <w:rFonts w:asciiTheme="majorHAnsi" w:hAnsiTheme="majorHAnsi"/>
        </w:rPr>
        <w:t>try to execute</w:t>
      </w:r>
      <w:r w:rsidRPr="008B4040">
        <w:rPr>
          <w:rFonts w:asciiTheme="majorHAnsi" w:hAnsiTheme="majorHAnsi"/>
        </w:rPr>
        <w:t xml:space="preserve"> options that are not implemented then you receive a message like "Internal error, option not yet implemented".</w:t>
      </w:r>
    </w:p>
    <w:p w14:paraId="357ED117" w14:textId="77777777" w:rsidR="00E413C4" w:rsidRPr="000C0976" w:rsidRDefault="00E413C4" w:rsidP="005A047E">
      <w:pPr>
        <w:spacing w:before="240" w:after="60"/>
        <w:jc w:val="both"/>
        <w:rPr>
          <w:rFonts w:ascii="Cambria" w:hAnsi="Cambria"/>
          <w:i/>
          <w:sz w:val="24"/>
        </w:rPr>
      </w:pPr>
      <w:r>
        <w:rPr>
          <w:rFonts w:ascii="Cambria" w:hAnsi="Cambria"/>
          <w:i/>
          <w:sz w:val="24"/>
        </w:rPr>
        <w:t>Control-flow</w:t>
      </w:r>
      <w:r w:rsidRPr="000C0976">
        <w:rPr>
          <w:rFonts w:ascii="Cambria" w:hAnsi="Cambria"/>
          <w:i/>
          <w:sz w:val="24"/>
        </w:rPr>
        <w:t xml:space="preserve"> statements</w:t>
      </w:r>
    </w:p>
    <w:p w14:paraId="03A87969" w14:textId="112E27E8" w:rsidR="00E413C4" w:rsidRPr="005A047E" w:rsidRDefault="00E413C4" w:rsidP="00911371">
      <w:pPr>
        <w:spacing w:before="60" w:after="60"/>
        <w:jc w:val="both"/>
        <w:rPr>
          <w:rFonts w:ascii="Cambria" w:hAnsi="Cambria"/>
        </w:rPr>
      </w:pPr>
      <w:r>
        <w:rPr>
          <w:rFonts w:ascii="Cambria" w:hAnsi="Cambria"/>
        </w:rPr>
        <w:t xml:space="preserve">In addition to the VTL non-persistent assignment and persistent assignment, the interpreter has additional control flow statements for implementing a process, e.g. for managing </w:t>
      </w:r>
      <w:r>
        <w:rPr>
          <w:rFonts w:ascii="Cambria" w:eastAsia="Calibri" w:hAnsi="Cambria" w:cs="Calibri"/>
        </w:rPr>
        <w:t>a decision point in the process, for repeating a sub-process, for managing and throwing run-time exceptions, ad for loading data from external files.</w:t>
      </w:r>
    </w:p>
    <w:p w14:paraId="41532B23" w14:textId="58A9C2F1" w:rsidR="00911371" w:rsidRPr="000C0976" w:rsidRDefault="00911371" w:rsidP="005A047E">
      <w:pPr>
        <w:spacing w:before="240" w:after="60"/>
        <w:jc w:val="both"/>
        <w:rPr>
          <w:rFonts w:ascii="Cambria" w:hAnsi="Cambria"/>
          <w:i/>
          <w:sz w:val="24"/>
        </w:rPr>
      </w:pPr>
      <w:r w:rsidRPr="000C0976">
        <w:rPr>
          <w:rFonts w:ascii="Cambria" w:hAnsi="Cambria"/>
          <w:i/>
          <w:sz w:val="24"/>
        </w:rPr>
        <w:t>Data Definition statements</w:t>
      </w:r>
    </w:p>
    <w:p w14:paraId="7345B1CA" w14:textId="57448D25" w:rsidR="003D0FCF" w:rsidRDefault="00911371" w:rsidP="00911371">
      <w:pPr>
        <w:spacing w:before="60" w:after="60"/>
        <w:jc w:val="both"/>
        <w:rPr>
          <w:rFonts w:ascii="Cambria" w:hAnsi="Cambria"/>
        </w:rPr>
      </w:pPr>
      <w:r>
        <w:rPr>
          <w:rFonts w:ascii="Cambria" w:hAnsi="Cambria"/>
        </w:rPr>
        <w:lastRenderedPageBreak/>
        <w:t xml:space="preserve">In addition to the VTL statements </w:t>
      </w:r>
      <w:r w:rsidRPr="007045FE">
        <w:rPr>
          <w:rFonts w:ascii="Cambria" w:hAnsi="Cambria"/>
          <w:b/>
        </w:rPr>
        <w:t>define datapoint ruleset</w:t>
      </w:r>
      <w:r>
        <w:rPr>
          <w:rFonts w:ascii="Cambria" w:hAnsi="Cambria"/>
        </w:rPr>
        <w:t xml:space="preserve">, </w:t>
      </w:r>
      <w:r w:rsidRPr="007045FE">
        <w:rPr>
          <w:rFonts w:ascii="Cambria" w:hAnsi="Cambria"/>
          <w:b/>
        </w:rPr>
        <w:t>define hierarchical ruleset</w:t>
      </w:r>
      <w:r>
        <w:rPr>
          <w:rFonts w:ascii="Cambria" w:hAnsi="Cambria"/>
        </w:rPr>
        <w:t xml:space="preserve"> and </w:t>
      </w:r>
      <w:r w:rsidRPr="007045FE">
        <w:rPr>
          <w:rFonts w:ascii="Cambria" w:hAnsi="Cambria"/>
          <w:b/>
        </w:rPr>
        <w:t>define operator</w:t>
      </w:r>
      <w:r>
        <w:rPr>
          <w:rFonts w:ascii="Cambria" w:hAnsi="Cambria"/>
        </w:rPr>
        <w:t xml:space="preserve">, the interpreter has </w:t>
      </w:r>
      <w:r w:rsidRPr="007045FE">
        <w:rPr>
          <w:rFonts w:ascii="Cambria" w:hAnsi="Cambria"/>
        </w:rPr>
        <w:t>additional Data Definition</w:t>
      </w:r>
      <w:r w:rsidRPr="000C0976">
        <w:rPr>
          <w:rFonts w:ascii="Cambria" w:hAnsi="Cambria"/>
          <w:i/>
          <w:sz w:val="24"/>
        </w:rPr>
        <w:t xml:space="preserve"> </w:t>
      </w:r>
      <w:r>
        <w:rPr>
          <w:rFonts w:ascii="Cambria" w:hAnsi="Cambria"/>
        </w:rPr>
        <w:t xml:space="preserve">statements for creating, modifying and dropping persistent objects and for granting/revoking </w:t>
      </w:r>
      <w:r w:rsidR="003D0FCF">
        <w:rPr>
          <w:rFonts w:ascii="Cambria" w:hAnsi="Cambria"/>
        </w:rPr>
        <w:t>read/update privileges on them.</w:t>
      </w:r>
    </w:p>
    <w:p w14:paraId="60FF199C" w14:textId="64604B6E" w:rsidR="003D0FCF" w:rsidRPr="00386FBF" w:rsidRDefault="003D0FCF" w:rsidP="003D0FCF">
      <w:pPr>
        <w:pStyle w:val="Stile3"/>
        <w:rPr>
          <w:lang w:val="en-GB"/>
        </w:rPr>
      </w:pPr>
      <w:bookmarkStart w:id="23" w:name="_Toc528148543"/>
      <w:r>
        <w:rPr>
          <w:lang w:val="en-GB"/>
        </w:rPr>
        <w:t>Automatic propagation of the attribute values</w:t>
      </w:r>
      <w:bookmarkEnd w:id="23"/>
      <w:r>
        <w:rPr>
          <w:lang w:val="en-GB"/>
        </w:rPr>
        <w:t xml:space="preserve"> </w:t>
      </w:r>
    </w:p>
    <w:p w14:paraId="2D16FC3E" w14:textId="6E8EE81B" w:rsidR="003D0FCF" w:rsidRDefault="003D0FCF" w:rsidP="003D0FCF">
      <w:pPr>
        <w:spacing w:before="60" w:after="60"/>
        <w:jc w:val="both"/>
        <w:rPr>
          <w:rFonts w:asciiTheme="majorHAnsi" w:hAnsiTheme="majorHAnsi"/>
        </w:rPr>
      </w:pPr>
      <w:r>
        <w:rPr>
          <w:rFonts w:asciiTheme="majorHAnsi" w:hAnsiTheme="majorHAnsi"/>
        </w:rPr>
        <w:t xml:space="preserve">The automatic propagation of the value of the attributes declared with the role </w:t>
      </w:r>
      <w:r w:rsidRPr="005E1C32">
        <w:rPr>
          <w:rFonts w:ascii="Arial" w:hAnsi="Arial" w:cs="Arial"/>
        </w:rPr>
        <w:t>viral attribute</w:t>
      </w:r>
      <w:r>
        <w:rPr>
          <w:rFonts w:asciiTheme="majorHAnsi" w:hAnsiTheme="majorHAnsi"/>
        </w:rPr>
        <w:t xml:space="preserve"> (see the VTL Reference Manual) is implemented in the unary and binary operators, in the aggregate and analytic operators. For example, if a dataset has a component with role </w:t>
      </w:r>
      <w:r w:rsidRPr="005E1C32">
        <w:rPr>
          <w:rFonts w:ascii="Arial" w:hAnsi="Arial" w:cs="Arial"/>
        </w:rPr>
        <w:t>viral attribute</w:t>
      </w:r>
      <w:r>
        <w:rPr>
          <w:rFonts w:asciiTheme="majorHAnsi" w:hAnsiTheme="majorHAnsi"/>
        </w:rPr>
        <w:t xml:space="preserve"> and you aggregate the data in the dataset with an aggregate operator, then the system applies the propagation method to compute a value for that attribute.</w:t>
      </w:r>
    </w:p>
    <w:p w14:paraId="2BD71982" w14:textId="1A25423A" w:rsidR="00344D47" w:rsidRDefault="003D0FCF" w:rsidP="003D0FCF">
      <w:pPr>
        <w:spacing w:before="60" w:after="60"/>
        <w:jc w:val="both"/>
        <w:rPr>
          <w:rFonts w:asciiTheme="majorHAnsi" w:hAnsiTheme="majorHAnsi"/>
        </w:rPr>
      </w:pPr>
      <w:r>
        <w:rPr>
          <w:rFonts w:asciiTheme="majorHAnsi" w:hAnsiTheme="majorHAnsi"/>
        </w:rPr>
        <w:t xml:space="preserve">The propagation method is </w:t>
      </w:r>
      <w:r w:rsidR="00344D47">
        <w:rPr>
          <w:rFonts w:asciiTheme="majorHAnsi" w:hAnsiTheme="majorHAnsi"/>
        </w:rPr>
        <w:t xml:space="preserve">implemented with a </w:t>
      </w:r>
      <w:r>
        <w:rPr>
          <w:rFonts w:asciiTheme="majorHAnsi" w:hAnsiTheme="majorHAnsi"/>
        </w:rPr>
        <w:t xml:space="preserve">predefined </w:t>
      </w:r>
      <w:r w:rsidR="00344D47">
        <w:rPr>
          <w:rFonts w:asciiTheme="majorHAnsi" w:hAnsiTheme="majorHAnsi"/>
        </w:rPr>
        <w:t xml:space="preserve">PL/SQL function </w:t>
      </w:r>
      <w:r w:rsidR="00344D47" w:rsidRPr="000914AC">
        <w:rPr>
          <w:rFonts w:ascii="Arial" w:hAnsi="Arial" w:cs="Arial"/>
          <w:color w:val="auto"/>
          <w:szCs w:val="22"/>
        </w:rPr>
        <w:t>mdt_merge_flags</w:t>
      </w:r>
      <w:r w:rsidR="00344D47">
        <w:rPr>
          <w:rFonts w:asciiTheme="majorHAnsi" w:hAnsiTheme="majorHAnsi"/>
        </w:rPr>
        <w:t xml:space="preserve"> that has two string parameter</w:t>
      </w:r>
      <w:r w:rsidR="00AE7691">
        <w:rPr>
          <w:rFonts w:asciiTheme="majorHAnsi" w:hAnsiTheme="majorHAnsi"/>
        </w:rPr>
        <w:t>s</w:t>
      </w:r>
      <w:r w:rsidR="00344D47">
        <w:rPr>
          <w:rFonts w:asciiTheme="majorHAnsi" w:hAnsiTheme="majorHAnsi"/>
        </w:rPr>
        <w:t>. This method concatenates two strings, eliminates the duplicated characters and orders the characters in alphabetical order.</w:t>
      </w:r>
    </w:p>
    <w:p w14:paraId="51683A9B" w14:textId="229D38A8" w:rsidR="00344D47" w:rsidRPr="00344D47" w:rsidRDefault="00344D47" w:rsidP="00344D47">
      <w:pPr>
        <w:spacing w:before="60" w:after="60"/>
        <w:jc w:val="both"/>
        <w:rPr>
          <w:rFonts w:asciiTheme="majorHAnsi" w:hAnsiTheme="majorHAnsi"/>
        </w:rPr>
      </w:pPr>
      <w:r>
        <w:rPr>
          <w:rFonts w:asciiTheme="majorHAnsi" w:hAnsiTheme="majorHAnsi"/>
        </w:rPr>
        <w:t>For example:</w:t>
      </w:r>
    </w:p>
    <w:p w14:paraId="3F76A161" w14:textId="082CE8E7" w:rsidR="00344D47" w:rsidRPr="000914AC" w:rsidRDefault="00344D47" w:rsidP="00344D47">
      <w:pPr>
        <w:autoSpaceDE w:val="0"/>
        <w:autoSpaceDN w:val="0"/>
        <w:adjustRightInd w:val="0"/>
        <w:spacing w:before="120" w:after="120"/>
        <w:ind w:left="284"/>
        <w:rPr>
          <w:rFonts w:ascii="Arial" w:hAnsi="Arial" w:cs="Arial"/>
          <w:color w:val="auto"/>
          <w:szCs w:val="22"/>
        </w:rPr>
      </w:pPr>
      <w:r w:rsidRPr="000914AC">
        <w:rPr>
          <w:rFonts w:ascii="Arial" w:hAnsi="Arial" w:cs="Arial"/>
          <w:color w:val="auto"/>
          <w:szCs w:val="22"/>
        </w:rPr>
        <w:t>eval ( mdt_merge_flags ( "E", "PR" ) language "PL/SQL" returns string )</w:t>
      </w:r>
    </w:p>
    <w:p w14:paraId="37A5B96E" w14:textId="05B3A057" w:rsidR="00344D47" w:rsidRDefault="00344D47" w:rsidP="00911371">
      <w:pPr>
        <w:spacing w:before="60" w:after="60"/>
        <w:jc w:val="both"/>
        <w:rPr>
          <w:rFonts w:asciiTheme="majorHAnsi" w:hAnsiTheme="majorHAnsi"/>
        </w:rPr>
      </w:pPr>
      <w:r>
        <w:rPr>
          <w:rFonts w:asciiTheme="majorHAnsi" w:hAnsiTheme="majorHAnsi"/>
        </w:rPr>
        <w:t xml:space="preserve">returns the string “EPR”. The returned characters are ordered so that they can be compared using a simple string equality operation. </w:t>
      </w:r>
      <w:r w:rsidR="003D0FCF">
        <w:rPr>
          <w:rFonts w:asciiTheme="majorHAnsi" w:hAnsiTheme="majorHAnsi"/>
        </w:rPr>
        <w:t>For example</w:t>
      </w:r>
      <w:r>
        <w:rPr>
          <w:rFonts w:asciiTheme="majorHAnsi" w:hAnsiTheme="majorHAnsi"/>
        </w:rPr>
        <w:t xml:space="preserve">, assuming that </w:t>
      </w:r>
      <w:r w:rsidRPr="00344D47">
        <w:rPr>
          <w:rFonts w:ascii="Arial" w:hAnsi="Arial" w:cs="Arial"/>
        </w:rPr>
        <w:t>ds</w:t>
      </w:r>
      <w:r>
        <w:rPr>
          <w:rFonts w:asciiTheme="majorHAnsi" w:hAnsiTheme="majorHAnsi"/>
        </w:rPr>
        <w:t xml:space="preserve"> has a viral attribute, the following expression:</w:t>
      </w:r>
    </w:p>
    <w:p w14:paraId="517FDCBF" w14:textId="376050AD" w:rsidR="00344D47" w:rsidRPr="00344D47" w:rsidRDefault="00344D47" w:rsidP="00344D47">
      <w:pPr>
        <w:spacing w:before="120" w:after="120"/>
        <w:ind w:left="284"/>
        <w:jc w:val="both"/>
        <w:rPr>
          <w:rFonts w:ascii="Arial" w:hAnsi="Arial" w:cs="Arial"/>
        </w:rPr>
      </w:pPr>
      <w:r w:rsidRPr="00344D47">
        <w:rPr>
          <w:rFonts w:ascii="Arial" w:hAnsi="Arial" w:cs="Arial"/>
        </w:rPr>
        <w:t>sum ( ds group by ref_area )</w:t>
      </w:r>
    </w:p>
    <w:p w14:paraId="51EC11DC" w14:textId="42AF920C" w:rsidR="003D0FCF" w:rsidRDefault="00344D47" w:rsidP="00911371">
      <w:pPr>
        <w:spacing w:before="60" w:after="60"/>
        <w:jc w:val="both"/>
        <w:rPr>
          <w:rFonts w:asciiTheme="majorHAnsi" w:hAnsiTheme="majorHAnsi"/>
        </w:rPr>
      </w:pPr>
      <w:r>
        <w:rPr>
          <w:rFonts w:asciiTheme="majorHAnsi" w:hAnsiTheme="majorHAnsi"/>
        </w:rPr>
        <w:t xml:space="preserve">returns a dataset having the identifier component </w:t>
      </w:r>
      <w:r w:rsidRPr="00344D47">
        <w:rPr>
          <w:rFonts w:ascii="Arial" w:hAnsi="Arial" w:cs="Arial"/>
        </w:rPr>
        <w:t>ref_area</w:t>
      </w:r>
      <w:r>
        <w:rPr>
          <w:rFonts w:asciiTheme="majorHAnsi" w:hAnsiTheme="majorHAnsi"/>
        </w:rPr>
        <w:t xml:space="preserve">, the measures of </w:t>
      </w:r>
      <w:r w:rsidRPr="00344D47">
        <w:rPr>
          <w:rFonts w:ascii="Arial" w:hAnsi="Arial" w:cs="Arial"/>
        </w:rPr>
        <w:t>ds</w:t>
      </w:r>
      <w:r>
        <w:rPr>
          <w:rFonts w:asciiTheme="majorHAnsi" w:hAnsiTheme="majorHAnsi"/>
        </w:rPr>
        <w:t xml:space="preserve"> and the viral attribute.</w:t>
      </w:r>
    </w:p>
    <w:p w14:paraId="6482AEFF" w14:textId="60EA4411" w:rsidR="00CF4391" w:rsidRPr="003D0FCF" w:rsidRDefault="00CF4391" w:rsidP="00911371">
      <w:pPr>
        <w:spacing w:before="60" w:after="60"/>
        <w:jc w:val="both"/>
        <w:rPr>
          <w:rFonts w:asciiTheme="majorHAnsi" w:hAnsiTheme="majorHAnsi"/>
        </w:rPr>
      </w:pPr>
      <w:r>
        <w:rPr>
          <w:rFonts w:asciiTheme="majorHAnsi" w:hAnsiTheme="majorHAnsi"/>
        </w:rPr>
        <w:t xml:space="preserve">The behaviour of the propagation method can be customised by replacing the PL/SQL function </w:t>
      </w:r>
      <w:r w:rsidRPr="000914AC">
        <w:rPr>
          <w:rFonts w:ascii="Arial" w:hAnsi="Arial" w:cs="Arial"/>
          <w:color w:val="auto"/>
          <w:szCs w:val="22"/>
        </w:rPr>
        <w:t xml:space="preserve">mdt_merge_flags </w:t>
      </w:r>
      <w:r w:rsidR="00AE7691">
        <w:rPr>
          <w:rFonts w:asciiTheme="majorHAnsi" w:hAnsiTheme="majorHAnsi"/>
        </w:rPr>
        <w:t>with another function (</w:t>
      </w:r>
      <w:r>
        <w:rPr>
          <w:rFonts w:asciiTheme="majorHAnsi" w:hAnsiTheme="majorHAnsi"/>
        </w:rPr>
        <w:t xml:space="preserve">with the same </w:t>
      </w:r>
      <w:r w:rsidR="00AE7691">
        <w:rPr>
          <w:rFonts w:asciiTheme="majorHAnsi" w:hAnsiTheme="majorHAnsi"/>
        </w:rPr>
        <w:t>name) having two CHAR parameters and returning a CHAR value</w:t>
      </w:r>
      <w:r>
        <w:rPr>
          <w:rFonts w:asciiTheme="majorHAnsi" w:hAnsiTheme="majorHAnsi"/>
        </w:rPr>
        <w:t>.</w:t>
      </w:r>
    </w:p>
    <w:p w14:paraId="3EA4E225" w14:textId="6C2A3FAF" w:rsidR="00911371" w:rsidRPr="00386FBF" w:rsidRDefault="005A047E" w:rsidP="00911371">
      <w:pPr>
        <w:pStyle w:val="Stile3"/>
        <w:rPr>
          <w:lang w:val="en-GB"/>
        </w:rPr>
      </w:pPr>
      <w:bookmarkStart w:id="24" w:name="_Toc528148544"/>
      <w:r>
        <w:rPr>
          <w:lang w:val="en-GB"/>
        </w:rPr>
        <w:t>The data types time_period, date and time</w:t>
      </w:r>
      <w:bookmarkEnd w:id="24"/>
      <w:r w:rsidR="00911371">
        <w:rPr>
          <w:lang w:val="en-GB"/>
        </w:rPr>
        <w:t xml:space="preserve"> </w:t>
      </w:r>
    </w:p>
    <w:p w14:paraId="568476BD" w14:textId="1962197B" w:rsidR="00911371" w:rsidRDefault="005A047E" w:rsidP="00911371">
      <w:pPr>
        <w:spacing w:before="60" w:after="60"/>
        <w:jc w:val="both"/>
        <w:rPr>
          <w:rFonts w:ascii="Cambria" w:hAnsi="Cambria"/>
        </w:rPr>
      </w:pPr>
      <w:r>
        <w:rPr>
          <w:rFonts w:ascii="Cambria" w:hAnsi="Cambria"/>
        </w:rPr>
        <w:t>The v</w:t>
      </w:r>
      <w:r w:rsidR="00911371">
        <w:rPr>
          <w:rFonts w:ascii="Cambria" w:hAnsi="Cambria"/>
        </w:rPr>
        <w:t xml:space="preserve">alid formats for </w:t>
      </w:r>
      <w:r>
        <w:rPr>
          <w:rFonts w:ascii="Cambria" w:hAnsi="Cambria"/>
        </w:rPr>
        <w:t xml:space="preserve">vales of type </w:t>
      </w:r>
      <w:r w:rsidR="00911371">
        <w:rPr>
          <w:rFonts w:ascii="Cambria" w:hAnsi="Cambria"/>
        </w:rPr>
        <w:t>time_period are reported below:</w:t>
      </w:r>
    </w:p>
    <w:p w14:paraId="32CC0D93" w14:textId="77777777" w:rsidR="00911371" w:rsidRDefault="00911371" w:rsidP="00911371">
      <w:pPr>
        <w:spacing w:before="60" w:after="60"/>
        <w:jc w:val="both"/>
        <w:rPr>
          <w:rFonts w:ascii="Cambria" w:hAnsi="Cambria"/>
        </w:rPr>
      </w:pPr>
    </w:p>
    <w:tbl>
      <w:tblPr>
        <w:tblStyle w:val="TableGrid"/>
        <w:tblW w:w="9214" w:type="dxa"/>
        <w:tblInd w:w="369" w:type="dxa"/>
        <w:tblLook w:val="04A0" w:firstRow="1" w:lastRow="0" w:firstColumn="1" w:lastColumn="0" w:noHBand="0" w:noVBand="1"/>
      </w:tblPr>
      <w:tblGrid>
        <w:gridCol w:w="1276"/>
        <w:gridCol w:w="2126"/>
        <w:gridCol w:w="2835"/>
        <w:gridCol w:w="1984"/>
        <w:gridCol w:w="993"/>
      </w:tblGrid>
      <w:tr w:rsidR="00911371" w:rsidRPr="005A047E" w14:paraId="151AD515" w14:textId="77777777" w:rsidTr="005A047E">
        <w:tc>
          <w:tcPr>
            <w:tcW w:w="1276" w:type="dxa"/>
          </w:tcPr>
          <w:p w14:paraId="59317CDE" w14:textId="78CF8DF8" w:rsidR="00911371" w:rsidRPr="005A047E" w:rsidRDefault="005A047E" w:rsidP="00270627">
            <w:pPr>
              <w:spacing w:before="60" w:after="60" w:line="276" w:lineRule="auto"/>
              <w:jc w:val="center"/>
              <w:rPr>
                <w:rFonts w:ascii="Cambria" w:eastAsiaTheme="minorHAnsi" w:hAnsi="Cambria" w:cstheme="minorBidi"/>
                <w:i/>
                <w:color w:val="auto"/>
                <w:sz w:val="18"/>
              </w:rPr>
            </w:pPr>
            <w:r>
              <w:rPr>
                <w:rFonts w:ascii="Cambria" w:eastAsiaTheme="minorHAnsi" w:hAnsi="Cambria" w:cstheme="minorBidi"/>
                <w:i/>
                <w:color w:val="auto"/>
                <w:sz w:val="18"/>
              </w:rPr>
              <w:t>Periodicity</w:t>
            </w:r>
            <w:r w:rsidR="00911371" w:rsidRPr="005A047E">
              <w:rPr>
                <w:rFonts w:ascii="Cambria" w:eastAsiaTheme="minorHAnsi" w:hAnsi="Cambria" w:cstheme="minorBidi"/>
                <w:i/>
                <w:color w:val="auto"/>
                <w:sz w:val="18"/>
              </w:rPr>
              <w:t xml:space="preserve"> of </w:t>
            </w:r>
            <w:r>
              <w:rPr>
                <w:rFonts w:ascii="Cambria" w:eastAsiaTheme="minorHAnsi" w:hAnsi="Cambria" w:cstheme="minorBidi"/>
                <w:i/>
                <w:color w:val="auto"/>
                <w:sz w:val="18"/>
              </w:rPr>
              <w:t xml:space="preserve">the </w:t>
            </w:r>
            <w:r w:rsidR="00911371" w:rsidRPr="005A047E">
              <w:rPr>
                <w:rFonts w:ascii="Cambria" w:eastAsiaTheme="minorHAnsi" w:hAnsi="Cambria" w:cstheme="minorBidi"/>
                <w:i/>
                <w:color w:val="auto"/>
                <w:sz w:val="18"/>
              </w:rPr>
              <w:t>data</w:t>
            </w:r>
          </w:p>
        </w:tc>
        <w:tc>
          <w:tcPr>
            <w:tcW w:w="2126" w:type="dxa"/>
          </w:tcPr>
          <w:p w14:paraId="5A9040E4"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Format</w:t>
            </w:r>
          </w:p>
        </w:tc>
        <w:tc>
          <w:tcPr>
            <w:tcW w:w="2835" w:type="dxa"/>
          </w:tcPr>
          <w:p w14:paraId="6B164869"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w:t>
            </w:r>
          </w:p>
        </w:tc>
        <w:tc>
          <w:tcPr>
            <w:tcW w:w="1984" w:type="dxa"/>
          </w:tcPr>
          <w:p w14:paraId="50E4DF53"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The load statement accepts also</w:t>
            </w:r>
          </w:p>
        </w:tc>
        <w:tc>
          <w:tcPr>
            <w:tcW w:w="993" w:type="dxa"/>
          </w:tcPr>
          <w:p w14:paraId="775864AA" w14:textId="77777777" w:rsidR="00911371" w:rsidRPr="005A047E" w:rsidRDefault="00911371" w:rsidP="00270627">
            <w:pPr>
              <w:spacing w:before="60" w:after="60" w:line="276" w:lineRule="auto"/>
              <w:jc w:val="center"/>
              <w:rPr>
                <w:rFonts w:ascii="Cambria" w:eastAsiaTheme="minorHAnsi" w:hAnsi="Cambria" w:cstheme="minorBidi"/>
                <w:i/>
                <w:color w:val="auto"/>
                <w:sz w:val="18"/>
              </w:rPr>
            </w:pPr>
            <w:r w:rsidRPr="005A047E">
              <w:rPr>
                <w:rFonts w:ascii="Cambria" w:eastAsiaTheme="minorHAnsi" w:hAnsi="Cambria" w:cstheme="minorBidi"/>
                <w:i/>
                <w:color w:val="auto"/>
                <w:sz w:val="18"/>
              </w:rPr>
              <w:t>Period indicator</w:t>
            </w:r>
          </w:p>
        </w:tc>
      </w:tr>
      <w:tr w:rsidR="00911371" w:rsidRPr="005A047E" w14:paraId="0CACA8BE" w14:textId="77777777" w:rsidTr="005A047E">
        <w:tc>
          <w:tcPr>
            <w:tcW w:w="1276" w:type="dxa"/>
          </w:tcPr>
          <w:p w14:paraId="416D3BE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Date</w:t>
            </w:r>
          </w:p>
        </w:tc>
        <w:tc>
          <w:tcPr>
            <w:tcW w:w="2126" w:type="dxa"/>
          </w:tcPr>
          <w:p w14:paraId="169FEC6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yyyy-mm-ddThh:mm:ss</w:t>
            </w:r>
          </w:p>
        </w:tc>
        <w:tc>
          <w:tcPr>
            <w:tcW w:w="2835" w:type="dxa"/>
          </w:tcPr>
          <w:p w14:paraId="103C087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A1CFAF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dd between 01 and 31</w:t>
            </w:r>
          </w:p>
        </w:tc>
        <w:tc>
          <w:tcPr>
            <w:tcW w:w="1984" w:type="dxa"/>
          </w:tcPr>
          <w:p w14:paraId="74D5CC9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yyyymmddhhmmss</w:t>
            </w:r>
          </w:p>
        </w:tc>
        <w:tc>
          <w:tcPr>
            <w:tcW w:w="993" w:type="dxa"/>
          </w:tcPr>
          <w:p w14:paraId="4916D9C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T</w:t>
            </w:r>
          </w:p>
        </w:tc>
      </w:tr>
      <w:tr w:rsidR="00911371" w:rsidRPr="005A047E" w14:paraId="1774E32A" w14:textId="77777777" w:rsidTr="005A047E">
        <w:tc>
          <w:tcPr>
            <w:tcW w:w="1276" w:type="dxa"/>
          </w:tcPr>
          <w:p w14:paraId="56D23C84"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Daily</w:t>
            </w:r>
          </w:p>
        </w:tc>
        <w:tc>
          <w:tcPr>
            <w:tcW w:w="2126" w:type="dxa"/>
          </w:tcPr>
          <w:p w14:paraId="5A68765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yyyy-mm-dd</w:t>
            </w:r>
          </w:p>
        </w:tc>
        <w:tc>
          <w:tcPr>
            <w:tcW w:w="2835" w:type="dxa"/>
          </w:tcPr>
          <w:p w14:paraId="749087A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p w14:paraId="67B1C7CB"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dd between 01 and 31</w:t>
            </w:r>
          </w:p>
        </w:tc>
        <w:tc>
          <w:tcPr>
            <w:tcW w:w="1984" w:type="dxa"/>
          </w:tcPr>
          <w:p w14:paraId="2A4AAFC2"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yyyymmdd</w:t>
            </w:r>
          </w:p>
        </w:tc>
        <w:tc>
          <w:tcPr>
            <w:tcW w:w="993" w:type="dxa"/>
          </w:tcPr>
          <w:p w14:paraId="0E45665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D</w:t>
            </w:r>
          </w:p>
        </w:tc>
      </w:tr>
      <w:tr w:rsidR="00911371" w:rsidRPr="005A047E" w14:paraId="7955FEDB" w14:textId="77777777" w:rsidTr="005A047E">
        <w:tc>
          <w:tcPr>
            <w:tcW w:w="1276" w:type="dxa"/>
          </w:tcPr>
          <w:p w14:paraId="7A3B92E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Weekly</w:t>
            </w:r>
          </w:p>
        </w:tc>
        <w:tc>
          <w:tcPr>
            <w:tcW w:w="2126" w:type="dxa"/>
          </w:tcPr>
          <w:p w14:paraId="5A7EACA9"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YYYYWww</w:t>
            </w:r>
          </w:p>
        </w:tc>
        <w:tc>
          <w:tcPr>
            <w:tcW w:w="2835" w:type="dxa"/>
          </w:tcPr>
          <w:p w14:paraId="48B2B107"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ww between 01 and 52</w:t>
            </w:r>
          </w:p>
        </w:tc>
        <w:tc>
          <w:tcPr>
            <w:tcW w:w="1984" w:type="dxa"/>
          </w:tcPr>
          <w:p w14:paraId="0A3E2706"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0D6BBD9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W</w:t>
            </w:r>
          </w:p>
        </w:tc>
      </w:tr>
      <w:tr w:rsidR="00911371" w:rsidRPr="005A047E" w14:paraId="6BA2CFFC" w14:textId="77777777" w:rsidTr="005A047E">
        <w:tc>
          <w:tcPr>
            <w:tcW w:w="1276" w:type="dxa"/>
          </w:tcPr>
          <w:p w14:paraId="731F1B0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Monthly</w:t>
            </w:r>
          </w:p>
        </w:tc>
        <w:tc>
          <w:tcPr>
            <w:tcW w:w="2126" w:type="dxa"/>
          </w:tcPr>
          <w:p w14:paraId="0B5DDFE6"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yyyyMmm</w:t>
            </w:r>
          </w:p>
        </w:tc>
        <w:tc>
          <w:tcPr>
            <w:tcW w:w="2835" w:type="dxa"/>
          </w:tcPr>
          <w:p w14:paraId="2B633F1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mm between 01 and 12</w:t>
            </w:r>
          </w:p>
        </w:tc>
        <w:tc>
          <w:tcPr>
            <w:tcW w:w="1984" w:type="dxa"/>
          </w:tcPr>
          <w:p w14:paraId="19791D18" w14:textId="77777777" w:rsidR="00911371" w:rsidRPr="005A047E" w:rsidRDefault="00911371" w:rsidP="00270627">
            <w:pPr>
              <w:spacing w:before="60" w:after="60"/>
              <w:jc w:val="both"/>
              <w:rPr>
                <w:rFonts w:ascii="Cambria" w:eastAsiaTheme="minorHAnsi" w:hAnsi="Cambria" w:cstheme="minorBidi"/>
                <w:color w:val="auto"/>
                <w:sz w:val="18"/>
              </w:rPr>
            </w:pPr>
          </w:p>
        </w:tc>
        <w:tc>
          <w:tcPr>
            <w:tcW w:w="993" w:type="dxa"/>
          </w:tcPr>
          <w:p w14:paraId="565DE83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M</w:t>
            </w:r>
          </w:p>
        </w:tc>
      </w:tr>
      <w:tr w:rsidR="00911371" w:rsidRPr="005A047E" w14:paraId="7F9B8257" w14:textId="77777777" w:rsidTr="005A047E">
        <w:tc>
          <w:tcPr>
            <w:tcW w:w="1276" w:type="dxa"/>
          </w:tcPr>
          <w:p w14:paraId="6011EB5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Quarterly</w:t>
            </w:r>
          </w:p>
        </w:tc>
        <w:tc>
          <w:tcPr>
            <w:tcW w:w="2126" w:type="dxa"/>
          </w:tcPr>
          <w:p w14:paraId="2A7F092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yyyyQq</w:t>
            </w:r>
          </w:p>
        </w:tc>
        <w:tc>
          <w:tcPr>
            <w:tcW w:w="2835" w:type="dxa"/>
          </w:tcPr>
          <w:p w14:paraId="668F0A1D"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q between 1 and 4 </w:t>
            </w:r>
          </w:p>
        </w:tc>
        <w:tc>
          <w:tcPr>
            <w:tcW w:w="1984" w:type="dxa"/>
          </w:tcPr>
          <w:p w14:paraId="1883D86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qq between 01 and 04</w:t>
            </w:r>
          </w:p>
        </w:tc>
        <w:tc>
          <w:tcPr>
            <w:tcW w:w="993" w:type="dxa"/>
          </w:tcPr>
          <w:p w14:paraId="151271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Q</w:t>
            </w:r>
          </w:p>
        </w:tc>
      </w:tr>
      <w:tr w:rsidR="00911371" w:rsidRPr="005A047E" w14:paraId="3A5E7C9F" w14:textId="77777777" w:rsidTr="005A047E">
        <w:tc>
          <w:tcPr>
            <w:tcW w:w="1276" w:type="dxa"/>
          </w:tcPr>
          <w:p w14:paraId="0BE44C6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Semesterly</w:t>
            </w:r>
          </w:p>
        </w:tc>
        <w:tc>
          <w:tcPr>
            <w:tcW w:w="2126" w:type="dxa"/>
          </w:tcPr>
          <w:p w14:paraId="5054BF26"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yyyySs</w:t>
            </w:r>
          </w:p>
        </w:tc>
        <w:tc>
          <w:tcPr>
            <w:tcW w:w="2835" w:type="dxa"/>
          </w:tcPr>
          <w:p w14:paraId="5E35EE91"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 between 1 and 2</w:t>
            </w:r>
          </w:p>
        </w:tc>
        <w:tc>
          <w:tcPr>
            <w:tcW w:w="1984" w:type="dxa"/>
          </w:tcPr>
          <w:p w14:paraId="560E21BE"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ss between 01 and 02</w:t>
            </w:r>
          </w:p>
        </w:tc>
        <w:tc>
          <w:tcPr>
            <w:tcW w:w="993" w:type="dxa"/>
          </w:tcPr>
          <w:p w14:paraId="77315388"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S</w:t>
            </w:r>
          </w:p>
        </w:tc>
      </w:tr>
      <w:tr w:rsidR="00911371" w:rsidRPr="005A047E" w14:paraId="544085D2" w14:textId="77777777" w:rsidTr="005A047E">
        <w:tc>
          <w:tcPr>
            <w:tcW w:w="1276" w:type="dxa"/>
          </w:tcPr>
          <w:p w14:paraId="55DFAF1C"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Annual</w:t>
            </w:r>
          </w:p>
        </w:tc>
        <w:tc>
          <w:tcPr>
            <w:tcW w:w="2126" w:type="dxa"/>
          </w:tcPr>
          <w:p w14:paraId="014DACBA"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w:t>
            </w:r>
          </w:p>
        </w:tc>
        <w:tc>
          <w:tcPr>
            <w:tcW w:w="2835" w:type="dxa"/>
          </w:tcPr>
          <w:p w14:paraId="1BE81019" w14:textId="77777777" w:rsidR="00911371" w:rsidRPr="005A047E" w:rsidRDefault="00911371" w:rsidP="00270627">
            <w:pPr>
              <w:spacing w:before="60" w:after="60"/>
              <w:jc w:val="both"/>
              <w:rPr>
                <w:rFonts w:ascii="Cambria" w:eastAsiaTheme="minorHAnsi" w:hAnsi="Cambria" w:cstheme="minorBidi"/>
                <w:color w:val="auto"/>
                <w:sz w:val="18"/>
              </w:rPr>
            </w:pPr>
          </w:p>
        </w:tc>
        <w:tc>
          <w:tcPr>
            <w:tcW w:w="1984" w:type="dxa"/>
          </w:tcPr>
          <w:p w14:paraId="30BE4F39"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yyyyA</w:t>
            </w:r>
          </w:p>
        </w:tc>
        <w:tc>
          <w:tcPr>
            <w:tcW w:w="993" w:type="dxa"/>
          </w:tcPr>
          <w:p w14:paraId="0FF20F45" w14:textId="77777777" w:rsidR="00911371" w:rsidRPr="005A047E" w:rsidRDefault="00911371" w:rsidP="00270627">
            <w:pPr>
              <w:spacing w:before="60" w:after="60"/>
              <w:jc w:val="both"/>
              <w:rPr>
                <w:rFonts w:ascii="Cambria" w:eastAsiaTheme="minorHAnsi" w:hAnsi="Cambria" w:cstheme="minorBidi"/>
                <w:color w:val="auto"/>
                <w:sz w:val="18"/>
              </w:rPr>
            </w:pPr>
            <w:r w:rsidRPr="005A047E">
              <w:rPr>
                <w:rFonts w:ascii="Cambria" w:eastAsiaTheme="minorHAnsi" w:hAnsi="Cambria" w:cstheme="minorBidi"/>
                <w:color w:val="auto"/>
                <w:sz w:val="18"/>
              </w:rPr>
              <w:t xml:space="preserve">  A</w:t>
            </w:r>
          </w:p>
        </w:tc>
      </w:tr>
    </w:tbl>
    <w:p w14:paraId="4A5AB0E1" w14:textId="77777777" w:rsidR="00911371" w:rsidRDefault="00911371" w:rsidP="00911371">
      <w:pPr>
        <w:spacing w:before="60" w:after="60"/>
        <w:jc w:val="both"/>
        <w:rPr>
          <w:rFonts w:ascii="Cambria" w:hAnsi="Cambria"/>
        </w:rPr>
      </w:pPr>
    </w:p>
    <w:p w14:paraId="144072F8" w14:textId="77777777" w:rsidR="00911371" w:rsidRDefault="00911371" w:rsidP="00911371">
      <w:pPr>
        <w:spacing w:before="60" w:after="60"/>
        <w:jc w:val="both"/>
        <w:rPr>
          <w:rFonts w:ascii="Cambria" w:hAnsi="Cambria"/>
        </w:rPr>
      </w:pPr>
      <w:r>
        <w:rPr>
          <w:rFonts w:ascii="Cambria" w:hAnsi="Cambria"/>
        </w:rPr>
        <w:t>For date values the systems accepts the formats described above in the Date row.</w:t>
      </w:r>
    </w:p>
    <w:p w14:paraId="078755A9" w14:textId="77777777" w:rsidR="00911371" w:rsidRDefault="00911371" w:rsidP="00911371">
      <w:pPr>
        <w:spacing w:before="60" w:after="60"/>
        <w:jc w:val="both"/>
        <w:rPr>
          <w:rFonts w:ascii="Cambria" w:hAnsi="Cambria"/>
        </w:rPr>
      </w:pPr>
      <w:r>
        <w:rPr>
          <w:rFonts w:ascii="Cambria" w:hAnsi="Cambria"/>
        </w:rPr>
        <w:t>The type time is a synonym for time period.</w:t>
      </w:r>
    </w:p>
    <w:p w14:paraId="7C074EE7" w14:textId="5E4224B0" w:rsidR="008B4040" w:rsidRPr="00386FBF" w:rsidRDefault="008B4040" w:rsidP="008B4040">
      <w:pPr>
        <w:pStyle w:val="Stile3"/>
        <w:rPr>
          <w:lang w:val="en-GB"/>
        </w:rPr>
      </w:pPr>
      <w:bookmarkStart w:id="25" w:name="_Toc528148545"/>
      <w:r>
        <w:rPr>
          <w:lang w:val="en-GB"/>
        </w:rPr>
        <w:t>Architecture</w:t>
      </w:r>
      <w:bookmarkEnd w:id="25"/>
    </w:p>
    <w:p w14:paraId="60DFC04B" w14:textId="38D1B501" w:rsidR="00531CBB" w:rsidRDefault="00531CBB" w:rsidP="00531CBB">
      <w:pPr>
        <w:spacing w:before="60" w:after="60"/>
        <w:jc w:val="both"/>
        <w:rPr>
          <w:rFonts w:ascii="Cambria" w:hAnsi="Cambria"/>
        </w:rPr>
      </w:pPr>
      <w:r w:rsidRPr="00531CBB">
        <w:rPr>
          <w:rFonts w:ascii="Cambria" w:hAnsi="Cambria"/>
        </w:rPr>
        <w:t xml:space="preserve">A </w:t>
      </w:r>
      <w:r w:rsidR="004B4095" w:rsidRPr="00531CBB">
        <w:rPr>
          <w:rFonts w:ascii="Cambria" w:hAnsi="Cambria"/>
        </w:rPr>
        <w:t xml:space="preserve">VTL program  </w:t>
      </w:r>
      <w:r w:rsidR="004B4095">
        <w:rPr>
          <w:rFonts w:ascii="Cambria" w:hAnsi="Cambria"/>
        </w:rPr>
        <w:t>(list of statements</w:t>
      </w:r>
      <w:r w:rsidRPr="00531CBB">
        <w:rPr>
          <w:rFonts w:ascii="Cambria" w:hAnsi="Cambria"/>
        </w:rPr>
        <w:t xml:space="preserve"> </w:t>
      </w:r>
      <w:r w:rsidR="004B4095">
        <w:rPr>
          <w:rFonts w:ascii="Cambria" w:hAnsi="Cambria"/>
        </w:rPr>
        <w:t xml:space="preserve">or expression) </w:t>
      </w:r>
      <w:r w:rsidRPr="00531CBB">
        <w:rPr>
          <w:rFonts w:ascii="Cambria" w:hAnsi="Cambria"/>
        </w:rPr>
        <w:t>is executed in two steps:</w:t>
      </w:r>
    </w:p>
    <w:p w14:paraId="6019C326" w14:textId="77777777" w:rsidR="000C0976" w:rsidRPr="00531CBB" w:rsidRDefault="000C0976" w:rsidP="00531CBB">
      <w:pPr>
        <w:spacing w:before="60" w:after="60"/>
        <w:jc w:val="both"/>
        <w:rPr>
          <w:rFonts w:ascii="Cambria" w:hAnsi="Cambria"/>
        </w:rPr>
      </w:pPr>
    </w:p>
    <w:tbl>
      <w:tblPr>
        <w:tblStyle w:val="TableGrid"/>
        <w:tblW w:w="0" w:type="auto"/>
        <w:tblInd w:w="426" w:type="dxa"/>
        <w:tblLook w:val="04A0" w:firstRow="1" w:lastRow="0" w:firstColumn="1" w:lastColumn="0" w:noHBand="0" w:noVBand="1"/>
      </w:tblPr>
      <w:tblGrid>
        <w:gridCol w:w="793"/>
        <w:gridCol w:w="3898"/>
        <w:gridCol w:w="3899"/>
      </w:tblGrid>
      <w:tr w:rsidR="000C0976" w:rsidRPr="000C0976" w14:paraId="77A82557" w14:textId="77777777" w:rsidTr="007045FE">
        <w:tc>
          <w:tcPr>
            <w:tcW w:w="793" w:type="dxa"/>
          </w:tcPr>
          <w:p w14:paraId="37DEB2F7" w14:textId="7F72D2D9" w:rsidR="000C0976" w:rsidRPr="000C0976" w:rsidRDefault="000C0976" w:rsidP="000C0976">
            <w:pPr>
              <w:spacing w:before="60" w:after="60"/>
              <w:ind w:right="81"/>
              <w:jc w:val="both"/>
              <w:rPr>
                <w:rFonts w:ascii="Cambria" w:hAnsi="Cambria"/>
              </w:rPr>
            </w:pPr>
            <w:r w:rsidRPr="000C0976">
              <w:rPr>
                <w:rFonts w:ascii="Cambria" w:hAnsi="Cambria"/>
              </w:rPr>
              <w:t>Step 1</w:t>
            </w:r>
          </w:p>
        </w:tc>
        <w:tc>
          <w:tcPr>
            <w:tcW w:w="7797" w:type="dxa"/>
            <w:gridSpan w:val="2"/>
          </w:tcPr>
          <w:p w14:paraId="75848325" w14:textId="7A67746C" w:rsidR="000C0976" w:rsidRPr="000C0976" w:rsidRDefault="000C0976" w:rsidP="007045FE">
            <w:pPr>
              <w:spacing w:before="60" w:after="60"/>
              <w:ind w:right="58"/>
              <w:jc w:val="both"/>
              <w:rPr>
                <w:rFonts w:ascii="Cambria" w:hAnsi="Cambria"/>
              </w:rPr>
            </w:pPr>
            <w:r w:rsidRPr="000C0976">
              <w:rPr>
                <w:rFonts w:ascii="Cambria" w:hAnsi="Cambria"/>
              </w:rPr>
              <w:t>The parser</w:t>
            </w:r>
            <w:r w:rsidR="007045FE">
              <w:rPr>
                <w:rFonts w:ascii="Cambria" w:hAnsi="Cambria"/>
              </w:rPr>
              <w:t xml:space="preserve"> reads </w:t>
            </w:r>
            <w:r w:rsidR="007045FE" w:rsidRPr="000C0976">
              <w:rPr>
                <w:rFonts w:ascii="Cambria" w:hAnsi="Cambria"/>
              </w:rPr>
              <w:t>the text of the VTL program</w:t>
            </w:r>
            <w:r w:rsidR="007045FE">
              <w:rPr>
                <w:rFonts w:ascii="Cambria" w:hAnsi="Cambria"/>
              </w:rPr>
              <w:t xml:space="preserve"> and</w:t>
            </w:r>
            <w:r w:rsidRPr="000C0976">
              <w:rPr>
                <w:rFonts w:ascii="Cambria" w:hAnsi="Cambria"/>
              </w:rPr>
              <w:t xml:space="preserve"> </w:t>
            </w:r>
            <w:r>
              <w:rPr>
                <w:rFonts w:ascii="Cambria" w:hAnsi="Cambria"/>
              </w:rPr>
              <w:t>creates a syntax tree</w:t>
            </w:r>
            <w:r w:rsidRPr="000C0976">
              <w:rPr>
                <w:rFonts w:ascii="Cambria" w:hAnsi="Cambria"/>
              </w:rPr>
              <w:t xml:space="preserve"> (or generates a syntax error)</w:t>
            </w:r>
          </w:p>
        </w:tc>
      </w:tr>
      <w:tr w:rsidR="00430A3F" w:rsidRPr="000C0976" w14:paraId="368A61E2" w14:textId="77777777" w:rsidTr="00441DE2">
        <w:tc>
          <w:tcPr>
            <w:tcW w:w="793" w:type="dxa"/>
          </w:tcPr>
          <w:p w14:paraId="08AD6109" w14:textId="54F7CEF0" w:rsidR="00430A3F" w:rsidRPr="000C0976" w:rsidRDefault="00430A3F" w:rsidP="000C0976">
            <w:pPr>
              <w:spacing w:before="60" w:after="60"/>
              <w:ind w:right="81"/>
              <w:jc w:val="both"/>
              <w:rPr>
                <w:rFonts w:ascii="Cambria" w:hAnsi="Cambria"/>
              </w:rPr>
            </w:pPr>
            <w:r>
              <w:rPr>
                <w:rFonts w:ascii="Cambria" w:hAnsi="Cambria"/>
              </w:rPr>
              <w:t xml:space="preserve">Step </w:t>
            </w:r>
            <w:r w:rsidRPr="000C0976">
              <w:rPr>
                <w:rFonts w:ascii="Cambria" w:hAnsi="Cambria"/>
              </w:rPr>
              <w:t>2</w:t>
            </w:r>
          </w:p>
        </w:tc>
        <w:tc>
          <w:tcPr>
            <w:tcW w:w="3898" w:type="dxa"/>
          </w:tcPr>
          <w:p w14:paraId="3BD577BF" w14:textId="5ED40477"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Manipulation Language</w:t>
            </w:r>
            <w:r>
              <w:rPr>
                <w:rFonts w:ascii="Cambria" w:hAnsi="Cambria"/>
              </w:rPr>
              <w:t xml:space="preserve"> statement or expression</w:t>
            </w:r>
            <w:r w:rsidRPr="000C0976">
              <w:rPr>
                <w:rFonts w:ascii="Cambria" w:hAnsi="Cambria"/>
              </w:rPr>
              <w:t xml:space="preserve">: </w:t>
            </w:r>
          </w:p>
          <w:p w14:paraId="27715967" w14:textId="77777777" w:rsidR="00430A3F" w:rsidRDefault="00430A3F" w:rsidP="007045FE">
            <w:pPr>
              <w:spacing w:before="60" w:after="60"/>
              <w:ind w:right="58"/>
              <w:jc w:val="both"/>
              <w:rPr>
                <w:rFonts w:ascii="Cambria" w:hAnsi="Cambria"/>
              </w:rPr>
            </w:pPr>
            <w:r w:rsidRPr="000C0976">
              <w:rPr>
                <w:rFonts w:ascii="Cambria" w:hAnsi="Cambria"/>
              </w:rPr>
              <w:t>the interpreter executes the syntax tree (or generates a type error or run-time error)</w:t>
            </w:r>
            <w:r>
              <w:rPr>
                <w:rFonts w:ascii="Cambria" w:hAnsi="Cambria"/>
              </w:rPr>
              <w:t xml:space="preserve"> using the metadata stored in the VTL metabase.</w:t>
            </w:r>
          </w:p>
        </w:tc>
        <w:tc>
          <w:tcPr>
            <w:tcW w:w="3899" w:type="dxa"/>
          </w:tcPr>
          <w:p w14:paraId="0354A0DD" w14:textId="6D4FBF78" w:rsidR="00430A3F" w:rsidRDefault="00430A3F" w:rsidP="007045FE">
            <w:pPr>
              <w:spacing w:before="60" w:after="60"/>
              <w:ind w:right="58"/>
              <w:jc w:val="both"/>
              <w:rPr>
                <w:rFonts w:ascii="Cambria" w:hAnsi="Cambria"/>
              </w:rPr>
            </w:pPr>
            <w:r w:rsidRPr="000C0976">
              <w:rPr>
                <w:rFonts w:ascii="Cambria" w:hAnsi="Cambria"/>
              </w:rPr>
              <w:t xml:space="preserve">For </w:t>
            </w:r>
            <w:r>
              <w:rPr>
                <w:rFonts w:ascii="Cambria" w:hAnsi="Cambria"/>
              </w:rPr>
              <w:t xml:space="preserve">a </w:t>
            </w:r>
            <w:r w:rsidRPr="000C0976">
              <w:rPr>
                <w:rFonts w:ascii="Cambria" w:hAnsi="Cambria"/>
              </w:rPr>
              <w:t>Definition Language</w:t>
            </w:r>
            <w:r>
              <w:rPr>
                <w:rFonts w:ascii="Cambria" w:hAnsi="Cambria"/>
              </w:rPr>
              <w:t xml:space="preserve"> statement</w:t>
            </w:r>
            <w:r w:rsidRPr="000C0976">
              <w:rPr>
                <w:rFonts w:ascii="Cambria" w:hAnsi="Cambria"/>
              </w:rPr>
              <w:t xml:space="preserve">: </w:t>
            </w:r>
          </w:p>
          <w:p w14:paraId="7E70556E" w14:textId="38D5F63F" w:rsidR="00430A3F" w:rsidRPr="000C0976" w:rsidRDefault="00430A3F" w:rsidP="007045FE">
            <w:pPr>
              <w:spacing w:before="60" w:after="60"/>
              <w:ind w:right="58"/>
              <w:jc w:val="both"/>
              <w:rPr>
                <w:rFonts w:ascii="Cambria" w:hAnsi="Cambria"/>
              </w:rPr>
            </w:pPr>
            <w:r w:rsidRPr="000C0976">
              <w:rPr>
                <w:rFonts w:ascii="Cambria" w:hAnsi="Cambria"/>
              </w:rPr>
              <w:t xml:space="preserve">the interpreter stores the metadata into the </w:t>
            </w:r>
            <w:r>
              <w:rPr>
                <w:rFonts w:ascii="Cambria" w:hAnsi="Cambria"/>
              </w:rPr>
              <w:t>VTL metabase</w:t>
            </w:r>
            <w:r w:rsidRPr="000C0976">
              <w:rPr>
                <w:rFonts w:ascii="Cambria" w:hAnsi="Cambria"/>
              </w:rPr>
              <w:t xml:space="preserve"> and creates the necessary database datasets (or generates a type error)</w:t>
            </w:r>
          </w:p>
        </w:tc>
      </w:tr>
    </w:tbl>
    <w:p w14:paraId="2112AA89" w14:textId="481D326B" w:rsidR="00FA3BAA" w:rsidRDefault="00FA3BAA" w:rsidP="00FA3BAA">
      <w:pPr>
        <w:spacing w:before="60" w:after="60"/>
        <w:ind w:right="415"/>
        <w:jc w:val="both"/>
        <w:rPr>
          <w:rFonts w:ascii="Cambria" w:hAnsi="Cambria"/>
        </w:rPr>
      </w:pPr>
    </w:p>
    <w:p w14:paraId="23240764" w14:textId="220920BF" w:rsidR="00FA3BAA" w:rsidRPr="00531CBB" w:rsidRDefault="00FA3BAA" w:rsidP="00FA3BAA">
      <w:pPr>
        <w:spacing w:before="60" w:after="60"/>
        <w:ind w:right="415"/>
        <w:jc w:val="both"/>
        <w:rPr>
          <w:rFonts w:ascii="Cambria" w:hAnsi="Cambria"/>
        </w:rPr>
      </w:pPr>
      <w:r>
        <w:rPr>
          <w:rFonts w:ascii="Cambria" w:hAnsi="Cambria"/>
        </w:rPr>
        <w:t>For example the</w:t>
      </w:r>
      <w:r w:rsidR="0031759F">
        <w:rPr>
          <w:rFonts w:ascii="Cambria" w:hAnsi="Cambria"/>
        </w:rPr>
        <w:t xml:space="preserve"> picture below shows the</w:t>
      </w:r>
      <w:r>
        <w:rPr>
          <w:rFonts w:ascii="Cambria" w:hAnsi="Cambria"/>
        </w:rPr>
        <w:t xml:space="preserve"> abstract syntax tree </w:t>
      </w:r>
      <w:r w:rsidR="0031759F">
        <w:rPr>
          <w:rFonts w:ascii="Cambria" w:hAnsi="Cambria"/>
        </w:rPr>
        <w:t xml:space="preserve">created by the parser </w:t>
      </w:r>
      <w:r>
        <w:rPr>
          <w:rFonts w:ascii="Cambria" w:hAnsi="Cambria"/>
        </w:rPr>
        <w:t xml:space="preserve">for the expression </w:t>
      </w:r>
      <w:r w:rsidR="0031759F">
        <w:rPr>
          <w:rFonts w:ascii="Cambria" w:hAnsi="Cambria"/>
        </w:rPr>
        <w:t>ds1 / ds2 * 100:</w:t>
      </w:r>
    </w:p>
    <w:p w14:paraId="331FDAC0" w14:textId="77777777" w:rsidR="00FA3BAA" w:rsidRDefault="00FA3BAA" w:rsidP="00C4253B">
      <w:pPr>
        <w:spacing w:before="60" w:after="60"/>
        <w:jc w:val="both"/>
        <w:rPr>
          <w:rFonts w:ascii="Cambria" w:hAnsi="Cambria"/>
        </w:rPr>
      </w:pPr>
    </w:p>
    <w:p w14:paraId="7188A5DF" w14:textId="4F104791" w:rsidR="00FA3BAA" w:rsidRDefault="00FA3BAA" w:rsidP="00C4253B">
      <w:pPr>
        <w:spacing w:before="60" w:after="60"/>
        <w:jc w:val="both"/>
        <w:rPr>
          <w:rFonts w:ascii="Cambria" w:hAnsi="Cambria"/>
        </w:rPr>
      </w:pPr>
      <w:r w:rsidRPr="00FA3BAA">
        <w:rPr>
          <w:rFonts w:ascii="Cambria" w:hAnsi="Cambria"/>
          <w:noProof/>
          <w:lang w:eastAsia="en-GB"/>
        </w:rPr>
        <w:drawing>
          <wp:inline distT="0" distB="0" distL="0" distR="0" wp14:anchorId="3E965D7E" wp14:editId="6C90E4C8">
            <wp:extent cx="1876370" cy="734692"/>
            <wp:effectExtent l="0" t="38100" r="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839C932" w14:textId="2434C612" w:rsidR="00FA3BAA" w:rsidRDefault="00FA3BAA" w:rsidP="00C4253B">
      <w:pPr>
        <w:spacing w:before="60" w:after="60"/>
        <w:jc w:val="both"/>
        <w:rPr>
          <w:rFonts w:ascii="Cambria" w:hAnsi="Cambria"/>
        </w:rPr>
      </w:pPr>
    </w:p>
    <w:p w14:paraId="179F774F" w14:textId="49690DEC" w:rsidR="0031759F" w:rsidRDefault="00A0615F" w:rsidP="00C4253B">
      <w:pPr>
        <w:spacing w:before="60" w:after="60"/>
        <w:jc w:val="both"/>
        <w:rPr>
          <w:rFonts w:ascii="Cambria" w:hAnsi="Cambria"/>
        </w:rPr>
      </w:pPr>
      <w:r>
        <w:rPr>
          <w:rFonts w:ascii="Cambria" w:hAnsi="Cambria"/>
        </w:rPr>
        <w:t>The interpreter</w:t>
      </w:r>
      <w:r w:rsidR="0031759F">
        <w:rPr>
          <w:rFonts w:ascii="Cambria" w:hAnsi="Cambria"/>
        </w:rPr>
        <w:t xml:space="preserve"> then </w:t>
      </w:r>
      <w:r w:rsidR="00430A3F">
        <w:rPr>
          <w:rFonts w:ascii="Cambria" w:hAnsi="Cambria"/>
        </w:rPr>
        <w:t>retrie</w:t>
      </w:r>
      <w:r w:rsidR="00B75588">
        <w:rPr>
          <w:rFonts w:ascii="Cambria" w:hAnsi="Cambria"/>
        </w:rPr>
        <w:t>ves the definition of ds1 and ds</w:t>
      </w:r>
      <w:r w:rsidR="00430A3F">
        <w:rPr>
          <w:rFonts w:ascii="Cambria" w:hAnsi="Cambria"/>
        </w:rPr>
        <w:t xml:space="preserve">2 from the metabase and </w:t>
      </w:r>
      <w:r w:rsidR="0031759F">
        <w:rPr>
          <w:rFonts w:ascii="Cambria" w:hAnsi="Cambria"/>
        </w:rPr>
        <w:t>generates the following SQL statement (assuming that ds1 and ds2 have the identifier components ref_area, partner and time, and the measure obs_value):</w:t>
      </w:r>
    </w:p>
    <w:p w14:paraId="5ED6C403" w14:textId="77777777" w:rsidR="0031759F" w:rsidRDefault="0031759F" w:rsidP="00C4253B">
      <w:pPr>
        <w:spacing w:before="60" w:after="60"/>
        <w:jc w:val="both"/>
        <w:rPr>
          <w:rFonts w:ascii="Cambria" w:hAnsi="Cambria"/>
        </w:rPr>
      </w:pPr>
    </w:p>
    <w:p w14:paraId="76AA5F6A" w14:textId="061931D9" w:rsidR="0031759F" w:rsidRPr="00A0615F" w:rsidRDefault="0031759F" w:rsidP="00430A3F">
      <w:pPr>
        <w:tabs>
          <w:tab w:val="left" w:pos="993"/>
        </w:tabs>
        <w:spacing w:before="60" w:after="60"/>
        <w:ind w:left="567"/>
        <w:jc w:val="both"/>
        <w:rPr>
          <w:rFonts w:ascii="Arial" w:hAnsi="Arial" w:cs="Arial"/>
          <w:sz w:val="18"/>
        </w:rPr>
      </w:pPr>
      <w:r w:rsidRPr="000914AC">
        <w:rPr>
          <w:rFonts w:ascii="Arial" w:hAnsi="Arial" w:cs="Arial"/>
          <w:sz w:val="18"/>
        </w:rPr>
        <w:t>SELECT a.ref_area, a.partner, a.time, a.obs_value / b.obs_value * 100</w:t>
      </w:r>
    </w:p>
    <w:p w14:paraId="12A0A205" w14:textId="2059C406" w:rsidR="0031759F" w:rsidRPr="00A0615F" w:rsidRDefault="00430A3F" w:rsidP="00430A3F">
      <w:pPr>
        <w:tabs>
          <w:tab w:val="left" w:pos="993"/>
        </w:tabs>
        <w:spacing w:before="60" w:after="60"/>
        <w:ind w:left="567"/>
        <w:jc w:val="both"/>
        <w:rPr>
          <w:rFonts w:ascii="Arial" w:hAnsi="Arial" w:cs="Arial"/>
          <w:sz w:val="18"/>
        </w:rPr>
      </w:pPr>
      <w:r w:rsidRPr="000914AC">
        <w:rPr>
          <w:rFonts w:ascii="Arial" w:hAnsi="Arial" w:cs="Arial"/>
          <w:sz w:val="18"/>
        </w:rPr>
        <w:tab/>
      </w:r>
      <w:r w:rsidR="0031759F" w:rsidRPr="000914AC">
        <w:rPr>
          <w:rFonts w:ascii="Arial" w:hAnsi="Arial" w:cs="Arial"/>
          <w:sz w:val="18"/>
        </w:rPr>
        <w:t xml:space="preserve">FROM ds1 a JOIN ds2 b </w:t>
      </w:r>
      <w:r w:rsidRPr="000914AC">
        <w:rPr>
          <w:rFonts w:ascii="Arial" w:hAnsi="Arial" w:cs="Arial"/>
          <w:sz w:val="18"/>
        </w:rPr>
        <w:t>ON a.ref_area = b.ref_</w:t>
      </w:r>
      <w:r w:rsidR="0031759F" w:rsidRPr="000914AC">
        <w:rPr>
          <w:rFonts w:ascii="Arial" w:hAnsi="Arial" w:cs="Arial"/>
          <w:sz w:val="18"/>
        </w:rPr>
        <w:t xml:space="preserve">area </w:t>
      </w:r>
      <w:r w:rsidRPr="000914AC">
        <w:rPr>
          <w:rFonts w:ascii="Arial" w:hAnsi="Arial" w:cs="Arial"/>
          <w:sz w:val="18"/>
        </w:rPr>
        <w:t>AND a.partner = b.partner AND a.time = b.time</w:t>
      </w:r>
    </w:p>
    <w:p w14:paraId="569D48DB" w14:textId="7FC8A4BB" w:rsidR="0031759F" w:rsidRDefault="0031759F" w:rsidP="00C4253B">
      <w:pPr>
        <w:spacing w:before="60" w:after="60"/>
        <w:jc w:val="both"/>
        <w:rPr>
          <w:rFonts w:ascii="Cambria" w:hAnsi="Cambria"/>
        </w:rPr>
      </w:pPr>
    </w:p>
    <w:p w14:paraId="13BC9362" w14:textId="35CDAE3D" w:rsidR="007D16DD" w:rsidRDefault="007D16DD" w:rsidP="00C4253B">
      <w:pPr>
        <w:spacing w:before="60" w:after="60"/>
        <w:jc w:val="both"/>
        <w:rPr>
          <w:rFonts w:ascii="Cambria" w:hAnsi="Cambria"/>
        </w:rPr>
      </w:pPr>
      <w:r>
        <w:rPr>
          <w:rFonts w:ascii="Cambria" w:hAnsi="Cambria"/>
        </w:rPr>
        <w:t>The interpreter has been developed using the following</w:t>
      </w:r>
      <w:r w:rsidR="008160FD">
        <w:rPr>
          <w:rFonts w:ascii="Cambria" w:hAnsi="Cambria"/>
        </w:rPr>
        <w:t xml:space="preserve"> products</w:t>
      </w:r>
      <w:r>
        <w:rPr>
          <w:rFonts w:ascii="Cambria" w:hAnsi="Cambria"/>
        </w:rPr>
        <w:t>:</w:t>
      </w:r>
    </w:p>
    <w:p w14:paraId="6448F594" w14:textId="08220124"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Java </w:t>
      </w:r>
      <w:r w:rsidR="00F777C8" w:rsidRPr="00B57C9E">
        <w:rPr>
          <w:i w:val="0"/>
          <w:color w:val="auto"/>
          <w:sz w:val="20"/>
        </w:rPr>
        <w:t>7</w:t>
      </w:r>
      <w:r w:rsidR="00097F36" w:rsidRPr="00B57C9E">
        <w:rPr>
          <w:i w:val="0"/>
          <w:color w:val="auto"/>
          <w:sz w:val="20"/>
        </w:rPr>
        <w:t xml:space="preserve"> </w:t>
      </w:r>
      <w:r w:rsidR="008160FD">
        <w:rPr>
          <w:i w:val="0"/>
          <w:color w:val="auto"/>
          <w:sz w:val="20"/>
        </w:rPr>
        <w:t xml:space="preserve">classes </w:t>
      </w:r>
      <w:r w:rsidRPr="00B57C9E">
        <w:rPr>
          <w:i w:val="0"/>
          <w:color w:val="auto"/>
          <w:sz w:val="20"/>
        </w:rPr>
        <w:t>for developing the logic of the application</w:t>
      </w:r>
    </w:p>
    <w:p w14:paraId="5F864577" w14:textId="1BF0E5FD" w:rsidR="007D16DD" w:rsidRPr="00B57C9E"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JDBC for executing the SQL statement</w:t>
      </w:r>
    </w:p>
    <w:p w14:paraId="3B652404" w14:textId="78C385FC" w:rsidR="007D16DD" w:rsidRDefault="007D16DD" w:rsidP="0031759F">
      <w:pPr>
        <w:pStyle w:val="ListParagraph"/>
        <w:numPr>
          <w:ilvl w:val="0"/>
          <w:numId w:val="7"/>
        </w:numPr>
        <w:spacing w:before="60" w:after="60"/>
        <w:ind w:left="567" w:right="557"/>
        <w:jc w:val="both"/>
        <w:rPr>
          <w:i w:val="0"/>
          <w:color w:val="auto"/>
          <w:sz w:val="20"/>
        </w:rPr>
      </w:pPr>
      <w:r w:rsidRPr="00B57C9E">
        <w:rPr>
          <w:i w:val="0"/>
          <w:color w:val="auto"/>
          <w:sz w:val="20"/>
        </w:rPr>
        <w:t xml:space="preserve">Oracle </w:t>
      </w:r>
      <w:r w:rsidR="00097F36" w:rsidRPr="00B57C9E">
        <w:rPr>
          <w:i w:val="0"/>
          <w:color w:val="auto"/>
          <w:sz w:val="20"/>
        </w:rPr>
        <w:t>11.2 for storing data and metadata</w:t>
      </w:r>
      <w:r w:rsidRPr="00B57C9E">
        <w:rPr>
          <w:i w:val="0"/>
          <w:color w:val="auto"/>
          <w:sz w:val="20"/>
        </w:rPr>
        <w:t xml:space="preserve">. The interpreter uses when possible standard SQL syntax but in a few cases it </w:t>
      </w:r>
      <w:r w:rsidR="00097F36" w:rsidRPr="00B57C9E">
        <w:rPr>
          <w:i w:val="0"/>
          <w:color w:val="auto"/>
          <w:sz w:val="20"/>
        </w:rPr>
        <w:t>uses</w:t>
      </w:r>
      <w:r w:rsidRPr="00B57C9E">
        <w:rPr>
          <w:i w:val="0"/>
          <w:color w:val="auto"/>
          <w:sz w:val="20"/>
        </w:rPr>
        <w:t xml:space="preserve"> Oracle </w:t>
      </w:r>
      <w:r w:rsidR="009A2749">
        <w:rPr>
          <w:i w:val="0"/>
          <w:color w:val="auto"/>
          <w:sz w:val="20"/>
        </w:rPr>
        <w:t xml:space="preserve">proprietary </w:t>
      </w:r>
      <w:r w:rsidRPr="00B57C9E">
        <w:rPr>
          <w:i w:val="0"/>
          <w:color w:val="auto"/>
          <w:sz w:val="20"/>
        </w:rPr>
        <w:t>extensions (e.g. a sequence to generate serial numbers) therefore, at least in the current version, it runs on Oracle</w:t>
      </w:r>
      <w:r w:rsidR="00430A3F">
        <w:rPr>
          <w:i w:val="0"/>
          <w:color w:val="auto"/>
          <w:sz w:val="20"/>
        </w:rPr>
        <w:t xml:space="preserve"> </w:t>
      </w:r>
      <w:r w:rsidR="00430A3F" w:rsidRPr="00B57C9E">
        <w:rPr>
          <w:i w:val="0"/>
          <w:color w:val="auto"/>
          <w:sz w:val="20"/>
        </w:rPr>
        <w:t>only</w:t>
      </w:r>
      <w:r w:rsidRPr="00B57C9E">
        <w:rPr>
          <w:i w:val="0"/>
          <w:color w:val="auto"/>
          <w:sz w:val="20"/>
        </w:rPr>
        <w:t xml:space="preserve">. It could be extended in the future to work with other </w:t>
      </w:r>
      <w:r w:rsidR="00097F36" w:rsidRPr="00B57C9E">
        <w:rPr>
          <w:i w:val="0"/>
          <w:color w:val="auto"/>
          <w:sz w:val="20"/>
        </w:rPr>
        <w:t xml:space="preserve">systems </w:t>
      </w:r>
      <w:r w:rsidRPr="00B57C9E">
        <w:rPr>
          <w:i w:val="0"/>
          <w:color w:val="auto"/>
          <w:sz w:val="20"/>
        </w:rPr>
        <w:t>(</w:t>
      </w:r>
      <w:r w:rsidR="00430A3F">
        <w:rPr>
          <w:i w:val="0"/>
          <w:color w:val="auto"/>
          <w:sz w:val="20"/>
        </w:rPr>
        <w:t>in particular,</w:t>
      </w:r>
      <w:r w:rsidRPr="00B57C9E">
        <w:rPr>
          <w:i w:val="0"/>
          <w:color w:val="auto"/>
          <w:sz w:val="20"/>
        </w:rPr>
        <w:t xml:space="preserve"> open source).</w:t>
      </w:r>
    </w:p>
    <w:p w14:paraId="2E1B51A1" w14:textId="64111DE8" w:rsidR="0031759F" w:rsidRDefault="0031759F" w:rsidP="0031759F">
      <w:pPr>
        <w:spacing w:before="60" w:after="60"/>
        <w:ind w:right="557"/>
        <w:jc w:val="both"/>
        <w:rPr>
          <w:color w:val="auto"/>
        </w:rPr>
      </w:pPr>
    </w:p>
    <w:p w14:paraId="1BE27AE6" w14:textId="77777777" w:rsidR="001947EE" w:rsidRDefault="00A0615F" w:rsidP="0031759F">
      <w:pPr>
        <w:spacing w:before="60" w:after="60"/>
        <w:jc w:val="both"/>
        <w:rPr>
          <w:rFonts w:ascii="Cambria" w:eastAsia="Cambria" w:hAnsi="Cambria" w:cs="Cambria"/>
        </w:rPr>
      </w:pPr>
      <w:r w:rsidRPr="00A0615F">
        <w:rPr>
          <w:rFonts w:ascii="Cambria" w:hAnsi="Cambria"/>
        </w:rPr>
        <w:t xml:space="preserve">All data </w:t>
      </w:r>
      <w:r>
        <w:rPr>
          <w:rFonts w:ascii="Cambria" w:hAnsi="Cambria"/>
        </w:rPr>
        <w:t xml:space="preserve">and metadata </w:t>
      </w:r>
      <w:r w:rsidRPr="00A0615F">
        <w:rPr>
          <w:rFonts w:ascii="Cambria" w:hAnsi="Cambria"/>
        </w:rPr>
        <w:t xml:space="preserve">transformations are executed by running SQL statements. There </w:t>
      </w:r>
      <w:r w:rsidR="009C69C2">
        <w:rPr>
          <w:rFonts w:ascii="Cambria" w:hAnsi="Cambria"/>
        </w:rPr>
        <w:t>are</w:t>
      </w:r>
      <w:r w:rsidRPr="00A0615F">
        <w:rPr>
          <w:rFonts w:ascii="Cambria" w:hAnsi="Cambria"/>
        </w:rPr>
        <w:t xml:space="preserve"> no </w:t>
      </w:r>
      <w:r>
        <w:rPr>
          <w:rFonts w:ascii="Cambria" w:hAnsi="Cambria"/>
        </w:rPr>
        <w:t>in-memory</w:t>
      </w:r>
      <w:r w:rsidRPr="00A0615F">
        <w:rPr>
          <w:rFonts w:ascii="Cambria" w:hAnsi="Cambria"/>
        </w:rPr>
        <w:t xml:space="preserve"> data manipulation</w:t>
      </w:r>
      <w:r w:rsidR="009C69C2">
        <w:rPr>
          <w:rFonts w:ascii="Cambria" w:hAnsi="Cambria"/>
        </w:rPr>
        <w:t>s, and consequently no explicit caching of data (</w:t>
      </w:r>
      <w:r w:rsidR="001947EE">
        <w:rPr>
          <w:rFonts w:ascii="Cambria" w:hAnsi="Cambria"/>
        </w:rPr>
        <w:t>this</w:t>
      </w:r>
      <w:r w:rsidR="009C69C2">
        <w:rPr>
          <w:rFonts w:ascii="Cambria" w:hAnsi="Cambria"/>
        </w:rPr>
        <w:t xml:space="preserve"> is carried out by the DBMS). </w:t>
      </w:r>
      <w:r w:rsidR="001947EE">
        <w:rPr>
          <w:rFonts w:ascii="Cambria" w:eastAsia="Cambria" w:hAnsi="Cambria" w:cs="Cambria"/>
        </w:rPr>
        <w:t>As a result, t</w:t>
      </w:r>
      <w:r w:rsidR="009C69C2">
        <w:rPr>
          <w:rFonts w:ascii="Cambria" w:eastAsia="Cambria" w:hAnsi="Cambria" w:cs="Cambria"/>
        </w:rPr>
        <w:t xml:space="preserve">he interpreter provides good performance even for datasets with medium-high data volumes. </w:t>
      </w:r>
    </w:p>
    <w:p w14:paraId="177DA7D7" w14:textId="2B4E5E7E" w:rsidR="00A0615F" w:rsidRDefault="001947EE" w:rsidP="0031759F">
      <w:pPr>
        <w:spacing w:before="60" w:after="60"/>
        <w:jc w:val="both"/>
        <w:rPr>
          <w:rFonts w:ascii="Cambria" w:hAnsi="Cambria"/>
        </w:rPr>
      </w:pPr>
      <w:r>
        <w:rPr>
          <w:rFonts w:ascii="Cambria" w:eastAsia="Cambria" w:hAnsi="Cambria" w:cs="Cambria"/>
        </w:rPr>
        <w:t>For a system in which the performance of the data retrieval is more important than the update operations (e.g.</w:t>
      </w:r>
      <w:r w:rsidRPr="001947EE">
        <w:rPr>
          <w:rFonts w:ascii="Cambria" w:eastAsia="Cambria" w:hAnsi="Cambria" w:cs="Cambria"/>
        </w:rPr>
        <w:t xml:space="preserve"> </w:t>
      </w:r>
      <w:r>
        <w:rPr>
          <w:rFonts w:ascii="Cambria" w:eastAsia="Cambria" w:hAnsi="Cambria" w:cs="Cambria"/>
        </w:rPr>
        <w:t>in a dissemination database) there is a specific option (not documented here) that tells the interpreter to use bitmap indexes instead of a primary key for indexing the data.</w:t>
      </w:r>
    </w:p>
    <w:p w14:paraId="7FB54A2F" w14:textId="63BD98D2" w:rsidR="0031759F" w:rsidRDefault="0031759F" w:rsidP="0031759F">
      <w:pPr>
        <w:spacing w:before="60" w:after="60"/>
        <w:jc w:val="both"/>
        <w:rPr>
          <w:rFonts w:ascii="Cambria" w:hAnsi="Cambria"/>
        </w:rPr>
      </w:pPr>
      <w:r>
        <w:rPr>
          <w:rFonts w:ascii="Cambria" w:hAnsi="Cambria"/>
        </w:rPr>
        <w:t>All data and metadata are stored in relational tables of the underlying database management system. No data or metadata are stored on files.</w:t>
      </w:r>
    </w:p>
    <w:p w14:paraId="1B719B83" w14:textId="7C425E80" w:rsidR="009C69C2" w:rsidRDefault="00FE4081" w:rsidP="0031759F">
      <w:pPr>
        <w:spacing w:before="60" w:after="60"/>
        <w:jc w:val="both"/>
        <w:rPr>
          <w:rFonts w:ascii="Cambria" w:eastAsia="Cambria" w:hAnsi="Cambria" w:cs="Cambria"/>
        </w:rPr>
      </w:pPr>
      <w:r>
        <w:rPr>
          <w:rFonts w:ascii="Cambria" w:eastAsia="Cambria" w:hAnsi="Cambria" w:cs="Cambria"/>
        </w:rPr>
        <w:t xml:space="preserve">Due to its architectural choices, the interpreter is suitable for developing both interactive tools or validation and transformation services. </w:t>
      </w:r>
      <w:r w:rsidR="00AA6124">
        <w:rPr>
          <w:rFonts w:ascii="Cambria" w:eastAsia="Cambria" w:hAnsi="Cambria" w:cs="Cambria"/>
        </w:rPr>
        <w:t>It can be embedded in client applications or web applications.</w:t>
      </w:r>
    </w:p>
    <w:p w14:paraId="7B9CA6F9" w14:textId="48D39EA2" w:rsidR="00FE4081" w:rsidRDefault="00FE4081" w:rsidP="0031759F">
      <w:pPr>
        <w:spacing w:before="60" w:after="60"/>
        <w:jc w:val="both"/>
        <w:rPr>
          <w:rFonts w:ascii="Cambria" w:eastAsia="Cambria" w:hAnsi="Cambria" w:cs="Cambria"/>
        </w:rPr>
      </w:pPr>
      <w:r>
        <w:rPr>
          <w:rFonts w:ascii="Cambria" w:eastAsia="Cambria" w:hAnsi="Cambria" w:cs="Cambria"/>
        </w:rPr>
        <w:t>Compared with the compiled approach (i.e. the VTL program is compiled into another language e.g. Java) the interpreter provides more flexibility, e.g. can be used for interactive tools in which the user can test on the fly different parameters of the validation rules for assessing the plausibility of the data.</w:t>
      </w:r>
    </w:p>
    <w:p w14:paraId="79799047" w14:textId="36E23001" w:rsidR="00FE4081" w:rsidRPr="009C69C2" w:rsidRDefault="00FE4081" w:rsidP="0031759F">
      <w:pPr>
        <w:spacing w:before="60" w:after="60"/>
        <w:jc w:val="both"/>
        <w:rPr>
          <w:rFonts w:ascii="Cambria" w:eastAsia="Cambria" w:hAnsi="Cambria" w:cs="Cambria"/>
        </w:rPr>
      </w:pPr>
      <w:r>
        <w:rPr>
          <w:rFonts w:ascii="Cambria" w:eastAsia="Cambria" w:hAnsi="Cambria" w:cs="Cambria"/>
        </w:rPr>
        <w:t xml:space="preserve">The interpreter has no </w:t>
      </w:r>
      <w:r w:rsidR="009C69C2">
        <w:rPr>
          <w:rFonts w:ascii="Cambria" w:eastAsia="Cambria" w:hAnsi="Cambria" w:cs="Cambria"/>
        </w:rPr>
        <w:t xml:space="preserve">practical </w:t>
      </w:r>
      <w:r>
        <w:rPr>
          <w:rFonts w:ascii="Cambria" w:eastAsia="Cambria" w:hAnsi="Cambria" w:cs="Cambria"/>
        </w:rPr>
        <w:t xml:space="preserve">limitations </w:t>
      </w:r>
      <w:r w:rsidR="009C69C2">
        <w:rPr>
          <w:rFonts w:ascii="Cambria" w:eastAsia="Cambria" w:hAnsi="Cambria" w:cs="Cambria"/>
        </w:rPr>
        <w:t xml:space="preserve">in terms of data volume. It has a limitation due to the fact </w:t>
      </w:r>
      <w:r>
        <w:rPr>
          <w:rFonts w:ascii="Cambria" w:eastAsia="Cambria" w:hAnsi="Cambria" w:cs="Cambria"/>
        </w:rPr>
        <w:t xml:space="preserve">that the underlying DBMS imposes a maximum number of 1000 </w:t>
      </w:r>
      <w:r w:rsidR="009C69C2">
        <w:rPr>
          <w:rFonts w:ascii="Cambria" w:eastAsia="Cambria" w:hAnsi="Cambria" w:cs="Cambria"/>
        </w:rPr>
        <w:t xml:space="preserve">table </w:t>
      </w:r>
      <w:r>
        <w:rPr>
          <w:rFonts w:ascii="Cambria" w:eastAsia="Cambria" w:hAnsi="Cambria" w:cs="Cambria"/>
        </w:rPr>
        <w:t>columns</w:t>
      </w:r>
      <w:r w:rsidR="009C69C2">
        <w:rPr>
          <w:rFonts w:ascii="Cambria" w:eastAsia="Cambria" w:hAnsi="Cambria" w:cs="Cambria"/>
        </w:rPr>
        <w:t xml:space="preserve"> (i.e. 1000 components</w:t>
      </w:r>
      <w:r w:rsidR="001947EE">
        <w:rPr>
          <w:rFonts w:ascii="Cambria" w:eastAsia="Cambria" w:hAnsi="Cambria" w:cs="Cambria"/>
        </w:rPr>
        <w:t xml:space="preserve"> in the same dataset</w:t>
      </w:r>
      <w:r w:rsidR="009C69C2">
        <w:rPr>
          <w:rFonts w:ascii="Cambria" w:eastAsia="Cambria" w:hAnsi="Cambria" w:cs="Cambria"/>
        </w:rPr>
        <w:t>). This limitation has an impact on the pivot operator (</w:t>
      </w:r>
      <w:r w:rsidR="001947EE">
        <w:rPr>
          <w:rFonts w:ascii="Cambria" w:eastAsia="Cambria" w:hAnsi="Cambria" w:cs="Cambria"/>
        </w:rPr>
        <w:t xml:space="preserve">the </w:t>
      </w:r>
      <w:r w:rsidR="009C69C2">
        <w:rPr>
          <w:rFonts w:ascii="Cambria" w:eastAsia="Cambria" w:hAnsi="Cambria" w:cs="Cambria"/>
        </w:rPr>
        <w:t>number of values to be pivoted + number of identifier components cannot exceed 1000)</w:t>
      </w:r>
      <w:r w:rsidR="001947EE">
        <w:rPr>
          <w:rFonts w:ascii="Cambria" w:eastAsia="Cambria" w:hAnsi="Cambria" w:cs="Cambria"/>
        </w:rPr>
        <w:t>,</w:t>
      </w:r>
      <w:r w:rsidR="009C69C2">
        <w:rPr>
          <w:rFonts w:ascii="Cambria" w:eastAsia="Cambria" w:hAnsi="Cambria" w:cs="Cambria"/>
        </w:rPr>
        <w:t xml:space="preserve"> the check_hierarchy and </w:t>
      </w:r>
      <w:r w:rsidR="001947EE">
        <w:rPr>
          <w:rFonts w:ascii="Cambria" w:eastAsia="Cambria" w:hAnsi="Cambria" w:cs="Cambria"/>
        </w:rPr>
        <w:t xml:space="preserve">the </w:t>
      </w:r>
      <w:r w:rsidR="009C69C2">
        <w:rPr>
          <w:rFonts w:ascii="Cambria" w:eastAsia="Cambria" w:hAnsi="Cambria" w:cs="Cambria"/>
        </w:rPr>
        <w:t xml:space="preserve">hierarchy </w:t>
      </w:r>
      <w:r w:rsidR="001947EE">
        <w:rPr>
          <w:rFonts w:ascii="Cambria" w:eastAsia="Cambria" w:hAnsi="Cambria" w:cs="Cambria"/>
        </w:rPr>
        <w:t xml:space="preserve">operators </w:t>
      </w:r>
      <w:r w:rsidR="009C69C2">
        <w:rPr>
          <w:rFonts w:ascii="Cambria" w:eastAsia="Cambria" w:hAnsi="Cambria" w:cs="Cambria"/>
        </w:rPr>
        <w:t xml:space="preserve">which are implemented using a pivot operation (hopefully this </w:t>
      </w:r>
      <w:r w:rsidR="001947EE">
        <w:rPr>
          <w:rFonts w:ascii="Cambria" w:eastAsia="Cambria" w:hAnsi="Cambria" w:cs="Cambria"/>
        </w:rPr>
        <w:t>will</w:t>
      </w:r>
      <w:r w:rsidR="009C69C2">
        <w:rPr>
          <w:rFonts w:ascii="Cambria" w:eastAsia="Cambria" w:hAnsi="Cambria" w:cs="Cambria"/>
        </w:rPr>
        <w:t xml:space="preserve"> be rewritten in the future to avoid such limitations).</w:t>
      </w:r>
    </w:p>
    <w:p w14:paraId="27EFBAB2" w14:textId="3D0BD356" w:rsidR="00E262E6" w:rsidRPr="00386FBF" w:rsidRDefault="00E262E6" w:rsidP="00E262E6">
      <w:pPr>
        <w:pStyle w:val="Stile3"/>
        <w:rPr>
          <w:lang w:val="en-GB"/>
        </w:rPr>
      </w:pPr>
      <w:bookmarkStart w:id="26" w:name="_Toc528148546"/>
      <w:r>
        <w:rPr>
          <w:lang w:val="en-GB"/>
        </w:rPr>
        <w:lastRenderedPageBreak/>
        <w:t>How the data are stored</w:t>
      </w:r>
      <w:bookmarkEnd w:id="26"/>
    </w:p>
    <w:p w14:paraId="2777F98D" w14:textId="62DE8889" w:rsidR="00E262E6" w:rsidRDefault="00E262E6" w:rsidP="00E262E6">
      <w:pPr>
        <w:spacing w:before="60" w:after="60"/>
        <w:jc w:val="both"/>
        <w:rPr>
          <w:rFonts w:ascii="Cambria" w:hAnsi="Cambria"/>
        </w:rPr>
      </w:pPr>
      <w:r>
        <w:rPr>
          <w:rFonts w:ascii="Cambria" w:hAnsi="Cambria"/>
        </w:rPr>
        <w:t xml:space="preserve">When the </w:t>
      </w:r>
      <w:r w:rsidR="00430A3F">
        <w:rPr>
          <w:rFonts w:ascii="Cambria" w:hAnsi="Cambria"/>
        </w:rPr>
        <w:t>user</w:t>
      </w:r>
      <w:r>
        <w:rPr>
          <w:rFonts w:ascii="Cambria" w:hAnsi="Cambria"/>
        </w:rPr>
        <w:t xml:space="preserve"> creates a dataset, </w:t>
      </w:r>
      <w:r w:rsidR="00430A3F">
        <w:rPr>
          <w:rFonts w:ascii="Cambria" w:hAnsi="Cambria"/>
        </w:rPr>
        <w:t>the intepreter</w:t>
      </w:r>
      <w:r>
        <w:rPr>
          <w:rFonts w:ascii="Cambria" w:hAnsi="Cambria"/>
        </w:rPr>
        <w:t xml:space="preserve"> creates a relational table in the underlying database management system. For each component of the dataset, the relational table has a column whose type is the basic type of the component (</w:t>
      </w:r>
      <w:r w:rsidR="00430A3F">
        <w:rPr>
          <w:rFonts w:ascii="Cambria" w:hAnsi="Cambria"/>
        </w:rPr>
        <w:t>if it is a basic type, otherwise</w:t>
      </w:r>
      <w:r>
        <w:rPr>
          <w:rFonts w:ascii="Cambria" w:hAnsi="Cambria"/>
        </w:rPr>
        <w:t xml:space="preserve"> </w:t>
      </w:r>
      <w:r w:rsidR="00430A3F">
        <w:rPr>
          <w:rFonts w:ascii="Cambria" w:hAnsi="Cambria"/>
        </w:rPr>
        <w:t>the</w:t>
      </w:r>
      <w:r>
        <w:rPr>
          <w:rFonts w:ascii="Cambria" w:hAnsi="Cambria"/>
        </w:rPr>
        <w:t xml:space="preserve"> basic type of the valuedomain). In addition, a primary key is created on the components whose role is identifier.</w:t>
      </w:r>
    </w:p>
    <w:p w14:paraId="74B4F3B2" w14:textId="17679CF3" w:rsidR="00E262E6" w:rsidRDefault="00E262E6" w:rsidP="00E262E6">
      <w:pPr>
        <w:spacing w:before="60" w:after="60"/>
        <w:jc w:val="both"/>
        <w:rPr>
          <w:rFonts w:ascii="Cambria" w:hAnsi="Cambria"/>
        </w:rPr>
      </w:pPr>
      <w:r>
        <w:rPr>
          <w:rFonts w:ascii="Cambria" w:hAnsi="Cambria"/>
        </w:rPr>
        <w:t xml:space="preserve">When the interpreter creates a view, it creates a relational view in the underlying database management system. The view is created by translating the VTL expression defining the view into </w:t>
      </w:r>
      <w:r w:rsidR="00430A3F">
        <w:rPr>
          <w:rFonts w:ascii="Cambria" w:hAnsi="Cambria"/>
        </w:rPr>
        <w:t xml:space="preserve">an </w:t>
      </w:r>
      <w:r>
        <w:rPr>
          <w:rFonts w:ascii="Cambria" w:hAnsi="Cambria"/>
        </w:rPr>
        <w:t>SQL</w:t>
      </w:r>
      <w:r w:rsidR="00430A3F">
        <w:rPr>
          <w:rFonts w:ascii="Cambria" w:hAnsi="Cambria"/>
        </w:rPr>
        <w:t xml:space="preserve"> SELECT statement</w:t>
      </w:r>
      <w:r>
        <w:rPr>
          <w:rFonts w:ascii="Cambria" w:hAnsi="Cambria"/>
        </w:rPr>
        <w:t>.</w:t>
      </w:r>
    </w:p>
    <w:p w14:paraId="32BDD9D3" w14:textId="5586693B" w:rsidR="00E262E6" w:rsidRDefault="00E262E6" w:rsidP="00E262E6">
      <w:pPr>
        <w:spacing w:before="60" w:after="60"/>
        <w:jc w:val="both"/>
        <w:rPr>
          <w:rFonts w:ascii="Cambria" w:hAnsi="Cambria"/>
        </w:rPr>
      </w:pPr>
      <w:r>
        <w:rPr>
          <w:rFonts w:ascii="Cambria" w:hAnsi="Cambria"/>
        </w:rPr>
        <w:t xml:space="preserve">In addition, the system stores the </w:t>
      </w:r>
      <w:r w:rsidR="00430A3F">
        <w:rPr>
          <w:rFonts w:ascii="Cambria" w:hAnsi="Cambria"/>
        </w:rPr>
        <w:t xml:space="preserve">structural </w:t>
      </w:r>
      <w:r>
        <w:rPr>
          <w:rFonts w:ascii="Cambria" w:hAnsi="Cambria"/>
        </w:rPr>
        <w:t>metadata associated to a dataset or view</w:t>
      </w:r>
      <w:r w:rsidR="000B5EF5">
        <w:rPr>
          <w:rFonts w:ascii="Cambria" w:hAnsi="Cambria"/>
        </w:rPr>
        <w:t xml:space="preserve"> as described below</w:t>
      </w:r>
      <w:r>
        <w:rPr>
          <w:rFonts w:ascii="Cambria" w:hAnsi="Cambria"/>
        </w:rPr>
        <w:t>.</w:t>
      </w:r>
    </w:p>
    <w:p w14:paraId="2C6DF91D" w14:textId="01CF0F31" w:rsidR="008B4040" w:rsidRPr="00386FBF" w:rsidRDefault="008B4040" w:rsidP="008B4040">
      <w:pPr>
        <w:pStyle w:val="Stile3"/>
        <w:rPr>
          <w:lang w:val="en-GB"/>
        </w:rPr>
      </w:pPr>
      <w:bookmarkStart w:id="27" w:name="_Toc528148547"/>
      <w:r>
        <w:rPr>
          <w:lang w:val="en-GB"/>
        </w:rPr>
        <w:t>How the metadata are stored</w:t>
      </w:r>
      <w:bookmarkEnd w:id="27"/>
    </w:p>
    <w:p w14:paraId="2513ABC0" w14:textId="63779E4B" w:rsidR="00931000" w:rsidRDefault="00931000" w:rsidP="00931000">
      <w:pPr>
        <w:spacing w:before="60" w:after="60"/>
        <w:ind w:right="415"/>
        <w:jc w:val="both"/>
        <w:rPr>
          <w:rFonts w:ascii="Cambria" w:hAnsi="Cambria"/>
        </w:rPr>
      </w:pPr>
      <w:r>
        <w:rPr>
          <w:rFonts w:ascii="Cambria" w:hAnsi="Cambria"/>
        </w:rPr>
        <w:t xml:space="preserve">The VTL metabase is a set of relational tables stored in the underlying database management system that contain the metadata relative to the VTL persistent objects. For example, the metabase tells the interpreter whether a dataset with a given name exists or not, which are the components etc. </w:t>
      </w:r>
    </w:p>
    <w:p w14:paraId="60AC6D7F" w14:textId="508B3C34" w:rsidR="00E262E6" w:rsidRDefault="008B4040" w:rsidP="008B4040">
      <w:pPr>
        <w:spacing w:before="60" w:after="60"/>
        <w:jc w:val="both"/>
        <w:rPr>
          <w:rFonts w:ascii="Cambria" w:hAnsi="Cambria"/>
        </w:rPr>
      </w:pPr>
      <w:r>
        <w:rPr>
          <w:rFonts w:ascii="Cambria" w:hAnsi="Cambria"/>
        </w:rPr>
        <w:t xml:space="preserve">The </w:t>
      </w:r>
      <w:r w:rsidR="00931000">
        <w:rPr>
          <w:rFonts w:ascii="Cambria" w:hAnsi="Cambria"/>
        </w:rPr>
        <w:t>definition of the persistent</w:t>
      </w:r>
      <w:r>
        <w:rPr>
          <w:rFonts w:ascii="Cambria" w:hAnsi="Cambria"/>
        </w:rPr>
        <w:t xml:space="preserve"> objects created by the interpreter </w:t>
      </w:r>
      <w:r w:rsidR="00931000">
        <w:rPr>
          <w:rFonts w:ascii="Cambria" w:hAnsi="Cambria"/>
        </w:rPr>
        <w:t>is</w:t>
      </w:r>
      <w:r>
        <w:rPr>
          <w:rFonts w:ascii="Cambria" w:hAnsi="Cambria"/>
        </w:rPr>
        <w:t xml:space="preserve"> stored in the </w:t>
      </w:r>
      <w:r w:rsidR="00931000">
        <w:rPr>
          <w:rFonts w:ascii="Cambria" w:hAnsi="Cambria"/>
        </w:rPr>
        <w:t>VTL metabase</w:t>
      </w:r>
      <w:r>
        <w:rPr>
          <w:rFonts w:ascii="Cambria" w:hAnsi="Cambria"/>
        </w:rPr>
        <w:t xml:space="preserve">. </w:t>
      </w:r>
      <w:r w:rsidR="00931000">
        <w:rPr>
          <w:rFonts w:ascii="Cambria" w:hAnsi="Cambria"/>
        </w:rPr>
        <w:t>The definition of a</w:t>
      </w:r>
      <w:r>
        <w:rPr>
          <w:rFonts w:ascii="Cambria" w:hAnsi="Cambria"/>
        </w:rPr>
        <w:t xml:space="preserve"> dataset (or valuedomain) is stored in a table containing the descript</w:t>
      </w:r>
      <w:r w:rsidR="00430A3F">
        <w:rPr>
          <w:rFonts w:ascii="Cambria" w:hAnsi="Cambria"/>
        </w:rPr>
        <w:t>ion of the dataset components. I</w:t>
      </w:r>
      <w:r>
        <w:rPr>
          <w:rFonts w:ascii="Cambria" w:hAnsi="Cambria"/>
        </w:rPr>
        <w:t xml:space="preserve">f a component has a </w:t>
      </w:r>
      <w:r w:rsidR="00430A3F">
        <w:rPr>
          <w:rFonts w:ascii="Cambria" w:hAnsi="Cambria"/>
        </w:rPr>
        <w:t xml:space="preserve">scalar </w:t>
      </w:r>
      <w:r>
        <w:rPr>
          <w:rFonts w:ascii="Cambria" w:hAnsi="Cambria"/>
        </w:rPr>
        <w:t>constraint then</w:t>
      </w:r>
      <w:r w:rsidR="00E262E6">
        <w:rPr>
          <w:rFonts w:ascii="Cambria" w:hAnsi="Cambria"/>
        </w:rPr>
        <w:t xml:space="preserve"> the constraint </w:t>
      </w:r>
      <w:r w:rsidR="00931000">
        <w:rPr>
          <w:rFonts w:ascii="Cambria" w:hAnsi="Cambria"/>
        </w:rPr>
        <w:t xml:space="preserve">is </w:t>
      </w:r>
      <w:r w:rsidR="00E262E6">
        <w:rPr>
          <w:rFonts w:ascii="Cambria" w:hAnsi="Cambria"/>
        </w:rPr>
        <w:t xml:space="preserve">evaluated (at dataset creation time) to store a set of </w:t>
      </w:r>
      <w:r w:rsidR="00931000">
        <w:rPr>
          <w:rFonts w:ascii="Cambria" w:hAnsi="Cambria"/>
        </w:rPr>
        <w:t>scalar</w:t>
      </w:r>
      <w:r w:rsidR="00E262E6">
        <w:rPr>
          <w:rFonts w:ascii="Cambria" w:hAnsi="Cambria"/>
        </w:rPr>
        <w:t xml:space="preserve"> values. </w:t>
      </w:r>
      <w:r w:rsidR="00931000">
        <w:rPr>
          <w:rFonts w:ascii="Cambria" w:hAnsi="Cambria"/>
        </w:rPr>
        <w:t>When</w:t>
      </w:r>
      <w:r w:rsidR="00430A3F">
        <w:rPr>
          <w:rFonts w:ascii="Cambria" w:hAnsi="Cambria"/>
        </w:rPr>
        <w:t>ever</w:t>
      </w:r>
      <w:r w:rsidR="00931000">
        <w:rPr>
          <w:rFonts w:ascii="Cambria" w:hAnsi="Cambria"/>
        </w:rPr>
        <w:t xml:space="preserve"> the dataset is updated, t</w:t>
      </w:r>
      <w:r w:rsidR="00E262E6">
        <w:rPr>
          <w:rFonts w:ascii="Cambria" w:hAnsi="Cambria"/>
        </w:rPr>
        <w:t xml:space="preserve">he </w:t>
      </w:r>
      <w:r w:rsidR="00430A3F">
        <w:rPr>
          <w:rFonts w:ascii="Cambria" w:hAnsi="Cambria"/>
        </w:rPr>
        <w:t>interpreter</w:t>
      </w:r>
      <w:r w:rsidR="00E262E6">
        <w:rPr>
          <w:rFonts w:ascii="Cambria" w:hAnsi="Cambria"/>
        </w:rPr>
        <w:t xml:space="preserve"> verifies that the constraint is satisfied, i.e. if the </w:t>
      </w:r>
      <w:r w:rsidR="00931000">
        <w:rPr>
          <w:rFonts w:ascii="Cambria" w:hAnsi="Cambria"/>
        </w:rPr>
        <w:t xml:space="preserve">dataset </w:t>
      </w:r>
      <w:r w:rsidR="00E262E6">
        <w:rPr>
          <w:rFonts w:ascii="Cambria" w:hAnsi="Cambria"/>
        </w:rPr>
        <w:t>component is:</w:t>
      </w:r>
    </w:p>
    <w:p w14:paraId="38859C98" w14:textId="385B0679" w:rsidR="008B4040" w:rsidRDefault="00E262E6" w:rsidP="00E262E6">
      <w:pPr>
        <w:spacing w:before="60" w:after="60"/>
        <w:ind w:left="284"/>
        <w:jc w:val="both"/>
        <w:rPr>
          <w:rFonts w:ascii="Cambria" w:hAnsi="Cambria"/>
        </w:rPr>
      </w:pPr>
      <w:r>
        <w:rPr>
          <w:rFonts w:ascii="Cambria" w:hAnsi="Cambria"/>
        </w:rPr>
        <w:t xml:space="preserve">identifier reporter ref_area { “IT”, “FR” }  </w:t>
      </w:r>
    </w:p>
    <w:p w14:paraId="180C4EFF" w14:textId="5F2C8CE0" w:rsidR="00E262E6" w:rsidRDefault="00E262E6" w:rsidP="008B4040">
      <w:pPr>
        <w:spacing w:before="60" w:after="60"/>
        <w:jc w:val="both"/>
        <w:rPr>
          <w:rFonts w:ascii="Cambria" w:hAnsi="Cambria"/>
        </w:rPr>
      </w:pPr>
      <w:r>
        <w:rPr>
          <w:rFonts w:ascii="Cambria" w:hAnsi="Cambria"/>
        </w:rPr>
        <w:t xml:space="preserve">then the system </w:t>
      </w:r>
      <w:r w:rsidR="00931000">
        <w:rPr>
          <w:rFonts w:ascii="Cambria" w:hAnsi="Cambria"/>
        </w:rPr>
        <w:t>verifies</w:t>
      </w:r>
      <w:r>
        <w:rPr>
          <w:rFonts w:ascii="Cambria" w:hAnsi="Cambria"/>
        </w:rPr>
        <w:t xml:space="preserve"> that </w:t>
      </w:r>
      <w:r w:rsidR="00931000">
        <w:rPr>
          <w:rFonts w:ascii="Cambria" w:hAnsi="Cambria"/>
        </w:rPr>
        <w:t xml:space="preserve">no values other than “IT” and “FR” are stored in the reporter </w:t>
      </w:r>
      <w:r>
        <w:rPr>
          <w:rFonts w:ascii="Cambria" w:hAnsi="Cambria"/>
        </w:rPr>
        <w:t xml:space="preserve">component </w:t>
      </w:r>
      <w:r w:rsidR="00931000">
        <w:rPr>
          <w:rFonts w:ascii="Cambria" w:hAnsi="Cambria"/>
        </w:rPr>
        <w:t>of the dataset.</w:t>
      </w:r>
    </w:p>
    <w:p w14:paraId="511B711A" w14:textId="71BA6C88" w:rsidR="00931000" w:rsidRDefault="008B4040" w:rsidP="008B4040">
      <w:pPr>
        <w:spacing w:before="60" w:after="60"/>
        <w:jc w:val="both"/>
        <w:rPr>
          <w:rFonts w:ascii="Cambria" w:hAnsi="Cambria"/>
        </w:rPr>
      </w:pPr>
      <w:r>
        <w:rPr>
          <w:rFonts w:ascii="Cambria" w:hAnsi="Cambria"/>
        </w:rPr>
        <w:t>The metadata</w:t>
      </w:r>
      <w:r w:rsidR="00931000">
        <w:rPr>
          <w:rFonts w:ascii="Cambria" w:hAnsi="Cambria"/>
        </w:rPr>
        <w:t xml:space="preserve"> of the VTL persistent objects</w:t>
      </w:r>
      <w:r>
        <w:rPr>
          <w:rFonts w:ascii="Cambria" w:hAnsi="Cambria"/>
        </w:rPr>
        <w:t xml:space="preserve"> can be queried </w:t>
      </w:r>
      <w:r w:rsidR="00931000">
        <w:rPr>
          <w:rFonts w:ascii="Cambria" w:hAnsi="Cambria"/>
        </w:rPr>
        <w:t>using</w:t>
      </w:r>
      <w:r>
        <w:rPr>
          <w:rFonts w:ascii="Cambria" w:hAnsi="Cambria"/>
        </w:rPr>
        <w:t xml:space="preserve"> the predefined datasets</w:t>
      </w:r>
      <w:r w:rsidR="00931000">
        <w:rPr>
          <w:rFonts w:ascii="Cambria" w:hAnsi="Cambria"/>
        </w:rPr>
        <w:t>:</w:t>
      </w:r>
    </w:p>
    <w:p w14:paraId="17E280B0" w14:textId="77777777" w:rsidR="004C5263" w:rsidRDefault="004C5263" w:rsidP="008B4040">
      <w:pPr>
        <w:spacing w:before="60" w:after="60"/>
        <w:jc w:val="both"/>
        <w:rPr>
          <w:rFonts w:ascii="Cambria" w:hAnsi="Cambria"/>
        </w:rPr>
      </w:pPr>
    </w:p>
    <w:tbl>
      <w:tblPr>
        <w:tblStyle w:val="TableGrid"/>
        <w:tblW w:w="0" w:type="auto"/>
        <w:tblInd w:w="511" w:type="dxa"/>
        <w:tblLook w:val="04A0" w:firstRow="1" w:lastRow="0" w:firstColumn="1" w:lastColumn="0" w:noHBand="0" w:noVBand="1"/>
      </w:tblPr>
      <w:tblGrid>
        <w:gridCol w:w="1559"/>
        <w:gridCol w:w="6323"/>
      </w:tblGrid>
      <w:tr w:rsidR="00931000" w:rsidRPr="004C5263" w14:paraId="6812C419" w14:textId="77777777" w:rsidTr="00FE4081">
        <w:tc>
          <w:tcPr>
            <w:tcW w:w="1559" w:type="dxa"/>
            <w:shd w:val="clear" w:color="auto" w:fill="DDD9C3" w:themeFill="background2" w:themeFillShade="E6"/>
          </w:tcPr>
          <w:p w14:paraId="7ADCA773" w14:textId="37FD4CF1" w:rsidR="00931000" w:rsidRPr="004C5263" w:rsidRDefault="00931000" w:rsidP="00876155">
            <w:pPr>
              <w:spacing w:before="60" w:after="60"/>
              <w:jc w:val="both"/>
              <w:rPr>
                <w:rFonts w:ascii="Arial" w:hAnsi="Arial" w:cs="Arial"/>
                <w:sz w:val="16"/>
              </w:rPr>
            </w:pPr>
            <w:r w:rsidRPr="004C5263">
              <w:rPr>
                <w:rFonts w:ascii="Arial" w:hAnsi="Arial" w:cs="Arial"/>
                <w:sz w:val="16"/>
              </w:rPr>
              <w:t>Dataset</w:t>
            </w:r>
          </w:p>
        </w:tc>
        <w:tc>
          <w:tcPr>
            <w:tcW w:w="6323" w:type="dxa"/>
            <w:shd w:val="clear" w:color="auto" w:fill="DDD9C3" w:themeFill="background2" w:themeFillShade="E6"/>
          </w:tcPr>
          <w:p w14:paraId="7E10DD9D" w14:textId="2D93CF9B" w:rsidR="00931000" w:rsidRPr="004C5263" w:rsidRDefault="00931000" w:rsidP="00876155">
            <w:pPr>
              <w:spacing w:before="60" w:after="60"/>
              <w:jc w:val="both"/>
              <w:rPr>
                <w:rFonts w:ascii="Arial" w:hAnsi="Arial" w:cs="Arial"/>
                <w:sz w:val="16"/>
              </w:rPr>
            </w:pPr>
            <w:r w:rsidRPr="004C5263">
              <w:rPr>
                <w:rFonts w:ascii="Arial" w:hAnsi="Arial" w:cs="Arial"/>
                <w:sz w:val="16"/>
              </w:rPr>
              <w:t>Contains</w:t>
            </w:r>
          </w:p>
        </w:tc>
      </w:tr>
      <w:tr w:rsidR="00931000" w:rsidRPr="004C5263" w14:paraId="5BAC633E" w14:textId="77777777" w:rsidTr="00430A3F">
        <w:tc>
          <w:tcPr>
            <w:tcW w:w="1559" w:type="dxa"/>
          </w:tcPr>
          <w:p w14:paraId="1583D006" w14:textId="77777777" w:rsidR="00931000" w:rsidRPr="004C5263" w:rsidRDefault="00931000" w:rsidP="00876155">
            <w:pPr>
              <w:spacing w:before="60" w:after="60"/>
              <w:jc w:val="both"/>
              <w:rPr>
                <w:rFonts w:ascii="Arial" w:hAnsi="Arial" w:cs="Arial"/>
                <w:sz w:val="16"/>
              </w:rPr>
            </w:pPr>
            <w:r w:rsidRPr="004C5263">
              <w:rPr>
                <w:rFonts w:ascii="Arial" w:hAnsi="Arial" w:cs="Arial"/>
                <w:sz w:val="16"/>
              </w:rPr>
              <w:t>vtl_all_objects</w:t>
            </w:r>
          </w:p>
        </w:tc>
        <w:tc>
          <w:tcPr>
            <w:tcW w:w="6323" w:type="dxa"/>
          </w:tcPr>
          <w:p w14:paraId="7CD03C76" w14:textId="71266A17" w:rsidR="00931000" w:rsidRPr="004C5263" w:rsidRDefault="00FE4081" w:rsidP="00876155">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931000" w:rsidRPr="004C5263">
              <w:rPr>
                <w:rFonts w:ascii="Arial" w:hAnsi="Arial" w:cs="Arial"/>
                <w:sz w:val="16"/>
              </w:rPr>
              <w:t>the persistent objects contained in the whole database</w:t>
            </w:r>
          </w:p>
        </w:tc>
      </w:tr>
      <w:tr w:rsidR="00931000" w:rsidRPr="004C5263" w14:paraId="7E027C5C" w14:textId="77777777" w:rsidTr="00430A3F">
        <w:tc>
          <w:tcPr>
            <w:tcW w:w="1559" w:type="dxa"/>
          </w:tcPr>
          <w:p w14:paraId="7F681C68" w14:textId="77777777" w:rsidR="00931000" w:rsidRPr="004C5263" w:rsidRDefault="00931000" w:rsidP="00876155">
            <w:pPr>
              <w:spacing w:before="60" w:after="60"/>
              <w:jc w:val="both"/>
              <w:rPr>
                <w:rFonts w:ascii="Arial" w:hAnsi="Arial" w:cs="Arial"/>
                <w:sz w:val="16"/>
              </w:rPr>
            </w:pPr>
            <w:r w:rsidRPr="004C5263">
              <w:rPr>
                <w:rFonts w:ascii="Arial" w:hAnsi="Arial" w:cs="Arial"/>
                <w:sz w:val="16"/>
              </w:rPr>
              <w:t>vtl_all_datasets</w:t>
            </w:r>
          </w:p>
        </w:tc>
        <w:tc>
          <w:tcPr>
            <w:tcW w:w="6323" w:type="dxa"/>
          </w:tcPr>
          <w:p w14:paraId="5816CEA5" w14:textId="6D83FE48" w:rsidR="00931000" w:rsidRPr="004C5263" w:rsidRDefault="00FE4081" w:rsidP="00FE4081">
            <w:pPr>
              <w:spacing w:before="60" w:after="60"/>
              <w:jc w:val="both"/>
              <w:rPr>
                <w:rFonts w:ascii="Cambria" w:hAnsi="Cambria"/>
                <w:sz w:val="16"/>
              </w:rPr>
            </w:pPr>
            <w:r>
              <w:rPr>
                <w:rFonts w:ascii="Arial" w:hAnsi="Arial" w:cs="Arial"/>
                <w:sz w:val="16"/>
              </w:rPr>
              <w:t>T</w:t>
            </w:r>
            <w:r w:rsidR="00931000"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persistent datasets contained in the whole database</w:t>
            </w:r>
          </w:p>
        </w:tc>
      </w:tr>
      <w:tr w:rsidR="00931000" w:rsidRPr="004C5263" w14:paraId="70A8FE88" w14:textId="77777777" w:rsidTr="00430A3F">
        <w:tc>
          <w:tcPr>
            <w:tcW w:w="1559" w:type="dxa"/>
          </w:tcPr>
          <w:p w14:paraId="4069CF41" w14:textId="77777777" w:rsidR="00931000" w:rsidRPr="004C5263" w:rsidRDefault="00931000" w:rsidP="00876155">
            <w:pPr>
              <w:spacing w:before="60" w:after="60"/>
              <w:jc w:val="both"/>
              <w:rPr>
                <w:rFonts w:ascii="Arial" w:hAnsi="Arial" w:cs="Arial"/>
                <w:sz w:val="16"/>
              </w:rPr>
            </w:pPr>
            <w:r w:rsidRPr="004C5263">
              <w:rPr>
                <w:rFonts w:ascii="Arial" w:hAnsi="Arial" w:cs="Arial"/>
                <w:sz w:val="16"/>
              </w:rPr>
              <w:t>vtl_user_objects</w:t>
            </w:r>
          </w:p>
        </w:tc>
        <w:tc>
          <w:tcPr>
            <w:tcW w:w="6323" w:type="dxa"/>
          </w:tcPr>
          <w:p w14:paraId="3640D7F1" w14:textId="57EB6490" w:rsidR="00931000" w:rsidRPr="004C5263" w:rsidRDefault="00FE4081" w:rsidP="00FE4081">
            <w:pPr>
              <w:spacing w:before="60" w:after="60"/>
              <w:jc w:val="both"/>
              <w:rPr>
                <w:rFonts w:ascii="Cambria" w:hAnsi="Cambria"/>
                <w:sz w:val="16"/>
              </w:rPr>
            </w:pPr>
            <w:r>
              <w:rPr>
                <w:rFonts w:ascii="Arial" w:hAnsi="Arial" w:cs="Arial"/>
                <w:sz w:val="16"/>
              </w:rPr>
              <w:t>The a</w:t>
            </w:r>
            <w:r w:rsidR="00430A3F">
              <w:rPr>
                <w:rFonts w:ascii="Arial" w:hAnsi="Arial" w:cs="Arial"/>
                <w:sz w:val="16"/>
              </w:rPr>
              <w:t xml:space="preserve">ttributes (at VTL object level) of </w:t>
            </w:r>
            <w:r w:rsidR="00430A3F" w:rsidRPr="004C5263">
              <w:rPr>
                <w:rFonts w:ascii="Arial" w:hAnsi="Arial" w:cs="Arial"/>
                <w:sz w:val="16"/>
              </w:rPr>
              <w:t xml:space="preserve">the </w:t>
            </w:r>
            <w:r w:rsidR="00931000" w:rsidRPr="004C5263">
              <w:rPr>
                <w:rFonts w:ascii="Arial" w:hAnsi="Arial" w:cs="Arial"/>
                <w:sz w:val="16"/>
              </w:rPr>
              <w:t xml:space="preserve">persistent objects </w:t>
            </w:r>
            <w:r>
              <w:rPr>
                <w:rFonts w:ascii="Arial" w:hAnsi="Arial" w:cs="Arial"/>
                <w:sz w:val="16"/>
              </w:rPr>
              <w:t>owned (i.e. created) by</w:t>
            </w:r>
            <w:r w:rsidR="00931000" w:rsidRPr="004C5263">
              <w:rPr>
                <w:rFonts w:ascii="Arial" w:hAnsi="Arial" w:cs="Arial"/>
                <w:sz w:val="16"/>
              </w:rPr>
              <w:t xml:space="preserve"> the </w:t>
            </w:r>
            <w:r>
              <w:rPr>
                <w:rFonts w:ascii="Arial" w:hAnsi="Arial" w:cs="Arial"/>
                <w:sz w:val="16"/>
              </w:rPr>
              <w:t>current user</w:t>
            </w:r>
          </w:p>
        </w:tc>
      </w:tr>
      <w:tr w:rsidR="00931000" w:rsidRPr="004C5263" w14:paraId="0E4891B2" w14:textId="77777777" w:rsidTr="00430A3F">
        <w:tc>
          <w:tcPr>
            <w:tcW w:w="1559" w:type="dxa"/>
          </w:tcPr>
          <w:p w14:paraId="1E399A46" w14:textId="77777777" w:rsidR="00931000" w:rsidRPr="004C5263" w:rsidRDefault="00931000" w:rsidP="00876155">
            <w:pPr>
              <w:spacing w:before="60" w:after="60"/>
              <w:jc w:val="both"/>
              <w:rPr>
                <w:rFonts w:ascii="Arial" w:hAnsi="Arial" w:cs="Arial"/>
                <w:sz w:val="16"/>
              </w:rPr>
            </w:pPr>
            <w:r w:rsidRPr="004C5263">
              <w:rPr>
                <w:rFonts w:ascii="Arial" w:hAnsi="Arial" w:cs="Arial"/>
                <w:sz w:val="16"/>
              </w:rPr>
              <w:t>vtl_user_datasets</w:t>
            </w:r>
          </w:p>
        </w:tc>
        <w:tc>
          <w:tcPr>
            <w:tcW w:w="6323" w:type="dxa"/>
          </w:tcPr>
          <w:p w14:paraId="22E03471" w14:textId="264C9CCD" w:rsidR="00931000" w:rsidRPr="004C5263" w:rsidRDefault="00FE4081" w:rsidP="00876155">
            <w:pPr>
              <w:spacing w:before="60" w:after="60"/>
              <w:jc w:val="both"/>
              <w:rPr>
                <w:rFonts w:ascii="Cambria" w:hAnsi="Cambria"/>
                <w:sz w:val="16"/>
              </w:rPr>
            </w:pPr>
            <w:r>
              <w:rPr>
                <w:rFonts w:ascii="Arial" w:hAnsi="Arial" w:cs="Arial"/>
                <w:sz w:val="16"/>
              </w:rPr>
              <w:t>T</w:t>
            </w:r>
            <w:r w:rsidRPr="004C5263">
              <w:rPr>
                <w:rFonts w:ascii="Arial" w:hAnsi="Arial" w:cs="Arial"/>
                <w:sz w:val="16"/>
              </w:rPr>
              <w:t xml:space="preserve">he </w:t>
            </w:r>
            <w:r>
              <w:rPr>
                <w:rFonts w:ascii="Arial" w:hAnsi="Arial" w:cs="Arial"/>
                <w:sz w:val="16"/>
              </w:rPr>
              <w:t xml:space="preserve">structural definition (components and constraints) of the </w:t>
            </w:r>
            <w:r w:rsidR="00931000" w:rsidRPr="004C5263">
              <w:rPr>
                <w:rFonts w:ascii="Arial" w:hAnsi="Arial" w:cs="Arial"/>
                <w:sz w:val="16"/>
              </w:rPr>
              <w:t xml:space="preserve">persistent objects </w:t>
            </w:r>
            <w:r>
              <w:rPr>
                <w:rFonts w:ascii="Arial" w:hAnsi="Arial" w:cs="Arial"/>
                <w:sz w:val="16"/>
              </w:rPr>
              <w:t>owned (i.e. created) by</w:t>
            </w:r>
            <w:r w:rsidRPr="004C5263">
              <w:rPr>
                <w:rFonts w:ascii="Arial" w:hAnsi="Arial" w:cs="Arial"/>
                <w:sz w:val="16"/>
              </w:rPr>
              <w:t xml:space="preserve"> the </w:t>
            </w:r>
            <w:r>
              <w:rPr>
                <w:rFonts w:ascii="Arial" w:hAnsi="Arial" w:cs="Arial"/>
                <w:sz w:val="16"/>
              </w:rPr>
              <w:t>current user</w:t>
            </w:r>
          </w:p>
        </w:tc>
      </w:tr>
    </w:tbl>
    <w:p w14:paraId="364F17EC" w14:textId="77777777" w:rsidR="004C5263" w:rsidRDefault="004C5263" w:rsidP="00E262E6">
      <w:pPr>
        <w:spacing w:before="60" w:after="60"/>
        <w:jc w:val="both"/>
        <w:rPr>
          <w:rFonts w:ascii="Cambria" w:hAnsi="Cambria"/>
        </w:rPr>
      </w:pPr>
    </w:p>
    <w:p w14:paraId="007AB6A1" w14:textId="27605FB2" w:rsidR="00E262E6" w:rsidRDefault="004C5263" w:rsidP="00E262E6">
      <w:pPr>
        <w:spacing w:before="60" w:after="60"/>
        <w:jc w:val="both"/>
        <w:rPr>
          <w:rFonts w:ascii="Cambria" w:hAnsi="Cambria"/>
        </w:rPr>
      </w:pPr>
      <w:r>
        <w:rPr>
          <w:rFonts w:ascii="Cambria" w:hAnsi="Cambria"/>
        </w:rPr>
        <w:t xml:space="preserve">Those predefined datasets can be used, </w:t>
      </w:r>
      <w:r w:rsidR="008B4040">
        <w:rPr>
          <w:rFonts w:ascii="Cambria" w:hAnsi="Cambria"/>
        </w:rPr>
        <w:t>e.g. to know which are the dataset</w:t>
      </w:r>
      <w:r>
        <w:rPr>
          <w:rFonts w:ascii="Cambria" w:hAnsi="Cambria"/>
        </w:rPr>
        <w:t>s</w:t>
      </w:r>
      <w:r w:rsidR="008B4040">
        <w:rPr>
          <w:rFonts w:ascii="Cambria" w:hAnsi="Cambria"/>
        </w:rPr>
        <w:t xml:space="preserve"> having a component</w:t>
      </w:r>
      <w:r>
        <w:rPr>
          <w:rFonts w:ascii="Cambria" w:hAnsi="Cambria"/>
        </w:rPr>
        <w:t xml:space="preserve"> with a given name or type, </w:t>
      </w:r>
      <w:r w:rsidR="00FE4081">
        <w:rPr>
          <w:rFonts w:ascii="Cambria" w:hAnsi="Cambria"/>
        </w:rPr>
        <w:t>or</w:t>
      </w:r>
      <w:r>
        <w:rPr>
          <w:rFonts w:ascii="Cambria" w:hAnsi="Cambria"/>
        </w:rPr>
        <w:t xml:space="preserve"> which are the datasets having a component that includes a given code in its list of possible values.</w:t>
      </w:r>
    </w:p>
    <w:p w14:paraId="4E2BFC07" w14:textId="26CA2DC4" w:rsidR="00DE5425" w:rsidRDefault="00DE5425" w:rsidP="00E262E6">
      <w:pPr>
        <w:spacing w:before="60" w:after="60"/>
        <w:jc w:val="both"/>
        <w:rPr>
          <w:rFonts w:ascii="Cambria" w:hAnsi="Cambria"/>
        </w:rPr>
      </w:pPr>
      <w:r>
        <w:rPr>
          <w:rFonts w:ascii="Cambria" w:hAnsi="Cambria"/>
        </w:rPr>
        <w:t xml:space="preserve">All objects have properties attached (at object level) e.g. general description, date of creation, </w:t>
      </w:r>
      <w:r w:rsidR="004C5263">
        <w:rPr>
          <w:rFonts w:ascii="Cambria" w:hAnsi="Cambria"/>
        </w:rPr>
        <w:t xml:space="preserve">last modification, </w:t>
      </w:r>
      <w:r>
        <w:rPr>
          <w:rFonts w:ascii="Cambria" w:hAnsi="Cambria"/>
        </w:rPr>
        <w:t>etc. Those properties can be configured in each database</w:t>
      </w:r>
      <w:r w:rsidR="00FE4081">
        <w:rPr>
          <w:rFonts w:ascii="Cambria" w:hAnsi="Cambria"/>
        </w:rPr>
        <w:t>.</w:t>
      </w:r>
    </w:p>
    <w:p w14:paraId="7EBCE0E0" w14:textId="1CD6AC5A" w:rsidR="00E262E6" w:rsidRPr="00386FBF" w:rsidRDefault="00E262E6" w:rsidP="00E262E6">
      <w:pPr>
        <w:pStyle w:val="Stile3"/>
        <w:rPr>
          <w:lang w:val="en-GB"/>
        </w:rPr>
      </w:pPr>
      <w:bookmarkStart w:id="28" w:name="_Toc528148548"/>
      <w:r>
        <w:rPr>
          <w:lang w:val="en-GB"/>
        </w:rPr>
        <w:t>How the programs are stored</w:t>
      </w:r>
      <w:bookmarkEnd w:id="28"/>
    </w:p>
    <w:p w14:paraId="6FC31933" w14:textId="7C9328CC" w:rsidR="008B4040" w:rsidRDefault="00E262E6" w:rsidP="008B4040">
      <w:pPr>
        <w:spacing w:before="60" w:after="60"/>
        <w:jc w:val="both"/>
        <w:rPr>
          <w:rFonts w:ascii="Cambria" w:hAnsi="Cambria"/>
        </w:rPr>
      </w:pPr>
      <w:r>
        <w:rPr>
          <w:rFonts w:ascii="Cambria" w:hAnsi="Cambria"/>
        </w:rPr>
        <w:t>The</w:t>
      </w:r>
      <w:r w:rsidR="008B4040">
        <w:rPr>
          <w:rFonts w:ascii="Cambria" w:hAnsi="Cambria"/>
        </w:rPr>
        <w:t xml:space="preserve"> objects </w:t>
      </w:r>
      <w:r>
        <w:rPr>
          <w:rFonts w:ascii="Cambria" w:hAnsi="Cambria"/>
        </w:rPr>
        <w:t xml:space="preserve">containing VTL code </w:t>
      </w:r>
      <w:r w:rsidR="008B4040">
        <w:rPr>
          <w:rFonts w:ascii="Cambria" w:hAnsi="Cambria"/>
        </w:rPr>
        <w:t xml:space="preserve">(rulesets, </w:t>
      </w:r>
      <w:r w:rsidR="00CB0A67">
        <w:rPr>
          <w:rFonts w:ascii="Cambria" w:hAnsi="Cambria"/>
        </w:rPr>
        <w:t xml:space="preserve">user-defined </w:t>
      </w:r>
      <w:r w:rsidR="008B4040">
        <w:rPr>
          <w:rFonts w:ascii="Cambria" w:hAnsi="Cambria"/>
        </w:rPr>
        <w:t xml:space="preserve">operator, </w:t>
      </w:r>
      <w:r w:rsidR="00CB0A67">
        <w:rPr>
          <w:rFonts w:ascii="Cambria" w:hAnsi="Cambria"/>
        </w:rPr>
        <w:t>user-defined function</w:t>
      </w:r>
      <w:r w:rsidR="008B4040">
        <w:rPr>
          <w:rFonts w:ascii="Cambria" w:hAnsi="Cambria"/>
        </w:rPr>
        <w:t>) are st</w:t>
      </w:r>
      <w:r w:rsidR="007D16DD">
        <w:rPr>
          <w:rFonts w:ascii="Cambria" w:hAnsi="Cambria"/>
        </w:rPr>
        <w:t xml:space="preserve">ored in the underlying database management system by storing the syntax tree into a </w:t>
      </w:r>
      <w:r w:rsidR="00072946">
        <w:rPr>
          <w:rFonts w:ascii="Cambria" w:hAnsi="Cambria"/>
        </w:rPr>
        <w:t>relational</w:t>
      </w:r>
      <w:r w:rsidR="007D16DD">
        <w:rPr>
          <w:rFonts w:ascii="Cambria" w:hAnsi="Cambria"/>
        </w:rPr>
        <w:t xml:space="preserve"> table</w:t>
      </w:r>
      <w:r w:rsidR="00072946">
        <w:rPr>
          <w:rFonts w:ascii="Cambria" w:hAnsi="Cambria"/>
        </w:rPr>
        <w:t xml:space="preserve"> (VTL system table)</w:t>
      </w:r>
      <w:r w:rsidR="007D16DD">
        <w:rPr>
          <w:rFonts w:ascii="Cambria" w:hAnsi="Cambria"/>
        </w:rPr>
        <w:t>.</w:t>
      </w:r>
      <w:r w:rsidR="00A0615F">
        <w:rPr>
          <w:rFonts w:ascii="Cambria" w:hAnsi="Cambria"/>
        </w:rPr>
        <w:t xml:space="preserve"> As a result, the objects are parsed only once and executed multiple times.</w:t>
      </w:r>
    </w:p>
    <w:p w14:paraId="7DB89CE3" w14:textId="77777777" w:rsidR="00EB4A60" w:rsidRPr="004B4095" w:rsidRDefault="00EB4A60" w:rsidP="00EB4A60">
      <w:pPr>
        <w:pStyle w:val="Stile3"/>
        <w:rPr>
          <w:lang w:val="en-GB"/>
        </w:rPr>
      </w:pPr>
      <w:bookmarkStart w:id="29" w:name="_Toc528148549"/>
      <w:r>
        <w:rPr>
          <w:lang w:val="en-GB"/>
        </w:rPr>
        <w:t>User management</w:t>
      </w:r>
      <w:bookmarkEnd w:id="29"/>
    </w:p>
    <w:p w14:paraId="2E67BCE2" w14:textId="77777777" w:rsidR="00EB4A60" w:rsidRDefault="00EB4A60" w:rsidP="00EB4A60">
      <w:pPr>
        <w:spacing w:before="60" w:after="60"/>
        <w:jc w:val="both"/>
        <w:rPr>
          <w:rFonts w:ascii="Cambria" w:hAnsi="Cambria"/>
        </w:rPr>
      </w:pPr>
      <w:r>
        <w:rPr>
          <w:rFonts w:ascii="Cambria" w:hAnsi="Cambria"/>
        </w:rPr>
        <w:t>It is a multi-user system. Each user has its own module (database schema) in which the data and metadata can be created. The owner of an object can grant/revoke read/update privileges to other users.</w:t>
      </w:r>
    </w:p>
    <w:p w14:paraId="5CC5ECDC" w14:textId="77777777" w:rsidR="00EB4A60" w:rsidRDefault="00EB4A60" w:rsidP="00EB4A60">
      <w:pPr>
        <w:spacing w:before="60" w:after="60"/>
        <w:jc w:val="both"/>
        <w:rPr>
          <w:rFonts w:ascii="Cambria" w:hAnsi="Cambria"/>
        </w:rPr>
      </w:pPr>
      <w:r>
        <w:rPr>
          <w:rFonts w:ascii="Cambria" w:hAnsi="Cambria"/>
        </w:rPr>
        <w:lastRenderedPageBreak/>
        <w:t>An object of which the current user is not owner can be denoted with the VTL notation:</w:t>
      </w:r>
    </w:p>
    <w:p w14:paraId="301CAE0E" w14:textId="77777777" w:rsidR="00EB4A60" w:rsidRDefault="00EB4A60" w:rsidP="00EB4A60">
      <w:pPr>
        <w:spacing w:before="60" w:after="60"/>
        <w:jc w:val="both"/>
        <w:rPr>
          <w:rFonts w:ascii="Cambria" w:hAnsi="Cambria"/>
        </w:rPr>
      </w:pPr>
      <w:r>
        <w:rPr>
          <w:rFonts w:ascii="Cambria" w:hAnsi="Cambria"/>
        </w:rPr>
        <w:tab/>
        <w:t xml:space="preserve">owner </w:t>
      </w:r>
      <w:r w:rsidRPr="004B4095">
        <w:rPr>
          <w:rFonts w:ascii="Cambria" w:hAnsi="Cambria"/>
          <w:b/>
        </w:rPr>
        <w:t>\</w:t>
      </w:r>
      <w:r>
        <w:rPr>
          <w:rFonts w:ascii="Cambria" w:hAnsi="Cambria"/>
        </w:rPr>
        <w:t xml:space="preserve"> object</w:t>
      </w:r>
    </w:p>
    <w:p w14:paraId="66AF133E" w14:textId="1DCC2A60" w:rsidR="00A675B5" w:rsidRPr="00386FBF" w:rsidRDefault="00A675B5" w:rsidP="00A675B5">
      <w:pPr>
        <w:pStyle w:val="Stile3"/>
        <w:rPr>
          <w:lang w:val="en-GB"/>
        </w:rPr>
      </w:pPr>
      <w:bookmarkStart w:id="30" w:name="_Toc528148550"/>
      <w:r>
        <w:rPr>
          <w:lang w:val="en-GB"/>
        </w:rPr>
        <w:t>History</w:t>
      </w:r>
      <w:r w:rsidR="00163F24">
        <w:rPr>
          <w:lang w:val="en-GB"/>
        </w:rPr>
        <w:t xml:space="preserve"> and audit information</w:t>
      </w:r>
      <w:bookmarkEnd w:id="30"/>
    </w:p>
    <w:p w14:paraId="3810E3B3" w14:textId="0EB6EC98" w:rsidR="00163F24" w:rsidRPr="00FA3BAA" w:rsidRDefault="00163F24" w:rsidP="00A675B5">
      <w:pPr>
        <w:spacing w:before="60" w:after="60"/>
        <w:jc w:val="both"/>
        <w:rPr>
          <w:rFonts w:ascii="Cambria" w:hAnsi="Cambria"/>
        </w:rPr>
      </w:pPr>
      <w:r w:rsidRPr="00FA3BAA">
        <w:rPr>
          <w:rFonts w:ascii="Cambria" w:hAnsi="Cambria"/>
        </w:rPr>
        <w:t>The system s</w:t>
      </w:r>
      <w:r w:rsidR="00EB4A60">
        <w:rPr>
          <w:rFonts w:ascii="Cambria" w:hAnsi="Cambria"/>
        </w:rPr>
        <w:t>tores the following information:</w:t>
      </w:r>
    </w:p>
    <w:p w14:paraId="0C83365A" w14:textId="62895B71" w:rsidR="00A675B5" w:rsidRPr="00FA3BAA" w:rsidRDefault="00163F24" w:rsidP="00163F24">
      <w:pPr>
        <w:pStyle w:val="ListParagraph"/>
        <w:numPr>
          <w:ilvl w:val="0"/>
          <w:numId w:val="8"/>
        </w:numPr>
        <w:spacing w:before="60" w:after="60"/>
        <w:jc w:val="both"/>
        <w:rPr>
          <w:i w:val="0"/>
          <w:color w:val="auto"/>
          <w:sz w:val="20"/>
        </w:rPr>
      </w:pPr>
      <w:r w:rsidRPr="00FA3BAA">
        <w:rPr>
          <w:i w:val="0"/>
          <w:color w:val="auto"/>
          <w:sz w:val="20"/>
        </w:rPr>
        <w:t>T</w:t>
      </w:r>
      <w:r w:rsidR="00A675B5" w:rsidRPr="00FA3BAA">
        <w:rPr>
          <w:i w:val="0"/>
          <w:color w:val="auto"/>
          <w:sz w:val="20"/>
        </w:rPr>
        <w:t>he state</w:t>
      </w:r>
      <w:r w:rsidRPr="00FA3BAA">
        <w:rPr>
          <w:i w:val="0"/>
          <w:color w:val="auto"/>
          <w:sz w:val="20"/>
        </w:rPr>
        <w:t xml:space="preserve">ments executed in each session. </w:t>
      </w:r>
    </w:p>
    <w:p w14:paraId="658218FF" w14:textId="44F05914" w:rsidR="00A675B5" w:rsidRPr="00FA3BAA" w:rsidRDefault="00911371" w:rsidP="00163F24">
      <w:pPr>
        <w:pStyle w:val="ListParagraph"/>
        <w:numPr>
          <w:ilvl w:val="0"/>
          <w:numId w:val="8"/>
        </w:numPr>
        <w:spacing w:before="60" w:after="60"/>
        <w:jc w:val="both"/>
        <w:rPr>
          <w:i w:val="0"/>
          <w:color w:val="auto"/>
          <w:sz w:val="20"/>
        </w:rPr>
      </w:pPr>
      <w:r>
        <w:rPr>
          <w:i w:val="0"/>
          <w:color w:val="auto"/>
          <w:sz w:val="20"/>
        </w:rPr>
        <w:t>When the data contained in a dataset are updated: t</w:t>
      </w:r>
      <w:r w:rsidR="00163F24" w:rsidRPr="00FA3BAA">
        <w:rPr>
          <w:i w:val="0"/>
          <w:color w:val="auto"/>
          <w:sz w:val="20"/>
        </w:rPr>
        <w:t>he</w:t>
      </w:r>
      <w:r w:rsidR="00A675B5" w:rsidRPr="00FA3BAA">
        <w:rPr>
          <w:i w:val="0"/>
          <w:color w:val="auto"/>
          <w:sz w:val="20"/>
        </w:rPr>
        <w:t xml:space="preserve"> data </w:t>
      </w:r>
      <w:r w:rsidR="00163F24" w:rsidRPr="00FA3BAA">
        <w:rPr>
          <w:i w:val="0"/>
          <w:color w:val="auto"/>
          <w:sz w:val="20"/>
        </w:rPr>
        <w:t xml:space="preserve">relative to </w:t>
      </w:r>
      <w:r w:rsidR="00A675B5" w:rsidRPr="00FA3BAA">
        <w:rPr>
          <w:i w:val="0"/>
          <w:color w:val="auto"/>
          <w:sz w:val="20"/>
        </w:rPr>
        <w:t xml:space="preserve">time of update, </w:t>
      </w:r>
      <w:r w:rsidR="00E413C4">
        <w:rPr>
          <w:i w:val="0"/>
          <w:color w:val="auto"/>
          <w:sz w:val="20"/>
        </w:rPr>
        <w:t xml:space="preserve">the </w:t>
      </w:r>
      <w:r w:rsidR="00A675B5" w:rsidRPr="00FA3BAA">
        <w:rPr>
          <w:i w:val="0"/>
          <w:color w:val="auto"/>
          <w:sz w:val="20"/>
        </w:rPr>
        <w:t>min/max values of</w:t>
      </w:r>
      <w:r>
        <w:rPr>
          <w:i w:val="0"/>
          <w:color w:val="auto"/>
          <w:sz w:val="20"/>
        </w:rPr>
        <w:t xml:space="preserve"> the</w:t>
      </w:r>
      <w:r w:rsidR="00A675B5" w:rsidRPr="00FA3BAA">
        <w:rPr>
          <w:i w:val="0"/>
          <w:color w:val="auto"/>
          <w:sz w:val="20"/>
        </w:rPr>
        <w:t xml:space="preserve"> </w:t>
      </w:r>
      <w:r w:rsidR="00A675B5" w:rsidRPr="00911371">
        <w:rPr>
          <w:rFonts w:ascii="Arial" w:hAnsi="Arial" w:cs="Arial"/>
          <w:i w:val="0"/>
          <w:color w:val="auto"/>
          <w:sz w:val="20"/>
        </w:rPr>
        <w:t>time_period</w:t>
      </w:r>
      <w:r w:rsidR="00A675B5" w:rsidRPr="00FA3BAA">
        <w:rPr>
          <w:i w:val="0"/>
          <w:color w:val="auto"/>
          <w:sz w:val="20"/>
        </w:rPr>
        <w:t xml:space="preserve"> </w:t>
      </w:r>
      <w:r w:rsidR="00E413C4">
        <w:rPr>
          <w:i w:val="0"/>
          <w:color w:val="auto"/>
          <w:sz w:val="20"/>
        </w:rPr>
        <w:t xml:space="preserve">identifier component </w:t>
      </w:r>
      <w:r w:rsidR="00A675B5" w:rsidRPr="00FA3BAA">
        <w:rPr>
          <w:i w:val="0"/>
          <w:color w:val="auto"/>
          <w:sz w:val="20"/>
        </w:rPr>
        <w:t xml:space="preserve">affected, </w:t>
      </w:r>
      <w:r w:rsidR="00E413C4">
        <w:rPr>
          <w:i w:val="0"/>
          <w:color w:val="auto"/>
          <w:sz w:val="20"/>
        </w:rPr>
        <w:t xml:space="preserve">the </w:t>
      </w:r>
      <w:r w:rsidR="00A675B5" w:rsidRPr="00FA3BAA">
        <w:rPr>
          <w:i w:val="0"/>
          <w:color w:val="auto"/>
          <w:sz w:val="20"/>
        </w:rPr>
        <w:t>num</w:t>
      </w:r>
      <w:r w:rsidR="00E413C4">
        <w:rPr>
          <w:i w:val="0"/>
          <w:color w:val="auto"/>
          <w:sz w:val="20"/>
        </w:rPr>
        <w:t>ber of cells updated etc</w:t>
      </w:r>
      <w:r w:rsidR="00163F24" w:rsidRPr="00FA3BAA">
        <w:rPr>
          <w:i w:val="0"/>
          <w:color w:val="auto"/>
          <w:sz w:val="20"/>
        </w:rPr>
        <w:t>.</w:t>
      </w:r>
    </w:p>
    <w:p w14:paraId="6688C7E6" w14:textId="7837894E" w:rsidR="005B1E05" w:rsidRDefault="00A675B5" w:rsidP="00A27DB1">
      <w:pPr>
        <w:pStyle w:val="ListParagraph"/>
        <w:numPr>
          <w:ilvl w:val="0"/>
          <w:numId w:val="8"/>
        </w:numPr>
        <w:spacing w:before="60" w:after="60"/>
        <w:jc w:val="both"/>
        <w:rPr>
          <w:i w:val="0"/>
          <w:color w:val="auto"/>
          <w:sz w:val="20"/>
        </w:rPr>
      </w:pPr>
      <w:r w:rsidRPr="00FA3BAA">
        <w:rPr>
          <w:i w:val="0"/>
          <w:color w:val="auto"/>
          <w:sz w:val="20"/>
        </w:rPr>
        <w:t>When a dataset is modified (</w:t>
      </w:r>
      <w:r w:rsidR="00072946" w:rsidRPr="00FA3BAA">
        <w:rPr>
          <w:i w:val="0"/>
          <w:color w:val="auto"/>
          <w:sz w:val="20"/>
        </w:rPr>
        <w:t>using</w:t>
      </w:r>
      <w:r w:rsidRPr="00FA3BAA">
        <w:rPr>
          <w:i w:val="0"/>
          <w:color w:val="auto"/>
          <w:sz w:val="20"/>
        </w:rPr>
        <w:t xml:space="preserve"> </w:t>
      </w:r>
      <w:r w:rsidR="00072946" w:rsidRPr="00FA3BAA">
        <w:rPr>
          <w:i w:val="0"/>
          <w:color w:val="auto"/>
          <w:sz w:val="20"/>
        </w:rPr>
        <w:t>the</w:t>
      </w:r>
      <w:r w:rsidRPr="00FA3BAA">
        <w:rPr>
          <w:i w:val="0"/>
          <w:color w:val="auto"/>
          <w:sz w:val="20"/>
        </w:rPr>
        <w:t xml:space="preserve"> </w:t>
      </w:r>
      <w:r w:rsidRPr="00E413C4">
        <w:rPr>
          <w:rFonts w:ascii="Arial" w:hAnsi="Arial" w:cs="Arial"/>
          <w:i w:val="0"/>
          <w:color w:val="auto"/>
          <w:sz w:val="20"/>
        </w:rPr>
        <w:t>alter</w:t>
      </w:r>
      <w:r w:rsidRPr="00FA3BAA">
        <w:rPr>
          <w:i w:val="0"/>
          <w:color w:val="auto"/>
          <w:sz w:val="20"/>
        </w:rPr>
        <w:t xml:space="preserve"> statement) </w:t>
      </w:r>
      <w:r w:rsidR="00163F24" w:rsidRPr="00FA3BAA">
        <w:rPr>
          <w:i w:val="0"/>
          <w:color w:val="auto"/>
          <w:sz w:val="20"/>
        </w:rPr>
        <w:t>the type of change</w:t>
      </w:r>
      <w:r w:rsidRPr="00FA3BAA">
        <w:rPr>
          <w:i w:val="0"/>
          <w:color w:val="auto"/>
          <w:sz w:val="20"/>
        </w:rPr>
        <w:t xml:space="preserve"> </w:t>
      </w:r>
      <w:r w:rsidR="00E413C4">
        <w:rPr>
          <w:i w:val="0"/>
          <w:color w:val="auto"/>
          <w:sz w:val="20"/>
        </w:rPr>
        <w:t>carried out</w:t>
      </w:r>
      <w:r w:rsidRPr="00FA3BAA">
        <w:rPr>
          <w:i w:val="0"/>
          <w:color w:val="auto"/>
          <w:sz w:val="20"/>
        </w:rPr>
        <w:t>.</w:t>
      </w:r>
    </w:p>
    <w:p w14:paraId="059B66A2" w14:textId="7279C474" w:rsidR="00E413C4" w:rsidRPr="00FA3BAA" w:rsidRDefault="00E413C4" w:rsidP="00A27DB1">
      <w:pPr>
        <w:pStyle w:val="ListParagraph"/>
        <w:numPr>
          <w:ilvl w:val="0"/>
          <w:numId w:val="8"/>
        </w:numPr>
        <w:spacing w:before="60" w:after="60"/>
        <w:jc w:val="both"/>
        <w:rPr>
          <w:i w:val="0"/>
          <w:color w:val="auto"/>
          <w:sz w:val="20"/>
        </w:rPr>
      </w:pPr>
      <w:r>
        <w:rPr>
          <w:i w:val="0"/>
          <w:color w:val="auto"/>
          <w:sz w:val="20"/>
        </w:rPr>
        <w:t>The start/end timestamp of the user sessions (login/logout).</w:t>
      </w:r>
    </w:p>
    <w:p w14:paraId="1E9D93C1" w14:textId="321CB37A" w:rsidR="005E11C3" w:rsidRPr="004B4095" w:rsidRDefault="005E11C3" w:rsidP="005E11C3">
      <w:pPr>
        <w:pStyle w:val="Stile3"/>
        <w:rPr>
          <w:lang w:val="en-GB"/>
        </w:rPr>
      </w:pPr>
      <w:bookmarkStart w:id="31" w:name="_Toc528148551"/>
      <w:r>
        <w:rPr>
          <w:lang w:val="en-GB"/>
        </w:rPr>
        <w:t>Remote databases</w:t>
      </w:r>
      <w:bookmarkEnd w:id="31"/>
    </w:p>
    <w:p w14:paraId="2AC7F292" w14:textId="389A5EA2" w:rsidR="004B4095" w:rsidRDefault="005E11C3" w:rsidP="00A27DB1">
      <w:pPr>
        <w:spacing w:before="60" w:after="60"/>
        <w:jc w:val="both"/>
        <w:rPr>
          <w:rFonts w:ascii="Cambria" w:hAnsi="Cambria"/>
        </w:rPr>
      </w:pPr>
      <w:r>
        <w:rPr>
          <w:rFonts w:ascii="Cambria" w:hAnsi="Cambria"/>
        </w:rPr>
        <w:t xml:space="preserve">It is possible to access datasets that are stored in other VTL databases, provided that an Oracle database link has been created in the current database and the remote database is a valid VTL database (with a metabase created). Under these assumptions then the remote dataset is available with the syntax </w:t>
      </w:r>
      <w:r w:rsidRPr="005E11C3">
        <w:rPr>
          <w:rFonts w:ascii="Arial" w:hAnsi="Arial" w:cs="Arial"/>
        </w:rPr>
        <w:t>ds@dblink</w:t>
      </w:r>
      <w:r>
        <w:rPr>
          <w:rFonts w:ascii="Cambria" w:hAnsi="Cambria"/>
        </w:rPr>
        <w:t xml:space="preserve">. A remote dataset can be used within an expression as any other dataset e.g. </w:t>
      </w:r>
      <w:r w:rsidRPr="005E11C3">
        <w:rPr>
          <w:rFonts w:ascii="Arial" w:hAnsi="Arial" w:cs="Arial"/>
        </w:rPr>
        <w:t>ds1@dblink + ds2</w:t>
      </w:r>
      <w:r>
        <w:rPr>
          <w:rFonts w:ascii="Cambria" w:hAnsi="Cambria"/>
        </w:rPr>
        <w:t xml:space="preserve"> is a valid expression. </w:t>
      </w:r>
      <w:r w:rsidR="001F32DE">
        <w:rPr>
          <w:rFonts w:ascii="Cambria" w:hAnsi="Cambria"/>
        </w:rPr>
        <w:t>The database link must be created directly in SQL by executing a “CREATE DATABASE LINK” statement.</w:t>
      </w:r>
    </w:p>
    <w:p w14:paraId="2ABE5125" w14:textId="5CCDAFC8" w:rsidR="00AF5955" w:rsidRPr="004B4095" w:rsidRDefault="00AF5955" w:rsidP="00AF5955">
      <w:pPr>
        <w:pStyle w:val="Stile3"/>
        <w:rPr>
          <w:lang w:val="en-GB"/>
        </w:rPr>
      </w:pPr>
      <w:bookmarkStart w:id="32" w:name="_Toc528148552"/>
      <w:r>
        <w:rPr>
          <w:lang w:val="en-GB"/>
        </w:rPr>
        <w:t>The metabase</w:t>
      </w:r>
      <w:bookmarkEnd w:id="32"/>
    </w:p>
    <w:p w14:paraId="6AB46490" w14:textId="380FB609" w:rsidR="00BF7821" w:rsidRPr="00BF7821" w:rsidRDefault="00AF5955" w:rsidP="00AF5955">
      <w:pPr>
        <w:spacing w:before="60" w:after="60"/>
        <w:jc w:val="both"/>
        <w:rPr>
          <w:rFonts w:ascii="Cambria" w:hAnsi="Cambria"/>
        </w:rPr>
      </w:pPr>
      <w:r w:rsidRPr="00BF7821">
        <w:rPr>
          <w:rFonts w:ascii="Cambria" w:hAnsi="Cambria"/>
        </w:rPr>
        <w:t xml:space="preserve">The metabase is made of </w:t>
      </w:r>
      <w:r w:rsidR="00BF7821">
        <w:rPr>
          <w:rFonts w:ascii="Cambria" w:hAnsi="Cambria"/>
        </w:rPr>
        <w:t>a few</w:t>
      </w:r>
      <w:r w:rsidRPr="00BF7821">
        <w:rPr>
          <w:rFonts w:ascii="Cambria" w:hAnsi="Cambria"/>
        </w:rPr>
        <w:t xml:space="preserve"> </w:t>
      </w:r>
      <w:r w:rsidR="00BF7821" w:rsidRPr="00BF7821">
        <w:rPr>
          <w:rFonts w:ascii="Cambria" w:hAnsi="Cambria"/>
        </w:rPr>
        <w:t>SQL tables containing:</w:t>
      </w:r>
    </w:p>
    <w:p w14:paraId="753D06F2" w14:textId="22BC8520" w:rsidR="00BF7821"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 xml:space="preserve">The </w:t>
      </w:r>
      <w:r>
        <w:rPr>
          <w:i w:val="0"/>
          <w:color w:val="auto"/>
          <w:sz w:val="20"/>
        </w:rPr>
        <w:t>names of the</w:t>
      </w:r>
      <w:r w:rsidRPr="00BF7821">
        <w:rPr>
          <w:i w:val="0"/>
          <w:color w:val="auto"/>
          <w:sz w:val="20"/>
        </w:rPr>
        <w:t xml:space="preserve"> persistent objects and their object-level properties: </w:t>
      </w:r>
      <w:r>
        <w:rPr>
          <w:i w:val="0"/>
          <w:color w:val="auto"/>
          <w:sz w:val="20"/>
        </w:rPr>
        <w:t xml:space="preserve">description, </w:t>
      </w:r>
      <w:r w:rsidRPr="00BF7821">
        <w:rPr>
          <w:i w:val="0"/>
          <w:color w:val="auto"/>
          <w:sz w:val="20"/>
        </w:rPr>
        <w:t>date of creation etc. (mdt_objects). A new object-level property can be created by adding a column to this table.</w:t>
      </w:r>
    </w:p>
    <w:p w14:paraId="623BB67B" w14:textId="694AD7C8" w:rsidR="00AF5955" w:rsidRPr="00BF7821" w:rsidRDefault="00BF7821" w:rsidP="00BF7821">
      <w:pPr>
        <w:pStyle w:val="ListParagraph"/>
        <w:numPr>
          <w:ilvl w:val="0"/>
          <w:numId w:val="10"/>
        </w:numPr>
        <w:spacing w:before="60" w:after="60"/>
        <w:jc w:val="both"/>
        <w:rPr>
          <w:i w:val="0"/>
          <w:color w:val="auto"/>
          <w:sz w:val="20"/>
        </w:rPr>
      </w:pPr>
      <w:r w:rsidRPr="00BF7821">
        <w:rPr>
          <w:i w:val="0"/>
          <w:color w:val="auto"/>
          <w:sz w:val="20"/>
        </w:rPr>
        <w:t>the structural definition of datasets, valuedomains and views (mdt_objects, mdt_dimensions and mdt_positions)</w:t>
      </w:r>
    </w:p>
    <w:p w14:paraId="088086EC" w14:textId="1908489C" w:rsidR="00BF7821" w:rsidRDefault="00BF7821" w:rsidP="00BF7821">
      <w:pPr>
        <w:pStyle w:val="ListParagraph"/>
        <w:numPr>
          <w:ilvl w:val="0"/>
          <w:numId w:val="10"/>
        </w:numPr>
        <w:spacing w:before="60" w:after="60"/>
        <w:jc w:val="both"/>
        <w:rPr>
          <w:i w:val="0"/>
          <w:color w:val="auto"/>
          <w:sz w:val="20"/>
        </w:rPr>
      </w:pPr>
      <w:r w:rsidRPr="00BF7821">
        <w:rPr>
          <w:i w:val="0"/>
          <w:color w:val="auto"/>
          <w:sz w:val="20"/>
        </w:rPr>
        <w:t>the program code of user-defined functions and operators, datapoint rulesets and hierarchical rulesets (mdt_syntax_trees).</w:t>
      </w:r>
    </w:p>
    <w:p w14:paraId="6DD64390" w14:textId="61D890B8" w:rsidR="00BF7821" w:rsidRPr="00BF7821" w:rsidRDefault="00BF7821" w:rsidP="00BF7821">
      <w:pPr>
        <w:spacing w:before="60" w:after="60"/>
        <w:jc w:val="both"/>
        <w:rPr>
          <w:rFonts w:asciiTheme="majorHAnsi" w:hAnsiTheme="majorHAnsi"/>
          <w:color w:val="auto"/>
        </w:rPr>
      </w:pPr>
      <w:r w:rsidRPr="00BF7821">
        <w:rPr>
          <w:rFonts w:asciiTheme="majorHAnsi" w:hAnsiTheme="majorHAnsi"/>
          <w:color w:val="auto"/>
        </w:rPr>
        <w:t xml:space="preserve">The different tables are </w:t>
      </w:r>
      <w:r>
        <w:rPr>
          <w:rFonts w:asciiTheme="majorHAnsi" w:hAnsiTheme="majorHAnsi"/>
          <w:color w:val="auto"/>
        </w:rPr>
        <w:t xml:space="preserve">linked using the column </w:t>
      </w:r>
      <w:r w:rsidRPr="00BF7821">
        <w:rPr>
          <w:rFonts w:ascii="Arial" w:hAnsi="Arial" w:cs="Arial"/>
          <w:color w:val="auto"/>
        </w:rPr>
        <w:t>object_id</w:t>
      </w:r>
      <w:r>
        <w:rPr>
          <w:rFonts w:asciiTheme="majorHAnsi" w:hAnsiTheme="majorHAnsi"/>
          <w:color w:val="auto"/>
        </w:rPr>
        <w:t>.</w:t>
      </w:r>
    </w:p>
    <w:p w14:paraId="24017D7D" w14:textId="6041C8E3" w:rsidR="00BF7821" w:rsidRPr="00BF7821" w:rsidRDefault="00BF7821" w:rsidP="00BF7821">
      <w:pPr>
        <w:spacing w:before="60" w:after="60"/>
        <w:jc w:val="both"/>
        <w:rPr>
          <w:rFonts w:asciiTheme="majorHAnsi" w:hAnsiTheme="majorHAnsi"/>
          <w:color w:val="auto"/>
        </w:rPr>
      </w:pPr>
    </w:p>
    <w:p w14:paraId="4546CA9A" w14:textId="77777777" w:rsidR="00BF7821" w:rsidRPr="001F32DE" w:rsidRDefault="00BF7821" w:rsidP="00AF5955">
      <w:pPr>
        <w:spacing w:before="60" w:after="60"/>
        <w:jc w:val="both"/>
        <w:rPr>
          <w:rFonts w:ascii="Cambria" w:hAnsi="Cambria"/>
        </w:rPr>
      </w:pPr>
    </w:p>
    <w:p w14:paraId="152D457F" w14:textId="77777777" w:rsidR="00AF5955" w:rsidRPr="001F32DE" w:rsidRDefault="00AF5955" w:rsidP="00A27DB1">
      <w:pPr>
        <w:spacing w:before="60" w:after="60"/>
        <w:jc w:val="both"/>
        <w:rPr>
          <w:rFonts w:ascii="Cambria" w:hAnsi="Cambria"/>
        </w:rPr>
      </w:pPr>
    </w:p>
    <w:p w14:paraId="05B66621" w14:textId="77777777" w:rsidR="00EA2011" w:rsidRPr="00386FBF" w:rsidRDefault="00EA2011" w:rsidP="00EA2011">
      <w:pPr>
        <w:pStyle w:val="Stile1"/>
      </w:pPr>
      <w:bookmarkStart w:id="33" w:name="_Toc511617354"/>
      <w:bookmarkStart w:id="34" w:name="_Toc510145476"/>
      <w:bookmarkStart w:id="35" w:name="_Toc511617351"/>
      <w:bookmarkStart w:id="36" w:name="_Toc463805718"/>
      <w:bookmarkStart w:id="37" w:name="_Toc398999021"/>
      <w:bookmarkStart w:id="38" w:name="_Toc283049485"/>
      <w:bookmarkStart w:id="39" w:name="_Toc528148553"/>
      <w:r>
        <w:lastRenderedPageBreak/>
        <w:t>The user interface</w:t>
      </w:r>
      <w:bookmarkEnd w:id="39"/>
    </w:p>
    <w:p w14:paraId="4178B4F6" w14:textId="77777777" w:rsidR="00EA2011" w:rsidRDefault="00EA2011" w:rsidP="00EA2011">
      <w:pPr>
        <w:spacing w:before="60" w:after="60"/>
        <w:jc w:val="both"/>
        <w:rPr>
          <w:rFonts w:asciiTheme="majorHAnsi" w:eastAsia="Cambria" w:hAnsiTheme="majorHAnsi"/>
        </w:rPr>
      </w:pPr>
      <w:r>
        <w:rPr>
          <w:rFonts w:ascii="Cambria" w:eastAsia="Cambria" w:hAnsi="Cambria" w:cs="Cambria"/>
        </w:rPr>
        <w:t>This section describes</w:t>
      </w:r>
      <w:r w:rsidRPr="00CB4BCE">
        <w:rPr>
          <w:rFonts w:ascii="Cambria" w:eastAsia="Cambria" w:hAnsi="Cambria" w:cs="Cambria"/>
        </w:rPr>
        <w:t xml:space="preserve"> </w:t>
      </w:r>
      <w:r>
        <w:rPr>
          <w:rFonts w:asciiTheme="majorHAnsi" w:eastAsia="Cambria" w:hAnsiTheme="majorHAnsi"/>
        </w:rPr>
        <w:t>the simple user interface of the sandbox</w:t>
      </w:r>
      <w:r w:rsidRPr="00CB4BCE">
        <w:rPr>
          <w:rFonts w:asciiTheme="majorHAnsi" w:eastAsia="Cambria" w:hAnsiTheme="majorHAnsi"/>
        </w:rPr>
        <w:t xml:space="preserve">. </w:t>
      </w:r>
    </w:p>
    <w:p w14:paraId="610819F8" w14:textId="7B2E2BCC" w:rsidR="00733D4C" w:rsidRDefault="00EA2011" w:rsidP="00EA2011">
      <w:pPr>
        <w:spacing w:before="60" w:after="60"/>
        <w:jc w:val="both"/>
        <w:rPr>
          <w:rFonts w:asciiTheme="majorHAnsi" w:eastAsia="Cambria" w:hAnsiTheme="majorHAnsi"/>
        </w:rPr>
      </w:pPr>
      <w:r>
        <w:rPr>
          <w:rFonts w:asciiTheme="majorHAnsi" w:eastAsia="Cambria" w:hAnsiTheme="majorHAnsi"/>
        </w:rPr>
        <w:t>The user interface is divided into 2 areas</w:t>
      </w:r>
      <w:r w:rsidR="00733D4C">
        <w:rPr>
          <w:rFonts w:asciiTheme="majorHAnsi" w:eastAsia="Cambria" w:hAnsiTheme="majorHAnsi"/>
        </w:rPr>
        <w:t>, the Input Area and the Data Window.</w:t>
      </w:r>
    </w:p>
    <w:p w14:paraId="31374391" w14:textId="2169F885"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Input Area</w:t>
      </w:r>
    </w:p>
    <w:p w14:paraId="4EC32B51" w14:textId="59C4C9EF" w:rsidR="00EA2011" w:rsidRDefault="00EA2011" w:rsidP="00EA2011">
      <w:pPr>
        <w:spacing w:before="60" w:after="60"/>
        <w:jc w:val="both"/>
        <w:rPr>
          <w:rFonts w:asciiTheme="majorHAnsi" w:eastAsia="Cambria" w:hAnsiTheme="majorHAnsi"/>
        </w:rPr>
      </w:pPr>
      <w:r>
        <w:rPr>
          <w:rFonts w:asciiTheme="majorHAnsi" w:eastAsia="Cambria" w:hAnsiTheme="majorHAnsi"/>
        </w:rPr>
        <w:t xml:space="preserve">The Input Area is </w:t>
      </w:r>
      <w:r w:rsidR="00733D4C">
        <w:rPr>
          <w:rFonts w:asciiTheme="majorHAnsi" w:eastAsia="Cambria" w:hAnsiTheme="majorHAnsi"/>
        </w:rPr>
        <w:t>the upper part of the screen where</w:t>
      </w:r>
      <w:r>
        <w:rPr>
          <w:rFonts w:asciiTheme="majorHAnsi" w:eastAsia="Cambria" w:hAnsiTheme="majorHAnsi"/>
        </w:rPr>
        <w:t xml:space="preserve"> the user</w:t>
      </w:r>
      <w:r w:rsidR="00733D4C">
        <w:rPr>
          <w:rFonts w:asciiTheme="majorHAnsi" w:eastAsia="Cambria" w:hAnsiTheme="majorHAnsi"/>
        </w:rPr>
        <w:t xml:space="preserve"> enters the text to be executed</w:t>
      </w:r>
      <w:r>
        <w:rPr>
          <w:rFonts w:asciiTheme="majorHAnsi" w:eastAsia="Cambria" w:hAnsiTheme="majorHAnsi"/>
        </w:rPr>
        <w:t xml:space="preserve">. </w:t>
      </w:r>
    </w:p>
    <w:p w14:paraId="3061961F" w14:textId="77777777" w:rsidR="00EA2011" w:rsidRDefault="00EA2011" w:rsidP="00EA2011">
      <w:pPr>
        <w:spacing w:before="60" w:after="60"/>
        <w:jc w:val="both"/>
        <w:rPr>
          <w:rFonts w:asciiTheme="majorHAnsi" w:eastAsia="Cambria" w:hAnsiTheme="majorHAnsi"/>
        </w:rPr>
      </w:pPr>
    </w:p>
    <w:p w14:paraId="2AC8F8FB" w14:textId="77777777" w:rsidR="00EA2011" w:rsidRDefault="00EA2011" w:rsidP="00EA2011">
      <w:pPr>
        <w:spacing w:before="60" w:after="60"/>
        <w:jc w:val="both"/>
        <w:rPr>
          <w:rFonts w:asciiTheme="majorHAnsi" w:eastAsia="Cambria" w:hAnsiTheme="majorHAnsi"/>
        </w:rPr>
      </w:pPr>
      <w:r>
        <w:rPr>
          <w:noProof/>
          <w:lang w:eastAsia="en-GB"/>
        </w:rPr>
        <w:drawing>
          <wp:inline distT="0" distB="0" distL="0" distR="0" wp14:anchorId="3DE03DAD" wp14:editId="5EAAEBB7">
            <wp:extent cx="3129045" cy="2516335"/>
            <wp:effectExtent l="0" t="0" r="0" b="0"/>
            <wp:docPr id="3" name="Picture 3"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136786" cy="2522560"/>
                    </a:xfrm>
                    <a:prstGeom prst="rect">
                      <a:avLst/>
                    </a:prstGeom>
                    <a:noFill/>
                    <a:ln>
                      <a:noFill/>
                    </a:ln>
                  </pic:spPr>
                </pic:pic>
              </a:graphicData>
            </a:graphic>
          </wp:inline>
        </w:drawing>
      </w:r>
    </w:p>
    <w:p w14:paraId="7B04873A" w14:textId="77777777" w:rsidR="00EA2011" w:rsidRDefault="00EA2011" w:rsidP="00EA2011">
      <w:pPr>
        <w:spacing w:before="60" w:after="60"/>
        <w:jc w:val="both"/>
        <w:rPr>
          <w:rFonts w:asciiTheme="majorHAnsi" w:eastAsia="Cambria" w:hAnsiTheme="majorHAnsi"/>
        </w:rPr>
      </w:pPr>
    </w:p>
    <w:p w14:paraId="77C4B84C" w14:textId="5082CDBE" w:rsidR="00EA2011" w:rsidRDefault="00E1474E" w:rsidP="00EA2011">
      <w:pPr>
        <w:spacing w:before="60" w:after="60"/>
        <w:jc w:val="both"/>
        <w:rPr>
          <w:rFonts w:asciiTheme="majorHAnsi" w:eastAsia="Cambria" w:hAnsiTheme="majorHAnsi"/>
        </w:rPr>
      </w:pPr>
      <w:r>
        <w:rPr>
          <w:rFonts w:asciiTheme="majorHAnsi" w:eastAsia="Cambria" w:hAnsiTheme="majorHAnsi"/>
        </w:rPr>
        <w:t xml:space="preserve">Press </w:t>
      </w:r>
      <w:r w:rsidR="00EA2011">
        <w:rPr>
          <w:rFonts w:asciiTheme="majorHAnsi" w:eastAsia="Cambria" w:hAnsiTheme="majorHAnsi"/>
        </w:rPr>
        <w:t>CTRL-C and CTRL-V</w:t>
      </w:r>
      <w:r>
        <w:rPr>
          <w:rFonts w:asciiTheme="majorHAnsi" w:eastAsia="Cambria" w:hAnsiTheme="majorHAnsi"/>
        </w:rPr>
        <w:t xml:space="preserve"> to copy/paste the selected text to/from the clipboard</w:t>
      </w:r>
      <w:r w:rsidR="00EA2011">
        <w:rPr>
          <w:rFonts w:asciiTheme="majorHAnsi" w:eastAsia="Cambria" w:hAnsiTheme="majorHAnsi"/>
        </w:rPr>
        <w:t xml:space="preserve">. </w:t>
      </w:r>
      <w:r>
        <w:rPr>
          <w:rFonts w:asciiTheme="majorHAnsi" w:eastAsia="Cambria" w:hAnsiTheme="majorHAnsi"/>
        </w:rPr>
        <w:t>Press CTRL-Z to u</w:t>
      </w:r>
      <w:r w:rsidR="00EA2011">
        <w:rPr>
          <w:rFonts w:asciiTheme="majorHAnsi" w:eastAsia="Cambria" w:hAnsiTheme="majorHAnsi"/>
        </w:rPr>
        <w:t xml:space="preserve">ndo </w:t>
      </w:r>
      <w:r>
        <w:rPr>
          <w:rFonts w:asciiTheme="majorHAnsi" w:eastAsia="Cambria" w:hAnsiTheme="majorHAnsi"/>
        </w:rPr>
        <w:t>changes</w:t>
      </w:r>
      <w:r w:rsidR="00EA2011">
        <w:rPr>
          <w:rFonts w:asciiTheme="majorHAnsi" w:eastAsia="Cambria" w:hAnsiTheme="majorHAnsi"/>
        </w:rPr>
        <w:t>.</w:t>
      </w:r>
      <w:r>
        <w:rPr>
          <w:rFonts w:asciiTheme="majorHAnsi" w:eastAsia="Cambria" w:hAnsiTheme="majorHAnsi"/>
        </w:rPr>
        <w:t xml:space="preserve"> Press CTRL-A to select the whole text in the Input Area.</w:t>
      </w:r>
    </w:p>
    <w:p w14:paraId="451BC605" w14:textId="7D0C194A" w:rsidR="00733D4C" w:rsidRDefault="00733D4C" w:rsidP="00EA2011">
      <w:pPr>
        <w:spacing w:before="60" w:after="60"/>
        <w:jc w:val="both"/>
        <w:rPr>
          <w:rFonts w:asciiTheme="majorHAnsi" w:eastAsia="Cambria" w:hAnsiTheme="majorHAnsi"/>
        </w:rPr>
      </w:pPr>
      <w:r>
        <w:rPr>
          <w:rFonts w:asciiTheme="majorHAnsi" w:eastAsia="Cambria" w:hAnsiTheme="majorHAnsi"/>
        </w:rPr>
        <w:t xml:space="preserve">The keywords are displayed in red color, while the comments are displayed in grey color. The coloring is </w:t>
      </w:r>
      <w:r w:rsidR="00804C52">
        <w:rPr>
          <w:rFonts w:asciiTheme="majorHAnsi" w:eastAsia="Cambria" w:hAnsiTheme="majorHAnsi"/>
        </w:rPr>
        <w:t>automatically applied</w:t>
      </w:r>
      <w:r>
        <w:rPr>
          <w:rFonts w:asciiTheme="majorHAnsi" w:eastAsia="Cambria" w:hAnsiTheme="majorHAnsi"/>
        </w:rPr>
        <w:t xml:space="preserve"> when the user types some text</w:t>
      </w:r>
      <w:r w:rsidR="00804C52">
        <w:rPr>
          <w:rFonts w:asciiTheme="majorHAnsi" w:eastAsia="Cambria" w:hAnsiTheme="majorHAnsi"/>
        </w:rPr>
        <w:t xml:space="preserve"> in the Input Area</w:t>
      </w:r>
      <w:r>
        <w:rPr>
          <w:rFonts w:asciiTheme="majorHAnsi" w:eastAsia="Cambria" w:hAnsiTheme="majorHAnsi"/>
        </w:rPr>
        <w:t xml:space="preserve">. </w:t>
      </w:r>
      <w:r w:rsidR="00804C52">
        <w:rPr>
          <w:rFonts w:asciiTheme="majorHAnsi" w:eastAsia="Cambria" w:hAnsiTheme="majorHAnsi"/>
        </w:rPr>
        <w:t>The keywords are colored if they are preceded and followed by a space.</w:t>
      </w:r>
    </w:p>
    <w:p w14:paraId="2D47C788" w14:textId="7AD7F1AF" w:rsidR="00733D4C" w:rsidRPr="000C0976" w:rsidRDefault="00733D4C" w:rsidP="00733D4C">
      <w:pPr>
        <w:spacing w:before="240" w:after="60"/>
        <w:jc w:val="both"/>
        <w:rPr>
          <w:rFonts w:ascii="Cambria" w:hAnsi="Cambria"/>
          <w:i/>
          <w:sz w:val="24"/>
        </w:rPr>
      </w:pPr>
      <w:r w:rsidRPr="000C0976">
        <w:rPr>
          <w:rFonts w:ascii="Cambria" w:hAnsi="Cambria"/>
          <w:i/>
          <w:sz w:val="24"/>
        </w:rPr>
        <w:t xml:space="preserve">The </w:t>
      </w:r>
      <w:r>
        <w:rPr>
          <w:rFonts w:ascii="Cambria" w:hAnsi="Cambria"/>
          <w:i/>
          <w:sz w:val="24"/>
        </w:rPr>
        <w:t>Data Window</w:t>
      </w:r>
    </w:p>
    <w:p w14:paraId="1C117465" w14:textId="5C46FCA3" w:rsidR="00733D4C" w:rsidRDefault="00733D4C" w:rsidP="00EA2011">
      <w:pPr>
        <w:spacing w:before="60" w:after="60"/>
        <w:jc w:val="both"/>
        <w:rPr>
          <w:rFonts w:asciiTheme="majorHAnsi" w:eastAsia="Cambria" w:hAnsiTheme="majorHAnsi"/>
        </w:rPr>
      </w:pPr>
      <w:r>
        <w:rPr>
          <w:rFonts w:asciiTheme="majorHAnsi" w:eastAsia="Cambria" w:hAnsiTheme="majorHAnsi"/>
        </w:rPr>
        <w:t>The Data Window is the lower part of the screen where where the data are displayed.</w:t>
      </w:r>
    </w:p>
    <w:p w14:paraId="50DF421B" w14:textId="3676BB29" w:rsidR="00EA2011" w:rsidRDefault="00EA2011" w:rsidP="00EA2011">
      <w:pPr>
        <w:spacing w:before="60" w:after="60"/>
        <w:jc w:val="both"/>
        <w:rPr>
          <w:rFonts w:asciiTheme="majorHAnsi" w:eastAsia="Cambria" w:hAnsiTheme="majorHAnsi"/>
        </w:rPr>
      </w:pPr>
      <w:r>
        <w:rPr>
          <w:rFonts w:asciiTheme="majorHAnsi" w:eastAsia="Cambria" w:hAnsiTheme="majorHAnsi"/>
        </w:rPr>
        <w:t>The data presentat</w:t>
      </w:r>
      <w:r w:rsidR="00733D4C">
        <w:rPr>
          <w:rFonts w:asciiTheme="majorHAnsi" w:eastAsia="Cambria" w:hAnsiTheme="majorHAnsi"/>
        </w:rPr>
        <w:t xml:space="preserve">ion in the Data Window is flat, i.e. the window has a </w:t>
      </w:r>
      <w:r>
        <w:rPr>
          <w:rFonts w:asciiTheme="majorHAnsi" w:eastAsia="Cambria" w:hAnsiTheme="majorHAnsi"/>
        </w:rPr>
        <w:t>column for each component</w:t>
      </w:r>
      <w:r w:rsidR="00733D4C">
        <w:rPr>
          <w:rFonts w:asciiTheme="majorHAnsi" w:eastAsia="Cambria" w:hAnsiTheme="majorHAnsi"/>
        </w:rPr>
        <w:t xml:space="preserve"> of the dataset resulting from the evaluation of the text in the Input Area</w:t>
      </w:r>
      <w:r>
        <w:rPr>
          <w:rFonts w:asciiTheme="majorHAnsi" w:eastAsia="Cambria" w:hAnsiTheme="majorHAnsi"/>
        </w:rPr>
        <w:t>.</w:t>
      </w:r>
    </w:p>
    <w:p w14:paraId="1FF7E173" w14:textId="5B2D54BB" w:rsidR="00EA2011" w:rsidRDefault="00EA2011" w:rsidP="00EA2011">
      <w:pPr>
        <w:spacing w:before="60" w:after="60"/>
        <w:jc w:val="both"/>
        <w:rPr>
          <w:rFonts w:asciiTheme="majorHAnsi" w:eastAsia="Cambria" w:hAnsiTheme="majorHAnsi"/>
        </w:rPr>
      </w:pPr>
      <w:r>
        <w:rPr>
          <w:rFonts w:asciiTheme="majorHAnsi" w:eastAsia="Cambria" w:hAnsiTheme="majorHAnsi"/>
        </w:rPr>
        <w:t>If you move the mouse on a cell in the Data Window then the system shows the role of the component and, if the component type is a valuedomain, then the system also</w:t>
      </w:r>
      <w:r w:rsidR="00440B6C">
        <w:rPr>
          <w:rFonts w:asciiTheme="majorHAnsi" w:eastAsia="Cambria" w:hAnsiTheme="majorHAnsi"/>
        </w:rPr>
        <w:t xml:space="preserve"> shows the value of the measure</w:t>
      </w:r>
      <w:r>
        <w:rPr>
          <w:rFonts w:asciiTheme="majorHAnsi" w:eastAsia="Cambria" w:hAnsiTheme="majorHAnsi"/>
        </w:rPr>
        <w:t xml:space="preserve"> </w:t>
      </w:r>
      <w:r w:rsidR="00440B6C">
        <w:rPr>
          <w:rFonts w:asciiTheme="majorHAnsi" w:eastAsia="Cambria" w:hAnsiTheme="majorHAnsi"/>
        </w:rPr>
        <w:t xml:space="preserve">(label_en by default, but can be changed) </w:t>
      </w:r>
      <w:r>
        <w:rPr>
          <w:rFonts w:asciiTheme="majorHAnsi" w:eastAsia="Cambria" w:hAnsiTheme="majorHAnsi"/>
        </w:rPr>
        <w:t>associated to the code contained in the cell. In this way it is possible to have a description of the codes like e.g. description in several languages.</w:t>
      </w:r>
      <w:r w:rsidR="00026130">
        <w:rPr>
          <w:rFonts w:asciiTheme="majorHAnsi" w:eastAsia="Cambria" w:hAnsiTheme="majorHAnsi"/>
        </w:rPr>
        <w:t xml:space="preserve"> </w:t>
      </w:r>
      <w:r w:rsidR="00440B6C">
        <w:rPr>
          <w:rFonts w:asciiTheme="majorHAnsi" w:eastAsia="Cambria" w:hAnsiTheme="majorHAnsi"/>
        </w:rPr>
        <w:t>The Label section below shows how to change the label</w:t>
      </w:r>
      <w:r w:rsidR="00026130">
        <w:rPr>
          <w:rFonts w:asciiTheme="majorHAnsi" w:eastAsia="Cambria" w:hAnsiTheme="majorHAnsi"/>
        </w:rPr>
        <w:t xml:space="preserve"> </w:t>
      </w:r>
      <w:r w:rsidR="00440B6C">
        <w:rPr>
          <w:rFonts w:asciiTheme="majorHAnsi" w:eastAsia="Cambria" w:hAnsiTheme="majorHAnsi"/>
        </w:rPr>
        <w:t xml:space="preserve">name. </w:t>
      </w:r>
    </w:p>
    <w:p w14:paraId="0390B1E0" w14:textId="38C7AC18" w:rsidR="00EA2011" w:rsidRDefault="00EA2011" w:rsidP="00EA2011">
      <w:pPr>
        <w:spacing w:before="60" w:after="60"/>
        <w:jc w:val="both"/>
        <w:rPr>
          <w:rFonts w:asciiTheme="majorHAnsi" w:eastAsia="Cambria" w:hAnsiTheme="majorHAnsi"/>
        </w:rPr>
      </w:pPr>
      <w:r>
        <w:rPr>
          <w:rFonts w:asciiTheme="majorHAnsi" w:eastAsia="Cambria" w:hAnsiTheme="majorHAnsi"/>
        </w:rPr>
        <w:t>The follo</w:t>
      </w:r>
      <w:r w:rsidR="00AB5D24">
        <w:rPr>
          <w:rFonts w:asciiTheme="majorHAnsi" w:eastAsia="Cambria" w:hAnsiTheme="majorHAnsi"/>
        </w:rPr>
        <w:t>w</w:t>
      </w:r>
      <w:r>
        <w:rPr>
          <w:rFonts w:asciiTheme="majorHAnsi" w:eastAsia="Cambria" w:hAnsiTheme="majorHAnsi"/>
        </w:rPr>
        <w:t>ing operations are available:</w:t>
      </w:r>
    </w:p>
    <w:p w14:paraId="6104A196" w14:textId="77777777" w:rsidR="00EA2011" w:rsidRDefault="00EA2011" w:rsidP="00EA2011">
      <w:pPr>
        <w:spacing w:before="60" w:after="60"/>
        <w:jc w:val="both"/>
        <w:rPr>
          <w:rFonts w:asciiTheme="majorHAnsi" w:eastAsia="Cambria" w:hAnsiTheme="majorHAnsi"/>
        </w:rPr>
      </w:pPr>
    </w:p>
    <w:tbl>
      <w:tblPr>
        <w:tblW w:w="9072" w:type="dxa"/>
        <w:tblInd w:w="428" w:type="dxa"/>
        <w:tblCellMar>
          <w:left w:w="0" w:type="dxa"/>
          <w:right w:w="0" w:type="dxa"/>
        </w:tblCellMar>
        <w:tblLook w:val="0420" w:firstRow="1" w:lastRow="0" w:firstColumn="0" w:lastColumn="0" w:noHBand="0" w:noVBand="1"/>
      </w:tblPr>
      <w:tblGrid>
        <w:gridCol w:w="1247"/>
        <w:gridCol w:w="7825"/>
      </w:tblGrid>
      <w:tr w:rsidR="00EA2011" w:rsidRPr="00B218D6" w14:paraId="707E2F70" w14:textId="77777777" w:rsidTr="00441DE2">
        <w:tc>
          <w:tcPr>
            <w:tcW w:w="124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B7CEB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Button</w:t>
            </w:r>
          </w:p>
        </w:tc>
        <w:tc>
          <w:tcPr>
            <w:tcW w:w="782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81E013"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b/>
                <w:bCs/>
              </w:rPr>
              <w:t>Action</w:t>
            </w:r>
          </w:p>
        </w:tc>
      </w:tr>
      <w:tr w:rsidR="00EA2011" w:rsidRPr="00B218D6" w14:paraId="2D9DBAA0" w14:textId="77777777" w:rsidTr="00441DE2">
        <w:tc>
          <w:tcPr>
            <w:tcW w:w="124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EEC35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Run</w:t>
            </w:r>
          </w:p>
        </w:tc>
        <w:tc>
          <w:tcPr>
            <w:tcW w:w="782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7B5FE"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Execute the VTL code entered in the console and displays the resulting data in a table</w:t>
            </w:r>
          </w:p>
        </w:tc>
      </w:tr>
      <w:tr w:rsidR="00EA2011" w:rsidRPr="00B218D6" w14:paraId="778C1523"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0D4E70"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Find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86EF02"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Show the syntax of an existing </w:t>
            </w:r>
            <w:r>
              <w:rPr>
                <w:rFonts w:asciiTheme="majorHAnsi" w:eastAsia="Cambria" w:hAnsiTheme="majorHAnsi"/>
              </w:rPr>
              <w:t>database</w:t>
            </w:r>
            <w:r w:rsidRPr="00B218D6">
              <w:rPr>
                <w:rFonts w:asciiTheme="majorHAnsi" w:eastAsia="Cambria" w:hAnsiTheme="majorHAnsi"/>
              </w:rPr>
              <w:t xml:space="preserve"> object</w:t>
            </w:r>
          </w:p>
        </w:tc>
      </w:tr>
      <w:tr w:rsidR="00EA2011" w:rsidRPr="00B218D6" w14:paraId="3161F7D0"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13D1D4"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History</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65A46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w:t>
            </w:r>
            <w:r>
              <w:rPr>
                <w:rFonts w:asciiTheme="majorHAnsi" w:eastAsia="Cambria" w:hAnsiTheme="majorHAnsi"/>
              </w:rPr>
              <w:t>ow the history of user commands</w:t>
            </w:r>
          </w:p>
        </w:tc>
      </w:tr>
      <w:tr w:rsidR="00EA2011" w:rsidRPr="00B218D6" w14:paraId="04748A8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6CB6F7"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Clipboard</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3B3D162" w14:textId="77777777" w:rsidR="00EA2011" w:rsidRPr="00B218D6" w:rsidRDefault="00EA2011" w:rsidP="00441DE2">
            <w:pPr>
              <w:spacing w:before="60" w:after="60"/>
              <w:jc w:val="both"/>
              <w:rPr>
                <w:rFonts w:asciiTheme="majorHAnsi" w:eastAsia="Cambria" w:hAnsiTheme="majorHAnsi"/>
              </w:rPr>
            </w:pPr>
            <w:r>
              <w:rPr>
                <w:rFonts w:ascii="Cambria" w:eastAsia="Calibri" w:hAnsi="Cambria" w:cs="Calibri"/>
                <w:color w:val="auto"/>
              </w:rPr>
              <w:t>Copies the data contained in the Data Window to the clipboard</w:t>
            </w:r>
          </w:p>
        </w:tc>
      </w:tr>
      <w:tr w:rsidR="00EA2011" w:rsidRPr="00B218D6" w14:paraId="4802CA26"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F2FC1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lastRenderedPageBreak/>
              <w:t>Info</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BCD34B"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Show the SQL query</w:t>
            </w:r>
            <w:r>
              <w:rPr>
                <w:rFonts w:asciiTheme="majorHAnsi" w:eastAsia="Cambria" w:hAnsiTheme="majorHAnsi"/>
              </w:rPr>
              <w:t>,</w:t>
            </w:r>
            <w:r w:rsidRPr="00B218D6">
              <w:rPr>
                <w:rFonts w:asciiTheme="majorHAnsi" w:eastAsia="Cambria" w:hAnsiTheme="majorHAnsi"/>
              </w:rPr>
              <w:t xml:space="preserve"> the syntax tree </w:t>
            </w:r>
            <w:r>
              <w:rPr>
                <w:rFonts w:asciiTheme="majorHAnsi" w:eastAsia="Cambria" w:hAnsiTheme="majorHAnsi"/>
              </w:rPr>
              <w:t xml:space="preserve">and the data structure </w:t>
            </w:r>
            <w:r w:rsidRPr="00B218D6">
              <w:rPr>
                <w:rFonts w:asciiTheme="majorHAnsi" w:eastAsia="Cambria" w:hAnsiTheme="majorHAnsi"/>
              </w:rPr>
              <w:t>generated by the last execution</w:t>
            </w:r>
          </w:p>
        </w:tc>
      </w:tr>
      <w:tr w:rsidR="00EA2011" w:rsidRPr="00B218D6" w14:paraId="29DC92AD"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11EED8"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.00</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4A28C"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Change the number of decimal places displayed for numeric data</w:t>
            </w:r>
          </w:p>
        </w:tc>
      </w:tr>
      <w:tr w:rsidR="00440B6C" w:rsidRPr="00B218D6" w14:paraId="06770BD1" w14:textId="77777777" w:rsidTr="00440B6C">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A457AB"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all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3F411" w14:textId="77777777" w:rsidR="00440B6C" w:rsidRPr="00B218D6" w:rsidRDefault="00440B6C" w:rsidP="00440B6C">
            <w:pPr>
              <w:spacing w:before="60" w:after="60"/>
              <w:jc w:val="both"/>
              <w:rPr>
                <w:rFonts w:asciiTheme="majorHAnsi" w:eastAsia="Cambria" w:hAnsiTheme="majorHAnsi"/>
              </w:rPr>
            </w:pPr>
            <w:r>
              <w:rPr>
                <w:rFonts w:asciiTheme="majorHAnsi" w:eastAsia="Cambria" w:hAnsiTheme="majorHAnsi"/>
              </w:rPr>
              <w:t>Export the definition of all VTL objects and a data file for each dataset or valuedomain</w:t>
            </w:r>
          </w:p>
        </w:tc>
      </w:tr>
      <w:tr w:rsidR="007F0D6A" w:rsidRPr="00B218D6" w14:paraId="1936FDBD" w14:textId="77777777" w:rsidTr="00E35A88">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216B4" w14:textId="0A1F9CA6"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Label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DCCCF" w14:textId="7082EB01" w:rsidR="007F0D6A" w:rsidRPr="00B218D6" w:rsidRDefault="00440B6C" w:rsidP="00E35A88">
            <w:pPr>
              <w:spacing w:before="60" w:after="60"/>
              <w:jc w:val="both"/>
              <w:rPr>
                <w:rFonts w:asciiTheme="majorHAnsi" w:eastAsia="Cambria" w:hAnsiTheme="majorHAnsi"/>
              </w:rPr>
            </w:pPr>
            <w:r>
              <w:rPr>
                <w:rFonts w:asciiTheme="majorHAnsi" w:eastAsia="Cambria" w:hAnsiTheme="majorHAnsi"/>
              </w:rPr>
              <w:t xml:space="preserve">Chose the label (description of a valuedomain item) </w:t>
            </w:r>
          </w:p>
        </w:tc>
      </w:tr>
      <w:tr w:rsidR="00EA2011" w:rsidRPr="00B218D6" w14:paraId="21BD8D6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F3CB1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rPr>
              <w:t xml:space="preserve">Wizard </w:t>
            </w:r>
            <w:r w:rsidRPr="00B218D6">
              <w:rPr>
                <w:rFonts w:asciiTheme="majorHAnsi" w:eastAsia="Cambria" w:hAnsiTheme="majorHAnsi"/>
              </w:rPr>
              <w:t>ML</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C236CF"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writing the correct VTL syntax of expressions. When the user selects a dataset, the Wizard shows the list of existing datasets, the dimensions of the selected dataset, and the possible values of the selected dimension of the dataset</w:t>
            </w:r>
          </w:p>
        </w:tc>
      </w:tr>
      <w:tr w:rsidR="00EA2011" w:rsidRPr="00B218D6" w14:paraId="694DBC3A"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E6CE02" w14:textId="77777777" w:rsidR="00EA2011" w:rsidRPr="00B218D6" w:rsidRDefault="00EA2011" w:rsidP="00441DE2">
            <w:pPr>
              <w:spacing w:before="60" w:after="60"/>
              <w:jc w:val="both"/>
              <w:rPr>
                <w:rFonts w:asciiTheme="majorHAnsi" w:eastAsia="Cambria" w:hAnsiTheme="majorHAnsi"/>
              </w:rPr>
            </w:pPr>
            <w:r>
              <w:rPr>
                <w:rFonts w:asciiTheme="majorHAnsi" w:eastAsia="Cambria" w:hAnsiTheme="majorHAnsi"/>
                <w:lang w:val="fr-BE"/>
              </w:rPr>
              <w:t xml:space="preserve">Wizard </w:t>
            </w:r>
            <w:r w:rsidRPr="00B218D6">
              <w:rPr>
                <w:rFonts w:asciiTheme="majorHAnsi" w:eastAsia="Cambria" w:hAnsiTheme="majorHAnsi"/>
                <w:lang w:val="fr-BE"/>
              </w:rPr>
              <w:t>DL</w:t>
            </w:r>
          </w:p>
        </w:tc>
        <w:tc>
          <w:tcPr>
            <w:tcW w:w="7825"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0CE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 xml:space="preserve">Guide the user in writing the correct VTL syntax of </w:t>
            </w:r>
            <w:r>
              <w:rPr>
                <w:rFonts w:asciiTheme="majorHAnsi" w:eastAsia="Cambria" w:hAnsiTheme="majorHAnsi"/>
              </w:rPr>
              <w:t>the Definition Language</w:t>
            </w:r>
            <w:r w:rsidRPr="00B218D6">
              <w:rPr>
                <w:rFonts w:asciiTheme="majorHAnsi" w:eastAsia="Cambria" w:hAnsiTheme="majorHAnsi"/>
              </w:rPr>
              <w:t xml:space="preserve"> statements</w:t>
            </w:r>
          </w:p>
        </w:tc>
      </w:tr>
      <w:tr w:rsidR="00EA2011" w:rsidRPr="00B218D6" w14:paraId="476D8EB8" w14:textId="77777777" w:rsidTr="00441DE2">
        <w:tc>
          <w:tcPr>
            <w:tcW w:w="124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AF3C1"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lang w:val="fr-BE"/>
              </w:rPr>
              <w:t xml:space="preserve">Wizard </w:t>
            </w:r>
            <w:r>
              <w:rPr>
                <w:rFonts w:asciiTheme="majorHAnsi" w:eastAsia="Cambria" w:hAnsiTheme="majorHAnsi"/>
                <w:lang w:val="fr-BE"/>
              </w:rPr>
              <w:t>Statements</w:t>
            </w:r>
          </w:p>
        </w:tc>
        <w:tc>
          <w:tcPr>
            <w:tcW w:w="782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A62886" w14:textId="77777777" w:rsidR="00EA2011" w:rsidRPr="00B218D6" w:rsidRDefault="00EA2011" w:rsidP="00441DE2">
            <w:pPr>
              <w:spacing w:before="60" w:after="60"/>
              <w:jc w:val="both"/>
              <w:rPr>
                <w:rFonts w:asciiTheme="majorHAnsi" w:eastAsia="Cambria" w:hAnsiTheme="majorHAnsi"/>
              </w:rPr>
            </w:pPr>
            <w:r w:rsidRPr="00B218D6">
              <w:rPr>
                <w:rFonts w:asciiTheme="majorHAnsi" w:eastAsia="Cambria" w:hAnsiTheme="majorHAnsi"/>
              </w:rPr>
              <w:t>Guide the user in wr</w:t>
            </w:r>
            <w:r>
              <w:rPr>
                <w:rFonts w:asciiTheme="majorHAnsi" w:eastAsia="Cambria" w:hAnsiTheme="majorHAnsi"/>
              </w:rPr>
              <w:t>iting  control-flow statements</w:t>
            </w:r>
          </w:p>
        </w:tc>
      </w:tr>
    </w:tbl>
    <w:p w14:paraId="5109145D" w14:textId="77777777" w:rsidR="00EA2011" w:rsidRPr="00386FBF" w:rsidRDefault="00EA2011" w:rsidP="00EA2011">
      <w:pPr>
        <w:pStyle w:val="Stile3"/>
        <w:ind w:right="-6"/>
        <w:jc w:val="both"/>
        <w:rPr>
          <w:lang w:val="en-GB"/>
        </w:rPr>
      </w:pPr>
      <w:bookmarkStart w:id="40" w:name="_Toc528148554"/>
      <w:r>
        <w:rPr>
          <w:lang w:val="en-GB"/>
        </w:rPr>
        <w:t>Run</w:t>
      </w:r>
      <w:bookmarkEnd w:id="40"/>
    </w:p>
    <w:p w14:paraId="645F26B9" w14:textId="77777777" w:rsidR="00EA2011" w:rsidRDefault="00EA2011" w:rsidP="00EA2011">
      <w:pPr>
        <w:spacing w:before="60" w:after="60"/>
        <w:jc w:val="both"/>
        <w:rPr>
          <w:rFonts w:ascii="Cambria" w:eastAsia="Calibri" w:hAnsi="Cambria" w:cs="Calibri"/>
          <w:color w:val="auto"/>
        </w:rPr>
      </w:pPr>
      <w:r w:rsidRPr="00D038FB">
        <w:rPr>
          <w:rFonts w:ascii="Cambria" w:eastAsia="Calibri" w:hAnsi="Cambria" w:cs="Calibri"/>
          <w:color w:val="auto"/>
        </w:rPr>
        <w:t xml:space="preserve">Executes the </w:t>
      </w:r>
      <w:r>
        <w:rPr>
          <w:rFonts w:ascii="Cambria" w:eastAsia="Calibri" w:hAnsi="Cambria" w:cs="Calibri"/>
          <w:color w:val="auto"/>
        </w:rPr>
        <w:t>code</w:t>
      </w:r>
      <w:r w:rsidRPr="00D038FB">
        <w:rPr>
          <w:rFonts w:ascii="Cambria" w:eastAsia="Calibri" w:hAnsi="Cambria" w:cs="Calibri"/>
          <w:color w:val="auto"/>
        </w:rPr>
        <w:t xml:space="preserve"> in the </w:t>
      </w:r>
      <w:r>
        <w:rPr>
          <w:rFonts w:asciiTheme="majorHAnsi" w:eastAsia="Cambria" w:hAnsiTheme="majorHAnsi"/>
        </w:rPr>
        <w:t>VTL Input Area</w:t>
      </w:r>
      <w:r w:rsidRPr="00D038FB">
        <w:rPr>
          <w:rFonts w:ascii="Cambria" w:eastAsia="Calibri" w:hAnsi="Cambria" w:cs="Calibri"/>
          <w:color w:val="auto"/>
        </w:rPr>
        <w:t>.</w:t>
      </w:r>
      <w:r>
        <w:rPr>
          <w:rFonts w:ascii="Cambria" w:eastAsia="Calibri" w:hAnsi="Cambria" w:cs="Calibri"/>
          <w:color w:val="auto"/>
        </w:rPr>
        <w:t xml:space="preserve"> The resulting data (if any) are displayed in the Data Window.</w:t>
      </w:r>
    </w:p>
    <w:p w14:paraId="315D7979" w14:textId="77777777" w:rsidR="00EA2011" w:rsidRDefault="00EA2011" w:rsidP="00EA2011">
      <w:pPr>
        <w:spacing w:before="60" w:after="60"/>
        <w:jc w:val="both"/>
        <w:rPr>
          <w:rFonts w:ascii="Cambria" w:eastAsia="Calibri" w:hAnsi="Cambria" w:cs="Calibri"/>
          <w:color w:val="auto"/>
        </w:rPr>
      </w:pPr>
    </w:p>
    <w:p w14:paraId="6A09F0DE" w14:textId="77777777" w:rsidR="00EA2011" w:rsidRPr="00130F99" w:rsidRDefault="00EA2011" w:rsidP="00EA2011">
      <w:pPr>
        <w:spacing w:before="60" w:after="60"/>
        <w:jc w:val="both"/>
        <w:rPr>
          <w:rFonts w:asciiTheme="majorHAnsi" w:eastAsia="Cambria" w:hAnsiTheme="majorHAnsi"/>
        </w:rPr>
      </w:pPr>
      <w:r>
        <w:rPr>
          <w:noProof/>
          <w:lang w:eastAsia="en-GB"/>
        </w:rPr>
        <w:drawing>
          <wp:inline distT="0" distB="0" distL="0" distR="0" wp14:anchorId="5E21AB76" wp14:editId="4CBBC1DB">
            <wp:extent cx="3890945" cy="3129045"/>
            <wp:effectExtent l="0" t="0" r="0" b="0"/>
            <wp:docPr id="2" name="Picture 2" descr="cid:image001.jpg@01D412E8.2FFC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8.2FFC3F00"/>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893128" cy="3130800"/>
                    </a:xfrm>
                    <a:prstGeom prst="rect">
                      <a:avLst/>
                    </a:prstGeom>
                    <a:noFill/>
                    <a:ln>
                      <a:noFill/>
                    </a:ln>
                  </pic:spPr>
                </pic:pic>
              </a:graphicData>
            </a:graphic>
          </wp:inline>
        </w:drawing>
      </w:r>
    </w:p>
    <w:p w14:paraId="1A6A73A8" w14:textId="77777777" w:rsidR="00EA2011" w:rsidRPr="00386FBF" w:rsidRDefault="00EA2011" w:rsidP="00EA2011">
      <w:pPr>
        <w:pStyle w:val="Stile3"/>
        <w:ind w:right="-6"/>
        <w:jc w:val="both"/>
        <w:rPr>
          <w:lang w:val="en-GB"/>
        </w:rPr>
      </w:pPr>
      <w:bookmarkStart w:id="41" w:name="_Toc528148555"/>
      <w:r>
        <w:rPr>
          <w:lang w:val="en-GB"/>
        </w:rPr>
        <w:t>Find</w:t>
      </w:r>
      <w:bookmarkEnd w:id="41"/>
    </w:p>
    <w:p w14:paraId="00E3A2F1" w14:textId="77777777" w:rsidR="00EA2011" w:rsidRDefault="00EA2011" w:rsidP="00EA2011">
      <w:pPr>
        <w:jc w:val="both"/>
        <w:rPr>
          <w:rFonts w:ascii="Cambria" w:eastAsia="Calibri" w:hAnsi="Cambria" w:cs="Calibri"/>
          <w:color w:val="auto"/>
        </w:rPr>
      </w:pPr>
      <w:r>
        <w:rPr>
          <w:rFonts w:ascii="Cambria" w:eastAsia="Calibri" w:hAnsi="Cambria" w:cs="Calibri"/>
          <w:color w:val="auto"/>
        </w:rPr>
        <w:t>Finds an object in the database and shows the syntax needed to create the object.</w:t>
      </w:r>
    </w:p>
    <w:p w14:paraId="37EE9FC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for the dataset na_main:</w:t>
      </w:r>
    </w:p>
    <w:p w14:paraId="5874D09D" w14:textId="77777777" w:rsidR="00EA2011" w:rsidRDefault="00EA2011" w:rsidP="00EA2011">
      <w:pPr>
        <w:jc w:val="both"/>
        <w:rPr>
          <w:rFonts w:ascii="Cambria" w:eastAsia="Calibri" w:hAnsi="Cambria" w:cs="Calibri"/>
          <w:color w:val="auto"/>
        </w:rPr>
      </w:pPr>
    </w:p>
    <w:p w14:paraId="1474003D" w14:textId="77777777" w:rsidR="00EA2011" w:rsidRPr="004532E9" w:rsidRDefault="00EA2011" w:rsidP="00EA2011">
      <w:pPr>
        <w:ind w:left="709"/>
        <w:rPr>
          <w:rFonts w:ascii="Arial" w:hAnsi="Arial" w:cs="Arial"/>
          <w:color w:val="auto"/>
          <w:sz w:val="18"/>
        </w:rPr>
      </w:pPr>
      <w:r w:rsidRPr="004532E9">
        <w:rPr>
          <w:rFonts w:ascii="Arial" w:hAnsi="Arial" w:cs="Arial"/>
          <w:sz w:val="18"/>
        </w:rPr>
        <w:t xml:space="preserve">define dataset na_main is </w:t>
      </w:r>
    </w:p>
    <w:p w14:paraId="4139D889" w14:textId="77777777" w:rsidR="00EA2011" w:rsidRPr="004532E9" w:rsidRDefault="00EA2011" w:rsidP="00EA2011">
      <w:pPr>
        <w:ind w:left="709"/>
        <w:rPr>
          <w:rFonts w:ascii="Arial" w:hAnsi="Arial" w:cs="Arial"/>
          <w:sz w:val="18"/>
        </w:rPr>
      </w:pPr>
      <w:r w:rsidRPr="004532E9">
        <w:rPr>
          <w:rFonts w:ascii="Arial" w:hAnsi="Arial" w:cs="Arial"/>
          <w:sz w:val="18"/>
        </w:rPr>
        <w:t>  identifier freq freq {"A"} ;</w:t>
      </w:r>
    </w:p>
    <w:p w14:paraId="6334D855" w14:textId="77777777" w:rsidR="00EA2011" w:rsidRPr="004532E9" w:rsidRDefault="00EA2011" w:rsidP="00EA2011">
      <w:pPr>
        <w:ind w:left="709"/>
        <w:rPr>
          <w:rFonts w:ascii="Arial" w:hAnsi="Arial" w:cs="Arial"/>
          <w:sz w:val="18"/>
        </w:rPr>
      </w:pPr>
      <w:r w:rsidRPr="004532E9">
        <w:rPr>
          <w:rFonts w:ascii="Arial" w:hAnsi="Arial" w:cs="Arial"/>
          <w:sz w:val="18"/>
        </w:rPr>
        <w:t>  identifier adjustment adjustment {"N"} ;</w:t>
      </w:r>
    </w:p>
    <w:p w14:paraId="7D5C298A" w14:textId="77777777" w:rsidR="00EA2011" w:rsidRPr="004532E9" w:rsidRDefault="00EA2011" w:rsidP="00EA2011">
      <w:pPr>
        <w:ind w:left="709"/>
        <w:rPr>
          <w:rFonts w:ascii="Arial" w:hAnsi="Arial" w:cs="Arial"/>
          <w:sz w:val="18"/>
        </w:rPr>
      </w:pPr>
      <w:r w:rsidRPr="004532E9">
        <w:rPr>
          <w:rFonts w:ascii="Arial" w:hAnsi="Arial" w:cs="Arial"/>
          <w:sz w:val="18"/>
        </w:rPr>
        <w:t>  identifier ref_area ref_area {"DK"} ;</w:t>
      </w:r>
    </w:p>
    <w:p w14:paraId="53B28C37" w14:textId="77777777" w:rsidR="00EA2011" w:rsidRPr="004532E9" w:rsidRDefault="00EA2011" w:rsidP="00EA2011">
      <w:pPr>
        <w:ind w:left="709"/>
        <w:rPr>
          <w:rFonts w:ascii="Arial" w:hAnsi="Arial" w:cs="Arial"/>
          <w:sz w:val="18"/>
        </w:rPr>
      </w:pPr>
      <w:r w:rsidRPr="004532E9">
        <w:rPr>
          <w:rFonts w:ascii="Arial" w:hAnsi="Arial" w:cs="Arial"/>
          <w:sz w:val="18"/>
        </w:rPr>
        <w:t>  identifier counterpart_area counterpart_area {"W2"} ;</w:t>
      </w:r>
    </w:p>
    <w:p w14:paraId="03BA0834" w14:textId="77777777" w:rsidR="00EA2011" w:rsidRPr="004532E9" w:rsidRDefault="00EA2011" w:rsidP="00EA2011">
      <w:pPr>
        <w:ind w:left="709"/>
        <w:rPr>
          <w:rFonts w:ascii="Arial" w:hAnsi="Arial" w:cs="Arial"/>
          <w:sz w:val="18"/>
        </w:rPr>
      </w:pPr>
      <w:r w:rsidRPr="004532E9">
        <w:rPr>
          <w:rFonts w:ascii="Arial" w:hAnsi="Arial" w:cs="Arial"/>
          <w:sz w:val="18"/>
        </w:rPr>
        <w:t>  identifier ref_sector ref_sector {"S1","S11","S12","S13","S14","S15","S1N"} ;</w:t>
      </w:r>
    </w:p>
    <w:p w14:paraId="12D96DCA" w14:textId="77777777" w:rsidR="00EA2011" w:rsidRPr="004532E9" w:rsidRDefault="00EA2011" w:rsidP="00EA2011">
      <w:pPr>
        <w:ind w:left="709"/>
        <w:rPr>
          <w:rFonts w:ascii="Arial" w:hAnsi="Arial" w:cs="Arial"/>
          <w:sz w:val="18"/>
        </w:rPr>
      </w:pPr>
      <w:r w:rsidRPr="004532E9">
        <w:rPr>
          <w:rFonts w:ascii="Arial" w:hAnsi="Arial" w:cs="Arial"/>
          <w:sz w:val="18"/>
        </w:rPr>
        <w:t>  identifier counterpart_sector counterpart_sector {"S1"} ;</w:t>
      </w:r>
    </w:p>
    <w:p w14:paraId="3A558905" w14:textId="77777777" w:rsidR="00EA2011" w:rsidRPr="004532E9" w:rsidRDefault="00EA2011" w:rsidP="00EA2011">
      <w:pPr>
        <w:ind w:left="709"/>
        <w:rPr>
          <w:rFonts w:ascii="Arial" w:hAnsi="Arial" w:cs="Arial"/>
          <w:sz w:val="18"/>
        </w:rPr>
      </w:pPr>
      <w:r w:rsidRPr="004532E9">
        <w:rPr>
          <w:rFonts w:ascii="Arial" w:hAnsi="Arial" w:cs="Arial"/>
          <w:sz w:val="18"/>
        </w:rPr>
        <w:lastRenderedPageBreak/>
        <w:t>  identifier accounting_entry accounting_entry {"B","C","D"} ;</w:t>
      </w:r>
    </w:p>
    <w:p w14:paraId="7E7645DA" w14:textId="77777777" w:rsidR="00EA2011" w:rsidRPr="004532E9" w:rsidRDefault="00EA2011" w:rsidP="00EA2011">
      <w:pPr>
        <w:ind w:left="709"/>
        <w:rPr>
          <w:rFonts w:ascii="Arial" w:hAnsi="Arial" w:cs="Arial"/>
          <w:sz w:val="18"/>
        </w:rPr>
      </w:pPr>
      <w:r w:rsidRPr="004532E9">
        <w:rPr>
          <w:rFonts w:ascii="Arial" w:hAnsi="Arial" w:cs="Arial"/>
          <w:sz w:val="18"/>
        </w:rPr>
        <w:t>  identifier sto sto {"B1G","B1GQ","D21","D21X31","D31","YA1"} ;</w:t>
      </w:r>
    </w:p>
    <w:p w14:paraId="1A62AF83" w14:textId="77777777" w:rsidR="00EA2011" w:rsidRPr="004532E9" w:rsidRDefault="00EA2011" w:rsidP="00EA2011">
      <w:pPr>
        <w:ind w:left="709"/>
        <w:rPr>
          <w:rFonts w:ascii="Arial" w:hAnsi="Arial" w:cs="Arial"/>
          <w:sz w:val="18"/>
        </w:rPr>
      </w:pPr>
      <w:r w:rsidRPr="004532E9">
        <w:rPr>
          <w:rFonts w:ascii="Arial" w:hAnsi="Arial" w:cs="Arial"/>
          <w:sz w:val="18"/>
        </w:rPr>
        <w:t>  identifier instr_asset instr_asset {"_Z"} ;</w:t>
      </w:r>
    </w:p>
    <w:p w14:paraId="56F3FD0B" w14:textId="77777777" w:rsidR="00EA2011" w:rsidRPr="004532E9" w:rsidRDefault="00EA2011" w:rsidP="00EA2011">
      <w:pPr>
        <w:ind w:left="709"/>
        <w:rPr>
          <w:rFonts w:ascii="Arial" w:hAnsi="Arial" w:cs="Arial"/>
          <w:sz w:val="18"/>
        </w:rPr>
      </w:pPr>
      <w:r w:rsidRPr="004532E9">
        <w:rPr>
          <w:rFonts w:ascii="Arial" w:hAnsi="Arial" w:cs="Arial"/>
          <w:sz w:val="18"/>
        </w:rPr>
        <w:t>  identifier activity activity {"A","BTE","C","F","GTI","J","K","L","M_N","OTQ","RTU","_T","_Z"} ;</w:t>
      </w:r>
    </w:p>
    <w:p w14:paraId="693F81A2" w14:textId="77777777" w:rsidR="00EA2011" w:rsidRPr="004532E9" w:rsidRDefault="00EA2011" w:rsidP="00EA2011">
      <w:pPr>
        <w:ind w:left="709"/>
        <w:rPr>
          <w:rFonts w:ascii="Arial" w:hAnsi="Arial" w:cs="Arial"/>
          <w:sz w:val="18"/>
        </w:rPr>
      </w:pPr>
      <w:r w:rsidRPr="004532E9">
        <w:rPr>
          <w:rFonts w:ascii="Arial" w:hAnsi="Arial" w:cs="Arial"/>
          <w:sz w:val="18"/>
        </w:rPr>
        <w:t>  identifier expenditure expenditure {"_Z"} ;</w:t>
      </w:r>
    </w:p>
    <w:p w14:paraId="445D209B" w14:textId="77777777" w:rsidR="00EA2011" w:rsidRPr="004532E9" w:rsidRDefault="00EA2011" w:rsidP="00EA2011">
      <w:pPr>
        <w:ind w:left="709"/>
        <w:rPr>
          <w:rFonts w:ascii="Arial" w:hAnsi="Arial" w:cs="Arial"/>
          <w:sz w:val="18"/>
        </w:rPr>
      </w:pPr>
      <w:r w:rsidRPr="004532E9">
        <w:rPr>
          <w:rFonts w:ascii="Arial" w:hAnsi="Arial" w:cs="Arial"/>
          <w:sz w:val="18"/>
        </w:rPr>
        <w:t>  identifier unit_measure unit_measure {"XDC"} ;</w:t>
      </w:r>
    </w:p>
    <w:p w14:paraId="43B8C4B5"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r w:rsidRPr="000914AC">
        <w:rPr>
          <w:rFonts w:ascii="Arial" w:hAnsi="Arial" w:cs="Arial"/>
          <w:sz w:val="18"/>
          <w:lang w:val="fr-BE"/>
        </w:rPr>
        <w:t>identifier prices prices {"L"} ;</w:t>
      </w:r>
    </w:p>
    <w:p w14:paraId="225F2AE6" w14:textId="77777777" w:rsidR="00EA2011" w:rsidRPr="000914AC" w:rsidRDefault="00EA2011" w:rsidP="00EA2011">
      <w:pPr>
        <w:ind w:left="709"/>
        <w:rPr>
          <w:rFonts w:ascii="Arial" w:hAnsi="Arial" w:cs="Arial"/>
          <w:sz w:val="18"/>
          <w:lang w:val="fr-BE"/>
        </w:rPr>
      </w:pPr>
      <w:r w:rsidRPr="000914AC">
        <w:rPr>
          <w:rFonts w:ascii="Arial" w:hAnsi="Arial" w:cs="Arial"/>
          <w:sz w:val="18"/>
          <w:lang w:val="fr-BE"/>
        </w:rPr>
        <w:t>  identifier transformation transformation {"N"} ;</w:t>
      </w:r>
    </w:p>
    <w:p w14:paraId="37FD768C"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r w:rsidRPr="004532E9">
        <w:rPr>
          <w:rFonts w:ascii="Arial" w:hAnsi="Arial" w:cs="Arial"/>
          <w:sz w:val="18"/>
        </w:rPr>
        <w:t>identifier ref_year_price integer {"2010"} ;</w:t>
      </w:r>
    </w:p>
    <w:p w14:paraId="11B9AD28" w14:textId="77777777" w:rsidR="00EA2011" w:rsidRPr="000914AC" w:rsidRDefault="00EA2011" w:rsidP="00EA2011">
      <w:pPr>
        <w:ind w:left="709"/>
        <w:rPr>
          <w:rFonts w:ascii="Arial" w:hAnsi="Arial" w:cs="Arial"/>
          <w:sz w:val="18"/>
          <w:lang w:val="fr-BE"/>
        </w:rPr>
      </w:pPr>
      <w:r w:rsidRPr="004532E9">
        <w:rPr>
          <w:rFonts w:ascii="Arial" w:hAnsi="Arial" w:cs="Arial"/>
          <w:sz w:val="18"/>
        </w:rPr>
        <w:t xml:space="preserve">  </w:t>
      </w:r>
      <w:r w:rsidRPr="000914AC">
        <w:rPr>
          <w:rFonts w:ascii="Arial" w:hAnsi="Arial" w:cs="Arial"/>
          <w:sz w:val="18"/>
          <w:lang w:val="fr-BE"/>
        </w:rPr>
        <w:t>identifier table_identifier table_identifier {"T0101"} ;</w:t>
      </w:r>
    </w:p>
    <w:p w14:paraId="1B349846" w14:textId="77777777" w:rsidR="00EA2011" w:rsidRPr="004532E9" w:rsidRDefault="00EA2011" w:rsidP="00EA2011">
      <w:pPr>
        <w:ind w:left="709"/>
        <w:rPr>
          <w:rFonts w:ascii="Arial" w:hAnsi="Arial" w:cs="Arial"/>
          <w:sz w:val="18"/>
        </w:rPr>
      </w:pPr>
      <w:r w:rsidRPr="000914AC">
        <w:rPr>
          <w:rFonts w:ascii="Arial" w:hAnsi="Arial" w:cs="Arial"/>
          <w:sz w:val="18"/>
          <w:lang w:val="fr-BE"/>
        </w:rPr>
        <w:t xml:space="preserve">  </w:t>
      </w:r>
      <w:r w:rsidRPr="004532E9">
        <w:rPr>
          <w:rFonts w:ascii="Arial" w:hAnsi="Arial" w:cs="Arial"/>
          <w:sz w:val="18"/>
        </w:rPr>
        <w:t>identifier time time_period {"2014","2015","2016","2017"} ;</w:t>
      </w:r>
    </w:p>
    <w:p w14:paraId="4BC26682" w14:textId="77777777" w:rsidR="00EA2011" w:rsidRPr="004532E9" w:rsidRDefault="00EA2011" w:rsidP="00EA2011">
      <w:pPr>
        <w:ind w:left="709"/>
        <w:rPr>
          <w:rFonts w:ascii="Arial" w:hAnsi="Arial" w:cs="Arial"/>
          <w:sz w:val="18"/>
        </w:rPr>
      </w:pPr>
      <w:r w:rsidRPr="004532E9">
        <w:rPr>
          <w:rFonts w:ascii="Arial" w:hAnsi="Arial" w:cs="Arial"/>
          <w:sz w:val="18"/>
        </w:rPr>
        <w:t>  measure obs_value number ;</w:t>
      </w:r>
    </w:p>
    <w:p w14:paraId="7BE36217" w14:textId="77777777" w:rsidR="00EA2011" w:rsidRPr="004532E9" w:rsidRDefault="00EA2011" w:rsidP="00EA2011">
      <w:pPr>
        <w:ind w:left="709"/>
        <w:rPr>
          <w:rFonts w:ascii="Arial" w:hAnsi="Arial" w:cs="Arial"/>
          <w:sz w:val="18"/>
        </w:rPr>
      </w:pPr>
      <w:r w:rsidRPr="004532E9">
        <w:rPr>
          <w:rFonts w:ascii="Arial" w:hAnsi="Arial" w:cs="Arial"/>
          <w:sz w:val="18"/>
        </w:rPr>
        <w:t>  viral attribute obs_status obs_status ;</w:t>
      </w:r>
    </w:p>
    <w:p w14:paraId="5D36F687" w14:textId="77777777" w:rsidR="00EA2011" w:rsidRPr="004532E9" w:rsidRDefault="00EA2011" w:rsidP="00EA2011">
      <w:pPr>
        <w:ind w:left="709"/>
        <w:rPr>
          <w:rFonts w:ascii="Arial" w:hAnsi="Arial" w:cs="Arial"/>
          <w:sz w:val="18"/>
        </w:rPr>
      </w:pPr>
      <w:r w:rsidRPr="004532E9">
        <w:rPr>
          <w:rFonts w:ascii="Arial" w:hAnsi="Arial" w:cs="Arial"/>
          <w:sz w:val="18"/>
        </w:rPr>
        <w:t>  attribute conf_status conf_status ;</w:t>
      </w:r>
    </w:p>
    <w:p w14:paraId="209C81B8" w14:textId="77777777" w:rsidR="00EA2011" w:rsidRPr="004532E9" w:rsidRDefault="00EA2011" w:rsidP="00EA2011">
      <w:pPr>
        <w:ind w:left="709"/>
        <w:rPr>
          <w:rFonts w:ascii="Arial" w:hAnsi="Arial" w:cs="Arial"/>
          <w:sz w:val="18"/>
        </w:rPr>
      </w:pPr>
      <w:r w:rsidRPr="004532E9">
        <w:rPr>
          <w:rFonts w:ascii="Arial" w:hAnsi="Arial" w:cs="Arial"/>
          <w:sz w:val="18"/>
        </w:rPr>
        <w:t>  attribute embargo_date date</w:t>
      </w:r>
    </w:p>
    <w:p w14:paraId="2F29402B" w14:textId="77777777" w:rsidR="00EA2011" w:rsidRPr="004532E9" w:rsidRDefault="00EA2011" w:rsidP="00EA2011">
      <w:pPr>
        <w:ind w:left="709"/>
        <w:rPr>
          <w:rFonts w:ascii="Arial" w:hAnsi="Arial" w:cs="Arial"/>
          <w:sz w:val="18"/>
        </w:rPr>
      </w:pPr>
      <w:r w:rsidRPr="004532E9">
        <w:rPr>
          <w:rFonts w:ascii="Arial" w:hAnsi="Arial" w:cs="Arial"/>
          <w:sz w:val="18"/>
        </w:rPr>
        <w:t xml:space="preserve">end dataset ; </w:t>
      </w:r>
    </w:p>
    <w:p w14:paraId="5C8F80AB" w14:textId="77777777" w:rsidR="00EA2011" w:rsidRPr="00D91CAC" w:rsidRDefault="00EA2011" w:rsidP="00EA2011">
      <w:pPr>
        <w:rPr>
          <w:rFonts w:ascii="Arial" w:hAnsi="Arial" w:cs="Arial"/>
          <w:sz w:val="18"/>
        </w:rPr>
      </w:pPr>
      <w:r w:rsidRPr="004532E9">
        <w:rPr>
          <w:rFonts w:ascii="Arial" w:hAnsi="Arial" w:cs="Arial"/>
          <w:sz w:val="18"/>
        </w:rPr>
        <w:t>description of na_main is [ object_comment:="(New)" ] ;</w:t>
      </w:r>
    </w:p>
    <w:p w14:paraId="0848122A" w14:textId="77777777" w:rsidR="00EA2011" w:rsidRPr="00386FBF" w:rsidRDefault="00EA2011" w:rsidP="00EA2011">
      <w:pPr>
        <w:pStyle w:val="Stile3"/>
        <w:ind w:right="-6"/>
        <w:jc w:val="both"/>
        <w:rPr>
          <w:lang w:val="en-GB"/>
        </w:rPr>
      </w:pPr>
      <w:bookmarkStart w:id="42" w:name="_Toc528148556"/>
      <w:r>
        <w:rPr>
          <w:lang w:val="en-GB"/>
        </w:rPr>
        <w:t>History</w:t>
      </w:r>
      <w:bookmarkEnd w:id="42"/>
      <w:r w:rsidRPr="00386FBF">
        <w:rPr>
          <w:lang w:val="en-GB"/>
        </w:rPr>
        <w:t xml:space="preserve"> </w:t>
      </w:r>
    </w:p>
    <w:p w14:paraId="4FED9A44"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and allows to select the statements executed.</w:t>
      </w:r>
    </w:p>
    <w:p w14:paraId="694407B4" w14:textId="77777777" w:rsidR="00EA2011" w:rsidRDefault="00EA2011" w:rsidP="00EA2011">
      <w:pPr>
        <w:jc w:val="both"/>
        <w:rPr>
          <w:rFonts w:ascii="Cambria" w:eastAsia="Calibri" w:hAnsi="Cambria" w:cs="Calibri"/>
          <w:color w:val="auto"/>
        </w:rPr>
      </w:pPr>
    </w:p>
    <w:tbl>
      <w:tblPr>
        <w:tblStyle w:val="TableGrid"/>
        <w:tblW w:w="0" w:type="auto"/>
        <w:tblInd w:w="511" w:type="dxa"/>
        <w:tblLook w:val="04A0" w:firstRow="1" w:lastRow="0" w:firstColumn="1" w:lastColumn="0" w:noHBand="0" w:noVBand="1"/>
      </w:tblPr>
      <w:tblGrid>
        <w:gridCol w:w="1701"/>
        <w:gridCol w:w="4961"/>
      </w:tblGrid>
      <w:tr w:rsidR="00EA2011" w:rsidRPr="00A25529" w14:paraId="17C970AE" w14:textId="77777777" w:rsidTr="00441DE2">
        <w:tc>
          <w:tcPr>
            <w:tcW w:w="1701" w:type="dxa"/>
            <w:shd w:val="clear" w:color="auto" w:fill="DDD9C3" w:themeFill="background2" w:themeFillShade="E6"/>
          </w:tcPr>
          <w:p w14:paraId="71E87EE5"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Choose:</w:t>
            </w:r>
          </w:p>
        </w:tc>
        <w:tc>
          <w:tcPr>
            <w:tcW w:w="4961" w:type="dxa"/>
            <w:shd w:val="clear" w:color="auto" w:fill="DDD9C3" w:themeFill="background2" w:themeFillShade="E6"/>
          </w:tcPr>
          <w:p w14:paraId="7F5916B7" w14:textId="77777777" w:rsidR="00EA2011" w:rsidRPr="00A25529" w:rsidRDefault="00EA2011" w:rsidP="00441DE2">
            <w:pPr>
              <w:jc w:val="both"/>
              <w:rPr>
                <w:rFonts w:ascii="Cambria" w:eastAsia="Calibri" w:hAnsi="Cambria" w:cs="Calibri"/>
                <w:color w:val="auto"/>
              </w:rPr>
            </w:pPr>
            <w:r>
              <w:rPr>
                <w:rFonts w:ascii="Cambria" w:eastAsia="Calibri" w:hAnsi="Cambria" w:cs="Calibri"/>
                <w:color w:val="auto"/>
              </w:rPr>
              <w:t>To show:</w:t>
            </w:r>
          </w:p>
        </w:tc>
      </w:tr>
      <w:tr w:rsidR="00EA2011" w:rsidRPr="00A25529" w14:paraId="40D18321" w14:textId="77777777" w:rsidTr="00441DE2">
        <w:tc>
          <w:tcPr>
            <w:tcW w:w="1701" w:type="dxa"/>
          </w:tcPr>
          <w:p w14:paraId="25F482FA"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Current session</w:t>
            </w:r>
          </w:p>
        </w:tc>
        <w:tc>
          <w:tcPr>
            <w:tcW w:w="4961" w:type="dxa"/>
          </w:tcPr>
          <w:p w14:paraId="30517A67"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Statements executed in the current session</w:t>
            </w:r>
          </w:p>
        </w:tc>
      </w:tr>
      <w:tr w:rsidR="00EA2011" w:rsidRPr="00A25529" w14:paraId="44F9F299" w14:textId="77777777" w:rsidTr="00441DE2">
        <w:tc>
          <w:tcPr>
            <w:tcW w:w="1701" w:type="dxa"/>
          </w:tcPr>
          <w:p w14:paraId="40A06E4B"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Past sessions</w:t>
            </w:r>
          </w:p>
        </w:tc>
        <w:tc>
          <w:tcPr>
            <w:tcW w:w="4961" w:type="dxa"/>
          </w:tcPr>
          <w:p w14:paraId="65B3FCE6"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 xml:space="preserve">Statements executed in the </w:t>
            </w:r>
            <w:r>
              <w:rPr>
                <w:rFonts w:ascii="Cambria" w:eastAsia="Calibri" w:hAnsi="Cambria" w:cs="Calibri"/>
                <w:color w:val="auto"/>
              </w:rPr>
              <w:t>previous</w:t>
            </w:r>
            <w:r w:rsidRPr="00A25529">
              <w:rPr>
                <w:rFonts w:ascii="Cambria" w:eastAsia="Calibri" w:hAnsi="Cambria" w:cs="Calibri"/>
                <w:color w:val="auto"/>
              </w:rPr>
              <w:t xml:space="preserve"> session</w:t>
            </w:r>
            <w:r>
              <w:rPr>
                <w:rFonts w:ascii="Cambria" w:eastAsia="Calibri" w:hAnsi="Cambria" w:cs="Calibri"/>
                <w:color w:val="auto"/>
              </w:rPr>
              <w:t>s</w:t>
            </w:r>
          </w:p>
        </w:tc>
      </w:tr>
      <w:tr w:rsidR="00EA2011" w:rsidRPr="00A25529" w14:paraId="3FA11FF5" w14:textId="77777777" w:rsidTr="00441DE2">
        <w:tc>
          <w:tcPr>
            <w:tcW w:w="1701" w:type="dxa"/>
          </w:tcPr>
          <w:p w14:paraId="43DCB8C4"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Last statement</w:t>
            </w:r>
          </w:p>
        </w:tc>
        <w:tc>
          <w:tcPr>
            <w:tcW w:w="4961" w:type="dxa"/>
          </w:tcPr>
          <w:p w14:paraId="05A9013C" w14:textId="77777777" w:rsidR="00EA2011" w:rsidRPr="00A25529" w:rsidRDefault="00EA2011" w:rsidP="00441DE2">
            <w:pPr>
              <w:jc w:val="both"/>
              <w:rPr>
                <w:rFonts w:ascii="Cambria" w:eastAsia="Calibri" w:hAnsi="Cambria" w:cs="Calibri"/>
                <w:color w:val="auto"/>
              </w:rPr>
            </w:pPr>
            <w:r w:rsidRPr="00A25529">
              <w:rPr>
                <w:rFonts w:ascii="Cambria" w:eastAsia="Calibri" w:hAnsi="Cambria" w:cs="Calibri"/>
                <w:color w:val="auto"/>
              </w:rPr>
              <w:t>The last statement executed</w:t>
            </w:r>
            <w:r>
              <w:rPr>
                <w:rFonts w:ascii="Cambria" w:eastAsia="Calibri" w:hAnsi="Cambria" w:cs="Calibri"/>
                <w:color w:val="auto"/>
              </w:rPr>
              <w:t xml:space="preserve"> in the last previous section</w:t>
            </w:r>
          </w:p>
        </w:tc>
      </w:tr>
    </w:tbl>
    <w:p w14:paraId="2353C695" w14:textId="77777777" w:rsidR="00EA2011" w:rsidRDefault="00EA2011" w:rsidP="00EA2011">
      <w:pPr>
        <w:jc w:val="both"/>
        <w:rPr>
          <w:rFonts w:ascii="Cambria" w:eastAsia="Calibri" w:hAnsi="Cambria" w:cs="Calibri"/>
          <w:color w:val="auto"/>
        </w:rPr>
      </w:pPr>
    </w:p>
    <w:p w14:paraId="5FF60E08"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w:t>
      </w:r>
    </w:p>
    <w:p w14:paraId="7D8522D1" w14:textId="77777777" w:rsidR="00EA2011" w:rsidRDefault="00EA2011" w:rsidP="00EA2011">
      <w:pPr>
        <w:jc w:val="both"/>
        <w:rPr>
          <w:rFonts w:ascii="Cambria" w:eastAsia="Calibri" w:hAnsi="Cambria" w:cs="Calibri"/>
          <w:color w:val="auto"/>
        </w:rPr>
      </w:pPr>
    </w:p>
    <w:tbl>
      <w:tblPr>
        <w:tblStyle w:val="TableGrid"/>
        <w:tblW w:w="10122" w:type="dxa"/>
        <w:tblInd w:w="85" w:type="dxa"/>
        <w:tblLook w:val="04A0" w:firstRow="1" w:lastRow="0" w:firstColumn="1" w:lastColumn="0" w:noHBand="0" w:noVBand="1"/>
      </w:tblPr>
      <w:tblGrid>
        <w:gridCol w:w="1417"/>
        <w:gridCol w:w="1418"/>
        <w:gridCol w:w="1418"/>
        <w:gridCol w:w="4252"/>
        <w:gridCol w:w="1617"/>
      </w:tblGrid>
      <w:tr w:rsidR="00EA2011" w:rsidRPr="004532E9" w14:paraId="604B849F" w14:textId="77777777" w:rsidTr="00441DE2">
        <w:tc>
          <w:tcPr>
            <w:tcW w:w="1417" w:type="dxa"/>
            <w:shd w:val="clear" w:color="auto" w:fill="FDE9D9" w:themeFill="accent6" w:themeFillTint="33"/>
          </w:tcPr>
          <w:p w14:paraId="7795AAED" w14:textId="77777777" w:rsidR="00EA2011" w:rsidRPr="004532E9" w:rsidRDefault="00EA2011" w:rsidP="00441DE2">
            <w:r w:rsidRPr="004532E9">
              <w:t>session_id</w:t>
            </w:r>
          </w:p>
        </w:tc>
        <w:tc>
          <w:tcPr>
            <w:tcW w:w="1418" w:type="dxa"/>
            <w:shd w:val="clear" w:color="auto" w:fill="FDE9D9" w:themeFill="accent6" w:themeFillTint="33"/>
          </w:tcPr>
          <w:p w14:paraId="43CB41CE" w14:textId="77777777" w:rsidR="00EA2011" w:rsidRPr="004532E9" w:rsidRDefault="00EA2011" w:rsidP="00441DE2">
            <w:r w:rsidRPr="004532E9">
              <w:t>time_logon</w:t>
            </w:r>
          </w:p>
        </w:tc>
        <w:tc>
          <w:tcPr>
            <w:tcW w:w="1418" w:type="dxa"/>
            <w:shd w:val="clear" w:color="auto" w:fill="FDE9D9" w:themeFill="accent6" w:themeFillTint="33"/>
          </w:tcPr>
          <w:p w14:paraId="67A8517A" w14:textId="77777777" w:rsidR="00EA2011" w:rsidRPr="004532E9" w:rsidRDefault="00EA2011" w:rsidP="00441DE2">
            <w:r w:rsidRPr="004532E9">
              <w:t>history_id</w:t>
            </w:r>
          </w:p>
        </w:tc>
        <w:tc>
          <w:tcPr>
            <w:tcW w:w="4252" w:type="dxa"/>
            <w:shd w:val="clear" w:color="auto" w:fill="FDE9D9" w:themeFill="accent6" w:themeFillTint="33"/>
          </w:tcPr>
          <w:p w14:paraId="3F4AA6C3" w14:textId="77777777" w:rsidR="00EA2011" w:rsidRPr="004532E9" w:rsidRDefault="00EA2011" w:rsidP="00441DE2">
            <w:r w:rsidRPr="004532E9">
              <w:t>statement</w:t>
            </w:r>
          </w:p>
        </w:tc>
        <w:tc>
          <w:tcPr>
            <w:tcW w:w="1617" w:type="dxa"/>
            <w:shd w:val="clear" w:color="auto" w:fill="FDE9D9" w:themeFill="accent6" w:themeFillTint="33"/>
          </w:tcPr>
          <w:p w14:paraId="2DEC60D5" w14:textId="77777777" w:rsidR="00EA2011" w:rsidRPr="004532E9" w:rsidRDefault="00EA2011" w:rsidP="00441DE2">
            <w:pPr>
              <w:rPr>
                <w:color w:val="auto"/>
              </w:rPr>
            </w:pPr>
            <w:r w:rsidRPr="004532E9">
              <w:t>elapsed_time</w:t>
            </w:r>
          </w:p>
        </w:tc>
      </w:tr>
      <w:tr w:rsidR="00EA2011" w:rsidRPr="004532E9" w14:paraId="5B493E87" w14:textId="77777777" w:rsidTr="00441DE2">
        <w:tc>
          <w:tcPr>
            <w:tcW w:w="1417" w:type="dxa"/>
          </w:tcPr>
          <w:p w14:paraId="4C2BBF46" w14:textId="77777777" w:rsidR="00EA2011" w:rsidRPr="004532E9" w:rsidRDefault="00EA2011" w:rsidP="00441DE2">
            <w:r w:rsidRPr="004532E9">
              <w:t>4349</w:t>
            </w:r>
          </w:p>
        </w:tc>
        <w:tc>
          <w:tcPr>
            <w:tcW w:w="1418" w:type="dxa"/>
          </w:tcPr>
          <w:p w14:paraId="4555AF67" w14:textId="77777777" w:rsidR="00EA2011" w:rsidRPr="004532E9" w:rsidRDefault="00EA2011" w:rsidP="00441DE2">
            <w:r w:rsidRPr="004532E9">
              <w:t>2018-07-03 16:07:21.0</w:t>
            </w:r>
          </w:p>
        </w:tc>
        <w:tc>
          <w:tcPr>
            <w:tcW w:w="1418" w:type="dxa"/>
          </w:tcPr>
          <w:p w14:paraId="0336ED7F" w14:textId="77777777" w:rsidR="00EA2011" w:rsidRPr="004532E9" w:rsidRDefault="00EA2011" w:rsidP="00441DE2">
            <w:r w:rsidRPr="004532E9">
              <w:t>1</w:t>
            </w:r>
          </w:p>
        </w:tc>
        <w:tc>
          <w:tcPr>
            <w:tcW w:w="4252" w:type="dxa"/>
          </w:tcPr>
          <w:p w14:paraId="6D41C3E7" w14:textId="77777777" w:rsidR="00EA2011" w:rsidRPr="004532E9" w:rsidRDefault="00EA2011" w:rsidP="00441DE2">
            <w:r w:rsidRPr="004532E9">
              <w:t>sum ( na_main group by ref_area )</w:t>
            </w:r>
          </w:p>
        </w:tc>
        <w:tc>
          <w:tcPr>
            <w:tcW w:w="1617" w:type="dxa"/>
          </w:tcPr>
          <w:p w14:paraId="0F05598D" w14:textId="77777777" w:rsidR="00EA2011" w:rsidRPr="004532E9" w:rsidRDefault="00EA2011" w:rsidP="00441DE2">
            <w:r w:rsidRPr="004532E9">
              <w:t>0</w:t>
            </w:r>
          </w:p>
        </w:tc>
      </w:tr>
    </w:tbl>
    <w:p w14:paraId="23F0A5C0" w14:textId="77777777" w:rsidR="00EA2011" w:rsidRPr="00386FBF" w:rsidRDefault="00EA2011" w:rsidP="00EA2011">
      <w:pPr>
        <w:pStyle w:val="Stile3"/>
        <w:ind w:right="-6"/>
        <w:jc w:val="both"/>
        <w:rPr>
          <w:lang w:val="en-GB"/>
        </w:rPr>
      </w:pPr>
      <w:bookmarkStart w:id="43" w:name="_Toc528148557"/>
      <w:r>
        <w:rPr>
          <w:lang w:val="en-GB"/>
        </w:rPr>
        <w:t>Clipboard</w:t>
      </w:r>
      <w:bookmarkEnd w:id="43"/>
    </w:p>
    <w:p w14:paraId="62136F0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Copies the data contained in the Data Window to the clipboard. Rows are separated by the newline characters and columns are separated by the tab character.</w:t>
      </w:r>
    </w:p>
    <w:p w14:paraId="1E96FC78" w14:textId="77777777" w:rsidR="00EA2011" w:rsidRPr="00386FBF" w:rsidRDefault="00EA2011" w:rsidP="00EA2011">
      <w:pPr>
        <w:pStyle w:val="Stile3"/>
        <w:ind w:right="-6"/>
        <w:jc w:val="both"/>
        <w:rPr>
          <w:lang w:val="en-GB"/>
        </w:rPr>
      </w:pPr>
      <w:bookmarkStart w:id="44" w:name="_Toc528148558"/>
      <w:r>
        <w:rPr>
          <w:lang w:val="en-GB"/>
        </w:rPr>
        <w:t>Info</w:t>
      </w:r>
      <w:bookmarkEnd w:id="44"/>
    </w:p>
    <w:p w14:paraId="21603F6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Shows information about the last statement executed:</w:t>
      </w:r>
    </w:p>
    <w:p w14:paraId="046DABB7" w14:textId="77777777" w:rsidR="00EA2011" w:rsidRDefault="00EA2011" w:rsidP="00EA2011">
      <w:pPr>
        <w:jc w:val="both"/>
        <w:rPr>
          <w:rFonts w:ascii="Cambria" w:eastAsia="Calibri" w:hAnsi="Cambria" w:cs="Calibri"/>
          <w:color w:val="auto"/>
        </w:rPr>
      </w:pPr>
    </w:p>
    <w:p w14:paraId="7E6135A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SQL</w:t>
      </w:r>
    </w:p>
    <w:p w14:paraId="72549EB6"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SQL statement sent to the underlying database management system.</w:t>
      </w:r>
    </w:p>
    <w:p w14:paraId="335991F2" w14:textId="77777777" w:rsidR="00EA2011" w:rsidRDefault="00EA2011" w:rsidP="00EA2011">
      <w:pPr>
        <w:jc w:val="both"/>
        <w:rPr>
          <w:rFonts w:ascii="Cambria" w:eastAsia="Calibri" w:hAnsi="Cambria" w:cs="Calibri"/>
          <w:color w:val="auto"/>
        </w:rPr>
      </w:pPr>
    </w:p>
    <w:p w14:paraId="0E40C510" w14:textId="77777777" w:rsidR="00EA2011" w:rsidRDefault="00EA2011" w:rsidP="00EA2011">
      <w:pPr>
        <w:jc w:val="both"/>
        <w:rPr>
          <w:rFonts w:ascii="Cambria" w:eastAsia="Calibri" w:hAnsi="Cambria" w:cs="Calibri"/>
          <w:color w:val="auto"/>
        </w:rPr>
      </w:pPr>
      <w:r>
        <w:rPr>
          <w:rFonts w:ascii="Cambria" w:eastAsia="Calibri" w:hAnsi="Cambria" w:cs="Calibri"/>
          <w:color w:val="auto"/>
        </w:rPr>
        <w:t>Syntax tree</w:t>
      </w:r>
    </w:p>
    <w:p w14:paraId="65D4A99D" w14:textId="77777777" w:rsidR="00EA2011" w:rsidRDefault="00EA2011" w:rsidP="00EA2011">
      <w:pPr>
        <w:jc w:val="both"/>
        <w:rPr>
          <w:rFonts w:ascii="Cambria" w:eastAsia="Calibri" w:hAnsi="Cambria" w:cs="Calibri"/>
          <w:color w:val="auto"/>
        </w:rPr>
      </w:pPr>
      <w:r>
        <w:rPr>
          <w:rFonts w:ascii="Cambria" w:eastAsia="Calibri" w:hAnsi="Cambria" w:cs="Calibri"/>
          <w:color w:val="auto"/>
        </w:rPr>
        <w:t>A human-readable representation of the abstract syntax tree relative to the last statement executed.</w:t>
      </w:r>
    </w:p>
    <w:p w14:paraId="2A7BCBB8" w14:textId="77777777" w:rsidR="00EA2011" w:rsidRDefault="00EA2011" w:rsidP="00EA2011">
      <w:pPr>
        <w:jc w:val="both"/>
        <w:rPr>
          <w:rFonts w:ascii="Cambria" w:eastAsia="Calibri" w:hAnsi="Cambria" w:cs="Calibri"/>
          <w:color w:val="auto"/>
        </w:rPr>
      </w:pPr>
    </w:p>
    <w:p w14:paraId="6A4329F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Data structure</w:t>
      </w:r>
    </w:p>
    <w:p w14:paraId="2DAD8D39" w14:textId="77777777" w:rsidR="00EA2011" w:rsidRDefault="00EA2011" w:rsidP="00EA2011">
      <w:pPr>
        <w:jc w:val="both"/>
        <w:rPr>
          <w:rFonts w:ascii="Cambria" w:eastAsia="Calibri" w:hAnsi="Cambria" w:cs="Calibri"/>
          <w:color w:val="auto"/>
        </w:rPr>
      </w:pPr>
      <w:r>
        <w:rPr>
          <w:rFonts w:ascii="Cambria" w:eastAsia="Calibri" w:hAnsi="Cambria" w:cs="Calibri"/>
          <w:color w:val="auto"/>
        </w:rPr>
        <w:t>The data structure of the result returned by the last statement</w:t>
      </w:r>
    </w:p>
    <w:p w14:paraId="760F88CA" w14:textId="77777777" w:rsidR="00EA2011" w:rsidRDefault="00EA2011" w:rsidP="00EA2011">
      <w:pPr>
        <w:jc w:val="both"/>
        <w:rPr>
          <w:rFonts w:ascii="Cambria" w:eastAsia="Calibri" w:hAnsi="Cambria" w:cs="Calibri"/>
          <w:color w:val="auto"/>
        </w:rPr>
      </w:pPr>
    </w:p>
    <w:p w14:paraId="4CFF995B" w14:textId="77777777" w:rsidR="00EA2011" w:rsidRDefault="00EA2011" w:rsidP="00EA2011">
      <w:pPr>
        <w:jc w:val="both"/>
        <w:rPr>
          <w:rFonts w:ascii="Cambria" w:eastAsia="Calibri" w:hAnsi="Cambria" w:cs="Calibri"/>
          <w:color w:val="auto"/>
        </w:rPr>
      </w:pPr>
      <w:r>
        <w:rPr>
          <w:rFonts w:ascii="Cambria" w:eastAsia="Calibri" w:hAnsi="Cambria" w:cs="Calibri"/>
          <w:color w:val="auto"/>
        </w:rPr>
        <w:t>Example relative to the query described above:</w:t>
      </w:r>
    </w:p>
    <w:p w14:paraId="04AB0829" w14:textId="77777777" w:rsidR="00EA2011" w:rsidRDefault="00EA2011" w:rsidP="00EA2011">
      <w:pPr>
        <w:jc w:val="both"/>
        <w:rPr>
          <w:rFonts w:ascii="Cambria" w:eastAsia="Calibri" w:hAnsi="Cambria" w:cs="Calibri"/>
          <w:color w:val="auto"/>
        </w:rPr>
      </w:pPr>
    </w:p>
    <w:p w14:paraId="3064C70A" w14:textId="77777777" w:rsidR="00EA2011" w:rsidRPr="00DC031A" w:rsidRDefault="00EA2011" w:rsidP="00EA2011">
      <w:pPr>
        <w:rPr>
          <w:rFonts w:ascii="Arial" w:hAnsi="Arial" w:cs="Arial"/>
          <w:color w:val="auto"/>
          <w:sz w:val="18"/>
        </w:rPr>
      </w:pPr>
      <w:r w:rsidRPr="00EF288C">
        <w:rPr>
          <w:rFonts w:ascii="Arial" w:hAnsi="Arial" w:cs="Arial"/>
          <w:color w:val="C00000"/>
          <w:sz w:val="18"/>
        </w:rPr>
        <w:t>SQL query</w:t>
      </w:r>
      <w:r w:rsidRPr="00DC031A">
        <w:rPr>
          <w:rFonts w:ascii="Arial" w:hAnsi="Arial" w:cs="Arial"/>
          <w:sz w:val="18"/>
        </w:rPr>
        <w:t xml:space="preserve">: </w:t>
      </w:r>
    </w:p>
    <w:p w14:paraId="2534A2AD" w14:textId="77777777" w:rsidR="00EA2011" w:rsidRPr="00DC031A" w:rsidRDefault="00EA2011" w:rsidP="00EA2011">
      <w:pPr>
        <w:rPr>
          <w:rFonts w:ascii="Arial" w:hAnsi="Arial" w:cs="Arial"/>
          <w:sz w:val="18"/>
        </w:rPr>
      </w:pPr>
      <w:r w:rsidRPr="00DC031A">
        <w:rPr>
          <w:rFonts w:ascii="Arial" w:hAnsi="Arial" w:cs="Arial"/>
          <w:sz w:val="18"/>
        </w:rPr>
        <w:t xml:space="preserve">SELECT a1."REF_AREA" AS ref_area,a1."OBS_VALUE" AS "OBS_VALUE",a1."OBS_STATUS" AS "OBS_STATUS" FROM (SELECT a0.ref_area AS ref_area,sum(a0.obs_value) AS "OBS_VALUE",substr </w:t>
      </w:r>
      <w:r w:rsidRPr="00DC031A">
        <w:rPr>
          <w:rFonts w:ascii="Arial" w:hAnsi="Arial" w:cs="Arial"/>
          <w:sz w:val="18"/>
        </w:rPr>
        <w:lastRenderedPageBreak/>
        <w:t>(REFREAD.mdt_merge_flags('0',LISTAGG(a0.obs_status) WITHIN GROUP (ORDER BY a0.obs_status)),2) AS "OBS_STATUS" FROM refread.na_main a0 GROUP BY a0.ref_area HAVING COUNT(*) &gt; 0)a1 ORDER BY 1</w:t>
      </w:r>
    </w:p>
    <w:p w14:paraId="6F518ABB" w14:textId="77777777" w:rsidR="00EA2011" w:rsidRPr="00DC031A" w:rsidRDefault="00EA2011" w:rsidP="00EA2011">
      <w:pPr>
        <w:rPr>
          <w:rFonts w:ascii="Arial" w:hAnsi="Arial" w:cs="Arial"/>
          <w:sz w:val="18"/>
        </w:rPr>
      </w:pPr>
    </w:p>
    <w:p w14:paraId="26441781" w14:textId="77777777" w:rsidR="00EA2011" w:rsidRPr="00DC031A" w:rsidRDefault="00EA2011" w:rsidP="00EA2011">
      <w:pPr>
        <w:rPr>
          <w:rFonts w:ascii="Arial" w:hAnsi="Arial" w:cs="Arial"/>
          <w:sz w:val="18"/>
        </w:rPr>
      </w:pPr>
      <w:r w:rsidRPr="00EF288C">
        <w:rPr>
          <w:rFonts w:ascii="Arial" w:hAnsi="Arial" w:cs="Arial"/>
          <w:color w:val="C00000"/>
          <w:sz w:val="18"/>
        </w:rPr>
        <w:t>Syntax tree</w:t>
      </w:r>
      <w:r w:rsidRPr="00DC031A">
        <w:rPr>
          <w:rFonts w:ascii="Arial" w:hAnsi="Arial" w:cs="Arial"/>
          <w:sz w:val="18"/>
        </w:rPr>
        <w:t>:</w:t>
      </w:r>
    </w:p>
    <w:p w14:paraId="1D46752D" w14:textId="77777777" w:rsidR="00EA2011" w:rsidRPr="00DC031A" w:rsidRDefault="00EA2011" w:rsidP="00EA2011">
      <w:pPr>
        <w:rPr>
          <w:rFonts w:ascii="Arial" w:hAnsi="Arial" w:cs="Arial"/>
          <w:sz w:val="18"/>
        </w:rPr>
      </w:pPr>
      <w:r w:rsidRPr="00DC031A">
        <w:rPr>
          <w:rFonts w:ascii="Arial" w:hAnsi="Arial" w:cs="Arial"/>
          <w:sz w:val="18"/>
        </w:rPr>
        <w:t xml:space="preserve">   print </w:t>
      </w:r>
    </w:p>
    <w:p w14:paraId="3309F380" w14:textId="77777777" w:rsidR="00EA2011" w:rsidRPr="00DC031A" w:rsidRDefault="00EA2011" w:rsidP="00EA2011">
      <w:pPr>
        <w:rPr>
          <w:rFonts w:ascii="Arial" w:hAnsi="Arial" w:cs="Arial"/>
          <w:sz w:val="18"/>
        </w:rPr>
      </w:pPr>
      <w:r w:rsidRPr="00DC031A">
        <w:rPr>
          <w:rFonts w:ascii="Arial" w:hAnsi="Arial" w:cs="Arial"/>
          <w:sz w:val="18"/>
        </w:rPr>
        <w:t xml:space="preserve">      (aggregate) sum </w:t>
      </w:r>
    </w:p>
    <w:p w14:paraId="1FCF392A" w14:textId="77777777" w:rsidR="00EA2011" w:rsidRPr="00DC031A" w:rsidRDefault="00EA2011" w:rsidP="00EA2011">
      <w:pPr>
        <w:rPr>
          <w:rFonts w:ascii="Arial" w:hAnsi="Arial" w:cs="Arial"/>
          <w:sz w:val="18"/>
        </w:rPr>
      </w:pPr>
      <w:r w:rsidRPr="00DC031A">
        <w:rPr>
          <w:rFonts w:ascii="Arial" w:hAnsi="Arial" w:cs="Arial"/>
          <w:sz w:val="18"/>
        </w:rPr>
        <w:t xml:space="preserve">         arguments </w:t>
      </w:r>
    </w:p>
    <w:p w14:paraId="6BD0B48E" w14:textId="77777777" w:rsidR="00EA2011" w:rsidRPr="00DC031A" w:rsidRDefault="00EA2011" w:rsidP="00EA2011">
      <w:pPr>
        <w:rPr>
          <w:rFonts w:ascii="Arial" w:hAnsi="Arial" w:cs="Arial"/>
          <w:sz w:val="18"/>
        </w:rPr>
      </w:pPr>
      <w:r w:rsidRPr="00DC031A">
        <w:rPr>
          <w:rFonts w:ascii="Arial" w:hAnsi="Arial" w:cs="Arial"/>
          <w:sz w:val="18"/>
        </w:rPr>
        <w:t xml:space="preserve">            (identifier) na_main </w:t>
      </w:r>
    </w:p>
    <w:p w14:paraId="40ABA38C" w14:textId="77777777" w:rsidR="00EA2011" w:rsidRPr="00DC031A" w:rsidRDefault="00EA2011" w:rsidP="00EA2011">
      <w:pPr>
        <w:rPr>
          <w:rFonts w:ascii="Arial" w:hAnsi="Arial" w:cs="Arial"/>
          <w:sz w:val="18"/>
        </w:rPr>
      </w:pPr>
      <w:r w:rsidRPr="00DC031A">
        <w:rPr>
          <w:rFonts w:ascii="Arial" w:hAnsi="Arial" w:cs="Arial"/>
          <w:sz w:val="18"/>
        </w:rPr>
        <w:t xml:space="preserve">         (group by) </w:t>
      </w:r>
    </w:p>
    <w:p w14:paraId="13AE045C" w14:textId="77777777" w:rsidR="00EA2011" w:rsidRPr="00DC031A" w:rsidRDefault="00EA2011" w:rsidP="00EA2011">
      <w:pPr>
        <w:rPr>
          <w:rFonts w:ascii="Arial" w:hAnsi="Arial" w:cs="Arial"/>
          <w:sz w:val="18"/>
        </w:rPr>
      </w:pPr>
      <w:r w:rsidRPr="00DC031A">
        <w:rPr>
          <w:rFonts w:ascii="Arial" w:hAnsi="Arial" w:cs="Arial"/>
          <w:sz w:val="18"/>
        </w:rPr>
        <w:t xml:space="preserve">            (identifier) ref_area </w:t>
      </w:r>
    </w:p>
    <w:p w14:paraId="15E9F060" w14:textId="77777777" w:rsidR="00EA2011" w:rsidRPr="00DC031A" w:rsidRDefault="00EA2011" w:rsidP="00EA2011">
      <w:pPr>
        <w:rPr>
          <w:rFonts w:ascii="Arial" w:hAnsi="Arial" w:cs="Arial"/>
          <w:sz w:val="18"/>
        </w:rPr>
      </w:pPr>
      <w:r w:rsidRPr="00DC031A">
        <w:rPr>
          <w:rFonts w:ascii="Arial" w:hAnsi="Arial" w:cs="Arial"/>
          <w:sz w:val="18"/>
        </w:rPr>
        <w:t xml:space="preserve">         (empty) </w:t>
      </w:r>
    </w:p>
    <w:p w14:paraId="4AB75A22" w14:textId="77777777" w:rsidR="00EA2011" w:rsidRPr="00DC031A" w:rsidRDefault="00EA2011" w:rsidP="00EA2011">
      <w:pPr>
        <w:rPr>
          <w:rFonts w:ascii="Arial" w:hAnsi="Arial" w:cs="Arial"/>
          <w:sz w:val="18"/>
        </w:rPr>
      </w:pPr>
      <w:r w:rsidRPr="00DC031A">
        <w:rPr>
          <w:rFonts w:ascii="Arial" w:hAnsi="Arial" w:cs="Arial"/>
          <w:sz w:val="18"/>
        </w:rPr>
        <w:t xml:space="preserve">      (empty) </w:t>
      </w:r>
    </w:p>
    <w:p w14:paraId="77099A39" w14:textId="77777777" w:rsidR="00EA2011" w:rsidRPr="00DC031A" w:rsidRDefault="00EA2011" w:rsidP="00EA2011">
      <w:pPr>
        <w:rPr>
          <w:rFonts w:ascii="Arial" w:hAnsi="Arial" w:cs="Arial"/>
          <w:sz w:val="18"/>
        </w:rPr>
      </w:pPr>
      <w:r w:rsidRPr="00DC031A">
        <w:rPr>
          <w:rFonts w:ascii="Arial" w:hAnsi="Arial" w:cs="Arial"/>
          <w:sz w:val="18"/>
        </w:rPr>
        <w:t xml:space="preserve">      (empty) </w:t>
      </w:r>
    </w:p>
    <w:p w14:paraId="466E6EAC" w14:textId="77777777" w:rsidR="00EA2011" w:rsidRPr="00DC031A" w:rsidRDefault="00EA2011" w:rsidP="00EA2011">
      <w:pPr>
        <w:rPr>
          <w:rFonts w:ascii="Arial" w:hAnsi="Arial" w:cs="Arial"/>
          <w:sz w:val="18"/>
        </w:rPr>
      </w:pPr>
    </w:p>
    <w:p w14:paraId="1598A0F7" w14:textId="77777777" w:rsidR="00EA2011" w:rsidRPr="00DC031A" w:rsidRDefault="00EA2011" w:rsidP="00EA2011">
      <w:pPr>
        <w:rPr>
          <w:rFonts w:ascii="Arial" w:hAnsi="Arial" w:cs="Arial"/>
          <w:sz w:val="18"/>
        </w:rPr>
      </w:pPr>
    </w:p>
    <w:p w14:paraId="1B63ED76" w14:textId="77777777" w:rsidR="00EA2011" w:rsidRPr="00DC031A" w:rsidRDefault="00EA2011" w:rsidP="00EA2011">
      <w:pPr>
        <w:rPr>
          <w:rFonts w:ascii="Arial" w:hAnsi="Arial" w:cs="Arial"/>
          <w:sz w:val="18"/>
        </w:rPr>
      </w:pPr>
      <w:r w:rsidRPr="00EF288C">
        <w:rPr>
          <w:rFonts w:ascii="Arial" w:hAnsi="Arial" w:cs="Arial"/>
          <w:color w:val="C00000"/>
          <w:sz w:val="18"/>
        </w:rPr>
        <w:t>Data structure</w:t>
      </w:r>
      <w:r w:rsidRPr="00DC031A">
        <w:rPr>
          <w:rFonts w:ascii="Arial" w:hAnsi="Arial" w:cs="Arial"/>
          <w:sz w:val="18"/>
        </w:rPr>
        <w:t>:</w:t>
      </w:r>
    </w:p>
    <w:p w14:paraId="63999784" w14:textId="77777777" w:rsidR="00EA2011" w:rsidRPr="00DC031A" w:rsidRDefault="00EA2011" w:rsidP="00EA2011">
      <w:pPr>
        <w:rPr>
          <w:rFonts w:ascii="Arial" w:hAnsi="Arial" w:cs="Arial"/>
          <w:sz w:val="18"/>
        </w:rPr>
      </w:pPr>
      <w:r>
        <w:rPr>
          <w:rFonts w:ascii="Arial" w:hAnsi="Arial" w:cs="Arial"/>
          <w:sz w:val="18"/>
        </w:rPr>
        <w:t>identifier ref_area ref_area {</w:t>
      </w:r>
      <w:r w:rsidRPr="00DC031A">
        <w:rPr>
          <w:rFonts w:ascii="Arial" w:hAnsi="Arial" w:cs="Arial"/>
          <w:sz w:val="18"/>
        </w:rPr>
        <w:t>DK</w:t>
      </w:r>
      <w:r>
        <w:rPr>
          <w:rFonts w:ascii="Arial" w:hAnsi="Arial" w:cs="Arial"/>
          <w:sz w:val="18"/>
        </w:rPr>
        <w:t>}</w:t>
      </w:r>
    </w:p>
    <w:p w14:paraId="16568004" w14:textId="77777777" w:rsidR="00EA2011" w:rsidRPr="00DC031A" w:rsidRDefault="00EA2011" w:rsidP="00EA2011">
      <w:pPr>
        <w:rPr>
          <w:rFonts w:ascii="Arial" w:hAnsi="Arial" w:cs="Arial"/>
          <w:sz w:val="18"/>
        </w:rPr>
      </w:pPr>
      <w:r w:rsidRPr="00DC031A">
        <w:rPr>
          <w:rFonts w:ascii="Arial" w:hAnsi="Arial" w:cs="Arial"/>
          <w:sz w:val="18"/>
        </w:rPr>
        <w:t>measure obs_value number</w:t>
      </w:r>
    </w:p>
    <w:p w14:paraId="0F79E3DC" w14:textId="77777777" w:rsidR="00EA2011" w:rsidRPr="00DC031A" w:rsidRDefault="00EA2011" w:rsidP="00EA2011">
      <w:pPr>
        <w:rPr>
          <w:rFonts w:ascii="Arial" w:hAnsi="Arial" w:cs="Arial"/>
          <w:sz w:val="18"/>
        </w:rPr>
      </w:pPr>
      <w:r w:rsidRPr="00DC031A">
        <w:rPr>
          <w:rFonts w:ascii="Arial" w:hAnsi="Arial" w:cs="Arial"/>
          <w:sz w:val="18"/>
        </w:rPr>
        <w:t>attribute obs_status obs_status</w:t>
      </w:r>
    </w:p>
    <w:p w14:paraId="5227308F" w14:textId="77777777" w:rsidR="00EA2011" w:rsidRPr="00DC031A" w:rsidRDefault="00EA2011" w:rsidP="00EA2011">
      <w:pPr>
        <w:rPr>
          <w:rFonts w:ascii="Arial" w:hAnsi="Arial" w:cs="Arial"/>
          <w:sz w:val="18"/>
        </w:rPr>
      </w:pPr>
    </w:p>
    <w:p w14:paraId="447EBC49" w14:textId="77777777" w:rsidR="00EA2011" w:rsidRPr="00DC031A" w:rsidRDefault="00EA2011" w:rsidP="00EA2011">
      <w:pPr>
        <w:rPr>
          <w:rFonts w:ascii="Arial" w:hAnsi="Arial" w:cs="Arial"/>
          <w:sz w:val="18"/>
        </w:rPr>
      </w:pPr>
      <w:r w:rsidRPr="00EF288C">
        <w:rPr>
          <w:rFonts w:ascii="Arial" w:hAnsi="Arial" w:cs="Arial"/>
          <w:color w:val="C00000"/>
          <w:sz w:val="18"/>
        </w:rPr>
        <w:t>Referenced datasets</w:t>
      </w:r>
      <w:r w:rsidRPr="00DC031A">
        <w:rPr>
          <w:rFonts w:ascii="Arial" w:hAnsi="Arial" w:cs="Arial"/>
          <w:sz w:val="18"/>
        </w:rPr>
        <w:t xml:space="preserve">: </w:t>
      </w:r>
    </w:p>
    <w:p w14:paraId="4D0A0A4B" w14:textId="77777777" w:rsidR="00EA2011" w:rsidRPr="00DC031A" w:rsidRDefault="00EA2011" w:rsidP="00EA2011">
      <w:pPr>
        <w:rPr>
          <w:rFonts w:ascii="Arial" w:hAnsi="Arial" w:cs="Arial"/>
          <w:sz w:val="18"/>
        </w:rPr>
      </w:pPr>
      <w:r w:rsidRPr="00DC031A">
        <w:rPr>
          <w:rFonts w:ascii="Arial" w:hAnsi="Arial" w:cs="Arial"/>
          <w:sz w:val="18"/>
        </w:rPr>
        <w:t>refread\na_main</w:t>
      </w:r>
    </w:p>
    <w:p w14:paraId="79622B67" w14:textId="77777777" w:rsidR="007F0D6A" w:rsidRPr="00386FBF" w:rsidRDefault="007F0D6A" w:rsidP="007F0D6A">
      <w:pPr>
        <w:pStyle w:val="Stile3"/>
        <w:ind w:right="-6"/>
        <w:jc w:val="both"/>
        <w:rPr>
          <w:lang w:val="en-GB"/>
        </w:rPr>
      </w:pPr>
      <w:bookmarkStart w:id="45" w:name="_Toc528148559"/>
      <w:r>
        <w:rPr>
          <w:lang w:val="en-GB"/>
        </w:rPr>
        <w:t>Numeric precision ( .00 )</w:t>
      </w:r>
      <w:bookmarkEnd w:id="45"/>
    </w:p>
    <w:p w14:paraId="4627FA8A" w14:textId="77777777" w:rsidR="007F0D6A" w:rsidRDefault="007F0D6A" w:rsidP="007F0D6A">
      <w:pPr>
        <w:jc w:val="both"/>
        <w:rPr>
          <w:rFonts w:ascii="Cambria" w:eastAsia="Calibri" w:hAnsi="Cambria" w:cs="Calibri"/>
          <w:color w:val="auto"/>
        </w:rPr>
      </w:pPr>
      <w:r>
        <w:rPr>
          <w:rFonts w:ascii="Cambria" w:eastAsia="Calibri" w:hAnsi="Cambria" w:cs="Calibri"/>
          <w:color w:val="auto"/>
        </w:rPr>
        <w:t>The numeric precision ( indicated as “.00” in the menu) allows to specify the number of decimal places displayed by the system.</w:t>
      </w:r>
    </w:p>
    <w:p w14:paraId="0701C876" w14:textId="780D4F75" w:rsidR="007F0D6A" w:rsidRPr="00386FBF" w:rsidRDefault="007F0D6A" w:rsidP="007F0D6A">
      <w:pPr>
        <w:pStyle w:val="Stile3"/>
        <w:ind w:right="-6"/>
        <w:jc w:val="both"/>
        <w:rPr>
          <w:lang w:val="en-GB"/>
        </w:rPr>
      </w:pPr>
      <w:bookmarkStart w:id="46" w:name="_Toc528148560"/>
      <w:r>
        <w:rPr>
          <w:lang w:val="en-GB"/>
        </w:rPr>
        <w:t>Export all</w:t>
      </w:r>
      <w:bookmarkEnd w:id="46"/>
    </w:p>
    <w:p w14:paraId="06EA7BD7" w14:textId="0DA8420F" w:rsidR="00440B6C" w:rsidRDefault="007F0D6A" w:rsidP="007F0D6A">
      <w:pPr>
        <w:jc w:val="both"/>
        <w:rPr>
          <w:rFonts w:ascii="Cambria" w:eastAsia="Calibri" w:hAnsi="Cambria" w:cs="Calibri"/>
          <w:color w:val="auto"/>
        </w:rPr>
      </w:pPr>
      <w:r>
        <w:rPr>
          <w:rFonts w:ascii="Cambria" w:eastAsia="Calibri" w:hAnsi="Cambria" w:cs="Calibri"/>
          <w:color w:val="auto"/>
        </w:rPr>
        <w:t xml:space="preserve">Exports the definition of all objects owned by the current user to the specified file </w:t>
      </w:r>
      <w:r w:rsidR="00C72BFB">
        <w:rPr>
          <w:rFonts w:ascii="Cambria" w:eastAsia="Calibri" w:hAnsi="Cambria" w:cs="Calibri"/>
          <w:color w:val="auto"/>
        </w:rPr>
        <w:t xml:space="preserve">and, upon confirmation by the user, </w:t>
      </w:r>
      <w:r>
        <w:rPr>
          <w:rFonts w:ascii="Cambria" w:eastAsia="Calibri" w:hAnsi="Cambria" w:cs="Calibri"/>
          <w:color w:val="auto"/>
        </w:rPr>
        <w:t>creates a data file for each dataset or valuedomain.</w:t>
      </w:r>
    </w:p>
    <w:p w14:paraId="3EF754EA" w14:textId="0AB8146B" w:rsidR="00440B6C" w:rsidRPr="00386FBF" w:rsidRDefault="00440B6C" w:rsidP="00440B6C">
      <w:pPr>
        <w:pStyle w:val="Stile3"/>
        <w:ind w:right="-6"/>
        <w:jc w:val="both"/>
        <w:rPr>
          <w:lang w:val="en-GB"/>
        </w:rPr>
      </w:pPr>
      <w:bookmarkStart w:id="47" w:name="_Toc528148561"/>
      <w:r>
        <w:rPr>
          <w:lang w:val="en-GB"/>
        </w:rPr>
        <w:t>Label</w:t>
      </w:r>
      <w:bookmarkEnd w:id="47"/>
    </w:p>
    <w:p w14:paraId="0703335B" w14:textId="3A4A4BDA" w:rsidR="00440B6C" w:rsidRPr="00440B6C" w:rsidRDefault="00440B6C" w:rsidP="00440B6C">
      <w:pPr>
        <w:jc w:val="both"/>
        <w:rPr>
          <w:rFonts w:asciiTheme="majorHAnsi" w:eastAsia="Cambria" w:hAnsiTheme="majorHAnsi"/>
        </w:rPr>
      </w:pPr>
      <w:r>
        <w:rPr>
          <w:rFonts w:ascii="Cambria" w:eastAsia="Calibri" w:hAnsi="Cambria" w:cs="Calibri"/>
          <w:color w:val="auto"/>
        </w:rPr>
        <w:t xml:space="preserve">The user </w:t>
      </w:r>
      <w:r>
        <w:rPr>
          <w:rFonts w:asciiTheme="majorHAnsi" w:eastAsia="Cambria" w:hAnsiTheme="majorHAnsi"/>
        </w:rPr>
        <w:t xml:space="preserve">chooses the name of the label that the usre interface will use to show information about a valuedomain item in the Data Window. The default is </w:t>
      </w:r>
      <w:r w:rsidRPr="00440B6C">
        <w:rPr>
          <w:rFonts w:ascii="Arial" w:eastAsia="Cambria" w:hAnsi="Arial" w:cs="Arial"/>
        </w:rPr>
        <w:t>label_en</w:t>
      </w:r>
      <w:r>
        <w:rPr>
          <w:rFonts w:asciiTheme="majorHAnsi" w:eastAsia="Cambria" w:hAnsiTheme="majorHAnsi"/>
        </w:rPr>
        <w:t xml:space="preserve"> (description of a valuedomain item in English language).  The </w:t>
      </w:r>
      <w:r w:rsidR="002176A3">
        <w:rPr>
          <w:rFonts w:asciiTheme="majorHAnsi" w:eastAsia="Cambria" w:hAnsiTheme="majorHAnsi"/>
        </w:rPr>
        <w:t xml:space="preserve">user chooses the name of the label </w:t>
      </w:r>
      <w:r>
        <w:rPr>
          <w:rFonts w:asciiTheme="majorHAnsi" w:eastAsia="Cambria" w:hAnsiTheme="majorHAnsi"/>
        </w:rPr>
        <w:t>from the measures of the valuedomains currently available in the database. The label chosen is assumed to co</w:t>
      </w:r>
      <w:r w:rsidR="002176A3">
        <w:rPr>
          <w:rFonts w:asciiTheme="majorHAnsi" w:eastAsia="Cambria" w:hAnsiTheme="majorHAnsi"/>
        </w:rPr>
        <w:t>ntain a textual description of the items of all</w:t>
      </w:r>
      <w:r>
        <w:rPr>
          <w:rFonts w:asciiTheme="majorHAnsi" w:eastAsia="Cambria" w:hAnsiTheme="majorHAnsi"/>
        </w:rPr>
        <w:t xml:space="preserve"> valuedomain</w:t>
      </w:r>
      <w:r w:rsidR="002176A3">
        <w:rPr>
          <w:rFonts w:asciiTheme="majorHAnsi" w:eastAsia="Cambria" w:hAnsiTheme="majorHAnsi"/>
        </w:rPr>
        <w:t>s</w:t>
      </w:r>
      <w:r>
        <w:rPr>
          <w:rFonts w:asciiTheme="majorHAnsi" w:eastAsia="Cambria" w:hAnsiTheme="majorHAnsi"/>
        </w:rPr>
        <w:t>.</w:t>
      </w:r>
    </w:p>
    <w:p w14:paraId="63AD1AC0" w14:textId="77777777" w:rsidR="00EA2011" w:rsidRPr="00386FBF" w:rsidRDefault="00EA2011" w:rsidP="00EA2011">
      <w:pPr>
        <w:pStyle w:val="Stile3"/>
        <w:ind w:right="-6"/>
        <w:jc w:val="both"/>
        <w:rPr>
          <w:lang w:val="en-GB"/>
        </w:rPr>
      </w:pPr>
      <w:bookmarkStart w:id="48" w:name="_Toc528148562"/>
      <w:r>
        <w:rPr>
          <w:lang w:val="en-GB"/>
        </w:rPr>
        <w:t>Wizard-ML</w:t>
      </w:r>
      <w:bookmarkEnd w:id="48"/>
    </w:p>
    <w:p w14:paraId="02E82167"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VTL expression as defined in the VTL 2.0 Reference Manual. </w:t>
      </w:r>
    </w:p>
    <w:p w14:paraId="1E56243E" w14:textId="4137466B" w:rsidR="00EA2011" w:rsidRDefault="00EA2011" w:rsidP="00EA2011">
      <w:pPr>
        <w:jc w:val="both"/>
        <w:rPr>
          <w:rFonts w:ascii="Cambria" w:eastAsia="Calibri" w:hAnsi="Cambria" w:cs="Calibri"/>
          <w:color w:val="auto"/>
        </w:rPr>
      </w:pPr>
      <w:r>
        <w:rPr>
          <w:rFonts w:ascii="Cambria" w:eastAsia="Calibri" w:hAnsi="Cambria" w:cs="Calibri"/>
          <w:color w:val="auto"/>
        </w:rPr>
        <w:t>Starting with a generic expression, the user refines incrementally the operands</w:t>
      </w:r>
      <w:r w:rsidR="00AB5D24">
        <w:rPr>
          <w:rFonts w:ascii="Cambria" w:eastAsia="Calibri" w:hAnsi="Cambria" w:cs="Calibri"/>
          <w:color w:val="auto"/>
        </w:rPr>
        <w:t xml:space="preserve"> of the expression</w:t>
      </w:r>
      <w:r>
        <w:rPr>
          <w:rFonts w:ascii="Cambria" w:eastAsia="Calibri" w:hAnsi="Cambria" w:cs="Calibri"/>
          <w:color w:val="auto"/>
        </w:rPr>
        <w:t xml:space="preserve">. The example below shows </w:t>
      </w:r>
      <w:r w:rsidR="00AB5D24">
        <w:rPr>
          <w:rFonts w:ascii="Cambria" w:eastAsia="Calibri" w:hAnsi="Cambria" w:cs="Calibri"/>
          <w:color w:val="auto"/>
        </w:rPr>
        <w:t>the alternatives</w:t>
      </w:r>
      <w:r>
        <w:rPr>
          <w:rFonts w:ascii="Cambria" w:eastAsia="Calibri" w:hAnsi="Cambria" w:cs="Calibri"/>
          <w:color w:val="auto"/>
        </w:rPr>
        <w:t xml:space="preserve"> to expand a Number sub-expression. </w:t>
      </w:r>
    </w:p>
    <w:p w14:paraId="69B91E5D" w14:textId="77777777" w:rsidR="00EA2011" w:rsidRDefault="00EA2011" w:rsidP="00EA2011">
      <w:pPr>
        <w:jc w:val="both"/>
        <w:rPr>
          <w:rFonts w:ascii="Cambria" w:eastAsia="Calibri" w:hAnsi="Cambria" w:cs="Calibri"/>
          <w:color w:val="auto"/>
        </w:rPr>
      </w:pPr>
    </w:p>
    <w:p w14:paraId="7DCEBD55" w14:textId="77777777" w:rsidR="00EA2011" w:rsidRDefault="00EA2011" w:rsidP="00EA2011">
      <w:pPr>
        <w:jc w:val="both"/>
        <w:rPr>
          <w:rFonts w:ascii="Cambria" w:eastAsia="Calibri" w:hAnsi="Cambria" w:cs="Calibri"/>
          <w:color w:val="auto"/>
        </w:rPr>
      </w:pPr>
      <w:r>
        <w:rPr>
          <w:noProof/>
          <w:lang w:eastAsia="en-GB"/>
        </w:rPr>
        <w:lastRenderedPageBreak/>
        <w:drawing>
          <wp:inline distT="0" distB="0" distL="0" distR="0" wp14:anchorId="5A08CF4A" wp14:editId="1F0536D5">
            <wp:extent cx="4471575" cy="3361894"/>
            <wp:effectExtent l="0" t="0" r="5715" b="0"/>
            <wp:docPr id="4" name="Picture 4" descr="cid:image001.jpg@01D412EB.6069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B.6069869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476385" cy="3365510"/>
                    </a:xfrm>
                    <a:prstGeom prst="rect">
                      <a:avLst/>
                    </a:prstGeom>
                    <a:noFill/>
                    <a:ln>
                      <a:noFill/>
                    </a:ln>
                  </pic:spPr>
                </pic:pic>
              </a:graphicData>
            </a:graphic>
          </wp:inline>
        </w:drawing>
      </w:r>
    </w:p>
    <w:p w14:paraId="7F426720" w14:textId="77777777" w:rsidR="00EA2011" w:rsidRDefault="00EA2011" w:rsidP="00EA2011">
      <w:pPr>
        <w:jc w:val="both"/>
        <w:rPr>
          <w:rFonts w:ascii="Cambria" w:eastAsia="Calibri" w:hAnsi="Cambria" w:cs="Calibri"/>
        </w:rPr>
      </w:pPr>
    </w:p>
    <w:p w14:paraId="317B4391" w14:textId="77777777" w:rsidR="00EA2011" w:rsidRDefault="00EA2011" w:rsidP="00EA2011">
      <w:pPr>
        <w:jc w:val="both"/>
        <w:rPr>
          <w:rFonts w:ascii="Cambria" w:eastAsia="Calibri" w:hAnsi="Cambria" w:cs="Calibri"/>
        </w:rPr>
      </w:pPr>
      <w:r>
        <w:rPr>
          <w:rFonts w:ascii="Cambria" w:eastAsia="Calibri" w:hAnsi="Cambria" w:cs="Calibri"/>
        </w:rPr>
        <w:t xml:space="preserve">When the user selects </w:t>
      </w:r>
      <w:r w:rsidRPr="00EF288C">
        <w:rPr>
          <w:rFonts w:ascii="Arial" w:eastAsia="Calibri" w:hAnsi="Arial" w:cs="Arial"/>
          <w:sz w:val="18"/>
        </w:rPr>
        <w:t>DatasetName</w:t>
      </w:r>
      <w:r w:rsidRPr="00EB4493">
        <w:rPr>
          <w:rFonts w:ascii="Cambria" w:eastAsia="Calibri" w:hAnsi="Cambria" w:cs="Calibri"/>
        </w:rPr>
        <w:t xml:space="preserve">, the Wizard shows the list of existing datasets, the </w:t>
      </w:r>
      <w:r>
        <w:rPr>
          <w:rFonts w:ascii="Cambria" w:eastAsia="Calibri" w:hAnsi="Cambria" w:cs="Calibri"/>
        </w:rPr>
        <w:t>identifier components</w:t>
      </w:r>
      <w:r w:rsidRPr="00EB4493">
        <w:rPr>
          <w:rFonts w:ascii="Cambria" w:eastAsia="Calibri" w:hAnsi="Cambria" w:cs="Calibri"/>
        </w:rPr>
        <w:t xml:space="preserve"> of the selected dataset, and the possible values of the selected </w:t>
      </w:r>
      <w:r>
        <w:rPr>
          <w:rFonts w:ascii="Cambria" w:eastAsia="Calibri" w:hAnsi="Cambria" w:cs="Calibri"/>
        </w:rPr>
        <w:t>identifier component</w:t>
      </w:r>
      <w:r w:rsidRPr="00EB4493">
        <w:rPr>
          <w:rFonts w:ascii="Cambria" w:eastAsia="Calibri" w:hAnsi="Cambria" w:cs="Calibri"/>
        </w:rPr>
        <w:t xml:space="preserve"> of the dataset</w:t>
      </w:r>
      <w:r>
        <w:rPr>
          <w:rFonts w:ascii="Cambria" w:eastAsia="Calibri" w:hAnsi="Cambria" w:cs="Calibri"/>
        </w:rPr>
        <w:t>.</w:t>
      </w:r>
    </w:p>
    <w:p w14:paraId="60DBDEC6" w14:textId="77777777" w:rsidR="00EA2011" w:rsidRPr="00EB4493" w:rsidRDefault="00EA2011" w:rsidP="00EA2011">
      <w:pPr>
        <w:jc w:val="both"/>
        <w:rPr>
          <w:rFonts w:ascii="Cambria" w:eastAsia="Calibri" w:hAnsi="Cambria" w:cs="Calibri"/>
        </w:rPr>
      </w:pPr>
      <w:r>
        <w:rPr>
          <w:noProof/>
          <w:lang w:eastAsia="en-GB"/>
        </w:rPr>
        <w:drawing>
          <wp:inline distT="0" distB="0" distL="0" distR="0" wp14:anchorId="261540E7" wp14:editId="1867A840">
            <wp:extent cx="4476860" cy="3350663"/>
            <wp:effectExtent l="0" t="0" r="0" b="2540"/>
            <wp:docPr id="5" name="Picture 5" descr="cid:image001.jpg@01D412EC.367B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12EC.367B024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4480175" cy="3353144"/>
                    </a:xfrm>
                    <a:prstGeom prst="rect">
                      <a:avLst/>
                    </a:prstGeom>
                    <a:noFill/>
                    <a:ln>
                      <a:noFill/>
                    </a:ln>
                  </pic:spPr>
                </pic:pic>
              </a:graphicData>
            </a:graphic>
          </wp:inline>
        </w:drawing>
      </w:r>
    </w:p>
    <w:p w14:paraId="6DFE4E9C" w14:textId="77777777" w:rsidR="00EA2011" w:rsidRDefault="00EA2011" w:rsidP="00EA2011">
      <w:pPr>
        <w:jc w:val="both"/>
        <w:rPr>
          <w:rFonts w:ascii="Cambria" w:eastAsia="Calibri" w:hAnsi="Cambria" w:cs="Calibri"/>
          <w:color w:val="auto"/>
        </w:rPr>
      </w:pPr>
    </w:p>
    <w:p w14:paraId="501A9A1A" w14:textId="77777777" w:rsidR="00EA2011" w:rsidRDefault="00EA2011" w:rsidP="00EA2011">
      <w:pPr>
        <w:jc w:val="both"/>
        <w:rPr>
          <w:rFonts w:ascii="Cambria" w:eastAsia="Calibri" w:hAnsi="Cambria" w:cs="Calibri"/>
          <w:color w:val="auto"/>
        </w:rPr>
      </w:pPr>
    </w:p>
    <w:p w14:paraId="2796B2C9" w14:textId="77777777" w:rsidR="00EA2011" w:rsidRPr="00386FBF" w:rsidRDefault="00EA2011" w:rsidP="00EA2011">
      <w:pPr>
        <w:pStyle w:val="Stile3"/>
        <w:ind w:right="-6"/>
        <w:jc w:val="both"/>
        <w:rPr>
          <w:lang w:val="en-GB"/>
        </w:rPr>
      </w:pPr>
      <w:bookmarkStart w:id="49" w:name="_Toc528148563"/>
      <w:r>
        <w:rPr>
          <w:lang w:val="en-GB"/>
        </w:rPr>
        <w:t>Wizard DL</w:t>
      </w:r>
      <w:bookmarkEnd w:id="49"/>
    </w:p>
    <w:p w14:paraId="5B558C9A" w14:textId="77777777" w:rsidR="00EA2011" w:rsidRDefault="00EA2011" w:rsidP="00EA2011">
      <w:pPr>
        <w:jc w:val="both"/>
        <w:rPr>
          <w:rFonts w:ascii="Cambria" w:eastAsia="Calibri" w:hAnsi="Cambria" w:cs="Calibri"/>
          <w:color w:val="auto"/>
        </w:rPr>
      </w:pPr>
      <w:r>
        <w:rPr>
          <w:rFonts w:ascii="Cambria" w:eastAsia="Calibri" w:hAnsi="Cambria" w:cs="Calibri"/>
          <w:color w:val="auto"/>
        </w:rPr>
        <w:t>Guides the user in specifying a statement of the Definition Language.</w:t>
      </w:r>
    </w:p>
    <w:p w14:paraId="7BFFEA00" w14:textId="77777777" w:rsidR="00EA2011" w:rsidRPr="00386FBF" w:rsidRDefault="00EA2011" w:rsidP="00EA2011">
      <w:pPr>
        <w:pStyle w:val="Stile3"/>
        <w:ind w:right="-6"/>
        <w:jc w:val="both"/>
        <w:rPr>
          <w:lang w:val="en-GB"/>
        </w:rPr>
      </w:pPr>
      <w:bookmarkStart w:id="50" w:name="_Toc528148564"/>
      <w:r>
        <w:rPr>
          <w:lang w:val="en-GB"/>
        </w:rPr>
        <w:t>Wizard Statements</w:t>
      </w:r>
      <w:bookmarkEnd w:id="50"/>
    </w:p>
    <w:p w14:paraId="23C0FE15" w14:textId="77777777" w:rsidR="00EA2011" w:rsidRDefault="00EA2011" w:rsidP="00EA2011">
      <w:pPr>
        <w:jc w:val="both"/>
        <w:rPr>
          <w:rFonts w:ascii="Cambria" w:eastAsia="Calibri" w:hAnsi="Cambria" w:cs="Calibri"/>
          <w:color w:val="auto"/>
        </w:rPr>
      </w:pPr>
      <w:r>
        <w:rPr>
          <w:rFonts w:ascii="Cambria" w:eastAsia="Calibri" w:hAnsi="Cambria" w:cs="Calibri"/>
          <w:color w:val="auto"/>
        </w:rPr>
        <w:t xml:space="preserve">Guides the user in specifying a control-flow statement. </w:t>
      </w:r>
    </w:p>
    <w:p w14:paraId="2D3C3335" w14:textId="7D3B43DE" w:rsidR="00E413C4" w:rsidRPr="00386FBF" w:rsidRDefault="00EB66EA" w:rsidP="00E413C4">
      <w:pPr>
        <w:pStyle w:val="Stile1"/>
        <w:rPr>
          <w:lang w:val="en-GB"/>
        </w:rPr>
      </w:pPr>
      <w:bookmarkStart w:id="51" w:name="_Toc528148565"/>
      <w:r>
        <w:rPr>
          <w:lang w:val="en-GB"/>
        </w:rPr>
        <w:lastRenderedPageBreak/>
        <w:t xml:space="preserve">Assignments and control-flow </w:t>
      </w:r>
      <w:r w:rsidR="00D12B3A">
        <w:rPr>
          <w:lang w:val="en-GB"/>
        </w:rPr>
        <w:t>s</w:t>
      </w:r>
      <w:r w:rsidR="00E413C4">
        <w:rPr>
          <w:lang w:val="en-GB"/>
        </w:rPr>
        <w:t>tatements</w:t>
      </w:r>
      <w:bookmarkEnd w:id="51"/>
    </w:p>
    <w:p w14:paraId="79854D12" w14:textId="090FCD62" w:rsidR="00E413C4" w:rsidRPr="007502BF" w:rsidRDefault="00E413C4" w:rsidP="00E413C4">
      <w:pPr>
        <w:spacing w:before="60" w:after="60"/>
        <w:contextualSpacing/>
        <w:jc w:val="both"/>
        <w:rPr>
          <w:rFonts w:ascii="Cambria" w:hAnsi="Cambria" w:cs="Arial"/>
        </w:rPr>
      </w:pPr>
      <w:bookmarkStart w:id="52" w:name="_Toc510145477"/>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Pr>
          <w:rFonts w:ascii="Cambria" w:hAnsi="Cambria" w:cs="Arial"/>
        </w:rPr>
        <w:t>available statements</w:t>
      </w:r>
      <w:r w:rsidR="008160FD">
        <w:rPr>
          <w:rFonts w:ascii="Cambria" w:hAnsi="Cambria" w:cs="Arial"/>
        </w:rPr>
        <w:t xml:space="preserve">. </w:t>
      </w:r>
      <w:r w:rsidR="001A57F7">
        <w:rPr>
          <w:rFonts w:ascii="Cambria" w:hAnsi="Cambria" w:cs="Arial"/>
        </w:rPr>
        <w:t xml:space="preserve">In addition to the </w:t>
      </w:r>
      <w:r w:rsidR="001A426C">
        <w:rPr>
          <w:rFonts w:ascii="Cambria" w:hAnsi="Cambria" w:cs="Arial"/>
        </w:rPr>
        <w:t xml:space="preserve">VTL </w:t>
      </w:r>
      <w:r w:rsidR="001A57F7">
        <w:rPr>
          <w:rFonts w:ascii="Cambria" w:hAnsi="Cambria" w:cs="Arial"/>
        </w:rPr>
        <w:t>persistent and non-persistent assignments, the control-flow statements are available.</w:t>
      </w:r>
      <w:r w:rsidR="001A57F7" w:rsidRPr="001A57F7">
        <w:rPr>
          <w:rFonts w:ascii="Cambria" w:eastAsia="Calibri" w:hAnsi="Cambria" w:cs="Calibri"/>
        </w:rPr>
        <w:t xml:space="preserve"> </w:t>
      </w:r>
      <w:r w:rsidR="001A57F7">
        <w:rPr>
          <w:rFonts w:ascii="Cambria" w:eastAsia="Calibri" w:hAnsi="Cambria" w:cs="Calibri"/>
        </w:rPr>
        <w:t xml:space="preserve">The control-flow statements can be </w:t>
      </w:r>
      <w:r w:rsidR="001A57F7">
        <w:rPr>
          <w:rFonts w:ascii="Cambria" w:hAnsi="Cambria" w:cs="Arial"/>
        </w:rPr>
        <w:t xml:space="preserve">disabled using the </w:t>
      </w:r>
      <w:r w:rsidR="001A57F7" w:rsidRPr="008160FD">
        <w:rPr>
          <w:rFonts w:ascii="Arial" w:hAnsi="Arial" w:cs="Arial"/>
        </w:rPr>
        <w:t>–vtl2.0</w:t>
      </w:r>
      <w:r w:rsidR="001A57F7">
        <w:rPr>
          <w:rFonts w:ascii="Cambria" w:hAnsi="Cambria" w:cs="Arial"/>
        </w:rPr>
        <w:t xml:space="preserve"> command-line parameter</w:t>
      </w:r>
    </w:p>
    <w:p w14:paraId="09EA9D0F" w14:textId="77777777" w:rsidR="00E413C4" w:rsidRPr="005B1E05" w:rsidRDefault="00E413C4" w:rsidP="00E413C4">
      <w:pPr>
        <w:pStyle w:val="Stile3"/>
        <w:keepNext/>
        <w:ind w:right="-1338"/>
        <w:rPr>
          <w:lang w:val="en-GB"/>
        </w:rPr>
      </w:pPr>
      <w:bookmarkStart w:id="53" w:name="_Toc528148566"/>
      <w:r>
        <w:rPr>
          <w:lang w:val="en-GB"/>
        </w:rPr>
        <w:t>case</w:t>
      </w:r>
      <w:bookmarkEnd w:id="53"/>
    </w:p>
    <w:p w14:paraId="0898031F" w14:textId="63E65571" w:rsidR="00E413C4" w:rsidRPr="000914AC" w:rsidRDefault="00E413C4" w:rsidP="000914AC">
      <w:pPr>
        <w:spacing w:before="60" w:after="60"/>
        <w:contextualSpacing/>
        <w:jc w:val="both"/>
        <w:rPr>
          <w:rFonts w:ascii="Cambria" w:hAnsi="Cambria" w:cs="Arial"/>
        </w:rPr>
      </w:pPr>
      <w:r>
        <w:rPr>
          <w:rFonts w:ascii="Cambria" w:eastAsia="Calibri" w:hAnsi="Cambria" w:cs="Calibri"/>
        </w:rPr>
        <w:t xml:space="preserve">The </w:t>
      </w:r>
      <w:r w:rsidRPr="000914AC">
        <w:rPr>
          <w:rFonts w:ascii="Cambria" w:eastAsia="Calibri" w:hAnsi="Cambria" w:cs="Calibri"/>
          <w:b/>
        </w:rPr>
        <w:t>case</w:t>
      </w:r>
      <w:r>
        <w:rPr>
          <w:rFonts w:ascii="Cambria" w:eastAsia="Calibri" w:hAnsi="Cambria" w:cs="Calibri"/>
        </w:rPr>
        <w:t xml:space="preserve"> statement implements a decision point in the process</w:t>
      </w:r>
      <w:r w:rsidR="000914AC">
        <w:rPr>
          <w:rFonts w:ascii="Cambria" w:hAnsi="Cambria" w:cs="Arial"/>
        </w:rPr>
        <w:t>.</w:t>
      </w:r>
    </w:p>
    <w:p w14:paraId="4ABC785B" w14:textId="77777777" w:rsidR="00E413C4" w:rsidRDefault="00E413C4" w:rsidP="00E413C4">
      <w:pPr>
        <w:rPr>
          <w:rFonts w:ascii="Cambria" w:hAnsi="Cambria"/>
        </w:rPr>
      </w:pPr>
    </w:p>
    <w:p w14:paraId="3B620876"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AEB62B2" w14:textId="77777777" w:rsidR="00E413C4" w:rsidRPr="00684B5D" w:rsidRDefault="00E413C4" w:rsidP="00E413C4">
      <w:pPr>
        <w:rPr>
          <w:rFonts w:ascii="Arial" w:eastAsia="Calibri" w:hAnsi="Arial" w:cs="Arial"/>
          <w:b/>
        </w:rPr>
      </w:pPr>
      <w:r w:rsidRPr="00684B5D">
        <w:rPr>
          <w:rFonts w:ascii="Arial" w:eastAsia="Calibri" w:hAnsi="Arial" w:cs="Arial"/>
          <w:b/>
        </w:rPr>
        <w:t xml:space="preserve">case </w:t>
      </w:r>
    </w:p>
    <w:p w14:paraId="7336199B" w14:textId="77777777" w:rsidR="00E413C4" w:rsidRPr="00684B5D" w:rsidRDefault="00E413C4" w:rsidP="00E413C4">
      <w:pPr>
        <w:ind w:left="426"/>
        <w:rPr>
          <w:rFonts w:ascii="Arial" w:eastAsia="Calibri" w:hAnsi="Arial" w:cs="Arial"/>
          <w:b/>
        </w:rPr>
      </w:pPr>
      <w:r w:rsidRPr="00684B5D">
        <w:rPr>
          <w:rFonts w:ascii="Arial" w:eastAsia="Calibri" w:hAnsi="Arial" w:cs="Arial"/>
          <w:b/>
        </w:rPr>
        <w:t xml:space="preserve">when </w:t>
      </w:r>
      <w:r w:rsidRPr="00684B5D">
        <w:rPr>
          <w:rFonts w:ascii="Arial" w:eastAsia="Calibri" w:hAnsi="Arial" w:cs="Arial"/>
        </w:rPr>
        <w:t>booleanCondition</w:t>
      </w:r>
      <w:r w:rsidRPr="00684B5D">
        <w:rPr>
          <w:rFonts w:ascii="Arial" w:eastAsia="Calibri" w:hAnsi="Arial" w:cs="Arial"/>
          <w:b/>
        </w:rPr>
        <w:t xml:space="preserve"> then </w:t>
      </w:r>
      <w:r w:rsidRPr="00684B5D">
        <w:rPr>
          <w:rFonts w:ascii="Arial" w:eastAsia="Calibri" w:hAnsi="Arial" w:cs="Arial"/>
        </w:rPr>
        <w:t>statementList</w:t>
      </w:r>
      <w:r w:rsidRPr="00684B5D">
        <w:rPr>
          <w:rFonts w:ascii="Arial" w:eastAsia="Calibri" w:hAnsi="Arial" w:cs="Arial"/>
          <w:b/>
        </w:rPr>
        <w:t xml:space="preserve"> { when </w:t>
      </w:r>
      <w:r w:rsidRPr="00684B5D">
        <w:rPr>
          <w:rFonts w:ascii="Arial" w:eastAsia="Calibri" w:hAnsi="Arial" w:cs="Arial"/>
        </w:rPr>
        <w:t>booleanCondition</w:t>
      </w:r>
      <w:r w:rsidRPr="00684B5D">
        <w:rPr>
          <w:rFonts w:ascii="Arial" w:eastAsia="Calibri" w:hAnsi="Arial" w:cs="Arial"/>
          <w:b/>
        </w:rPr>
        <w:t xml:space="preserve"> then </w:t>
      </w:r>
      <w:r w:rsidRPr="00684B5D">
        <w:rPr>
          <w:rFonts w:ascii="Arial" w:eastAsia="Calibri" w:hAnsi="Arial" w:cs="Arial"/>
        </w:rPr>
        <w:t>statementList</w:t>
      </w:r>
      <w:r w:rsidRPr="00684B5D">
        <w:rPr>
          <w:rFonts w:ascii="Arial" w:eastAsia="Calibri" w:hAnsi="Arial" w:cs="Arial"/>
          <w:b/>
        </w:rPr>
        <w:t xml:space="preserve"> </w:t>
      </w:r>
      <w:r w:rsidRPr="00684B5D">
        <w:rPr>
          <w:rFonts w:ascii="Arial" w:eastAsia="Calibri" w:hAnsi="Arial" w:cs="Arial"/>
        </w:rPr>
        <w:t xml:space="preserve">}* </w:t>
      </w:r>
    </w:p>
    <w:p w14:paraId="7D81526E" w14:textId="77777777" w:rsidR="00E413C4" w:rsidRPr="00684B5D" w:rsidRDefault="00E413C4" w:rsidP="00E413C4">
      <w:pPr>
        <w:ind w:left="426"/>
        <w:rPr>
          <w:rFonts w:ascii="Arial" w:eastAsia="Calibri" w:hAnsi="Arial" w:cs="Arial"/>
        </w:rPr>
      </w:pPr>
      <w:r w:rsidRPr="00684B5D">
        <w:rPr>
          <w:rFonts w:ascii="Arial" w:eastAsia="Calibri" w:hAnsi="Arial" w:cs="Arial"/>
        </w:rPr>
        <w:t xml:space="preserve">{ </w:t>
      </w:r>
      <w:r w:rsidRPr="00684B5D">
        <w:rPr>
          <w:rFonts w:ascii="Arial" w:eastAsia="Calibri" w:hAnsi="Arial" w:cs="Arial"/>
          <w:b/>
        </w:rPr>
        <w:t>else</w:t>
      </w:r>
      <w:r w:rsidRPr="00684B5D">
        <w:rPr>
          <w:rFonts w:ascii="Arial" w:eastAsia="Calibri" w:hAnsi="Arial" w:cs="Arial"/>
        </w:rPr>
        <w:t xml:space="preserve"> statementList</w:t>
      </w:r>
      <w:r w:rsidRPr="00684B5D">
        <w:rPr>
          <w:rFonts w:ascii="Arial" w:eastAsia="Calibri" w:hAnsi="Arial" w:cs="Arial"/>
          <w:b/>
        </w:rPr>
        <w:t xml:space="preserve"> </w:t>
      </w:r>
      <w:r w:rsidRPr="00684B5D">
        <w:rPr>
          <w:rFonts w:ascii="Arial" w:eastAsia="Calibri" w:hAnsi="Arial" w:cs="Arial"/>
        </w:rPr>
        <w:t xml:space="preserve">} </w:t>
      </w:r>
    </w:p>
    <w:p w14:paraId="6544415E" w14:textId="77777777" w:rsidR="00E413C4" w:rsidRPr="00684B5D" w:rsidRDefault="00E413C4" w:rsidP="00E413C4">
      <w:pPr>
        <w:rPr>
          <w:rFonts w:ascii="Arial" w:hAnsi="Arial" w:cs="Arial"/>
        </w:rPr>
      </w:pPr>
      <w:r w:rsidRPr="00684B5D">
        <w:rPr>
          <w:rFonts w:ascii="Arial" w:eastAsia="Calibri" w:hAnsi="Arial" w:cs="Arial"/>
          <w:b/>
        </w:rPr>
        <w:t>end case</w:t>
      </w:r>
    </w:p>
    <w:p w14:paraId="068C9349" w14:textId="77777777" w:rsidR="00E413C4" w:rsidRPr="00684B5D" w:rsidRDefault="00E413C4" w:rsidP="00E413C4">
      <w:pPr>
        <w:jc w:val="both"/>
        <w:rPr>
          <w:rFonts w:ascii="Arial" w:eastAsia="Calibri" w:hAnsi="Arial" w:cs="Arial"/>
        </w:rPr>
      </w:pPr>
    </w:p>
    <w:p w14:paraId="59FB0CB8" w14:textId="77777777" w:rsidR="00E413C4" w:rsidRPr="00684B5D" w:rsidRDefault="00E413C4" w:rsidP="00E413C4">
      <w:pPr>
        <w:ind w:left="284"/>
        <w:jc w:val="both"/>
        <w:rPr>
          <w:rFonts w:ascii="Arial" w:eastAsia="Calibri" w:hAnsi="Arial" w:cs="Arial"/>
        </w:rPr>
      </w:pPr>
      <w:r w:rsidRPr="00684B5D">
        <w:rPr>
          <w:rFonts w:ascii="Arial" w:eastAsia="Calibri" w:hAnsi="Arial" w:cs="Arial"/>
        </w:rPr>
        <w:t xml:space="preserve">statementList ::=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0F23C756" w14:textId="77777777" w:rsidR="00E413C4" w:rsidRDefault="00E413C4" w:rsidP="00E413C4">
      <w:pPr>
        <w:pStyle w:val="ArialxVTL"/>
        <w:rPr>
          <w:rFonts w:asciiTheme="majorHAnsi" w:hAnsiTheme="majorHAnsi"/>
          <w:i/>
        </w:rPr>
      </w:pPr>
    </w:p>
    <w:p w14:paraId="6AA2F592"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48D82E6D" w14:textId="7D396C73"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2879E60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77ACA53"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CA3803">
        <w:rPr>
          <w:rFonts w:ascii="Arial" w:eastAsia="Calibri" w:hAnsi="Arial" w:cs="Arial"/>
        </w:rPr>
        <w:t>booleanCondition</w:t>
      </w:r>
      <w:r>
        <w:rPr>
          <w:rFonts w:asciiTheme="minorHAnsi" w:hAnsiTheme="minorHAnsi" w:cstheme="minorHAnsi"/>
        </w:rPr>
        <w:tab/>
        <w:t>a VTL Boolean condition</w:t>
      </w:r>
    </w:p>
    <w:p w14:paraId="6CB0B0EF"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CA3803">
        <w:rPr>
          <w:rFonts w:ascii="Arial" w:eastAsia="Calibri" w:hAnsi="Arial" w:cs="Arial"/>
        </w:rPr>
        <w:t>statement</w:t>
      </w:r>
      <w:r w:rsidRPr="00581C6C">
        <w:rPr>
          <w:rFonts w:asciiTheme="minorHAnsi" w:hAnsiTheme="minorHAnsi" w:cstheme="minorHAnsi"/>
        </w:rPr>
        <w:tab/>
      </w:r>
      <w:r>
        <w:rPr>
          <w:rFonts w:asciiTheme="minorHAnsi" w:hAnsiTheme="minorHAnsi" w:cstheme="minorHAnsi"/>
        </w:rPr>
        <w:t>a statement</w:t>
      </w:r>
    </w:p>
    <w:p w14:paraId="5180B8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22F6A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005B4F3"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75FB716A" w14:textId="77777777" w:rsidR="00E413C4" w:rsidRPr="007502BF" w:rsidRDefault="00E413C4" w:rsidP="00E413C4">
      <w:pPr>
        <w:rPr>
          <w:rFonts w:asciiTheme="majorHAnsi" w:hAnsiTheme="majorHAnsi" w:cs="Arial"/>
          <w:color w:val="auto"/>
        </w:rPr>
      </w:pPr>
    </w:p>
    <w:p w14:paraId="4A3AF6F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321CC2E"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executes the list of statements associated to the first boolean condition (in the specified order) that evaluates to </w:t>
      </w:r>
      <w:r w:rsidRPr="00CA3803">
        <w:rPr>
          <w:rFonts w:ascii="Arial" w:hAnsi="Arial" w:cs="Arial"/>
          <w:b/>
        </w:rPr>
        <w:t>true</w:t>
      </w:r>
      <w:r>
        <w:rPr>
          <w:rFonts w:ascii="Cambria" w:hAnsi="Cambria" w:cs="Arial"/>
        </w:rPr>
        <w:t xml:space="preserve">. </w:t>
      </w:r>
    </w:p>
    <w:p w14:paraId="52A2E81C" w14:textId="77777777" w:rsidR="00E413C4" w:rsidRPr="00386FBF" w:rsidRDefault="00E413C4" w:rsidP="00E413C4">
      <w:pPr>
        <w:jc w:val="both"/>
        <w:rPr>
          <w:rFonts w:asciiTheme="majorHAnsi" w:eastAsia="Calibri" w:hAnsiTheme="majorHAnsi" w:cs="Arial"/>
          <w:i/>
          <w:color w:val="5B9BD5"/>
        </w:rPr>
      </w:pPr>
    </w:p>
    <w:p w14:paraId="4EAF6D7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B081CCB" w14:textId="77777777" w:rsidR="00E413C4" w:rsidRPr="00AA0FBC" w:rsidRDefault="00E413C4" w:rsidP="00E413C4">
      <w:pPr>
        <w:spacing w:before="60" w:after="60"/>
        <w:ind w:left="2127" w:hanging="1843"/>
        <w:contextualSpacing/>
        <w:rPr>
          <w:rFonts w:ascii="Arial" w:eastAsia="Calibri" w:hAnsi="Arial" w:cs="Arial"/>
        </w:rPr>
      </w:pPr>
      <w:r>
        <w:rPr>
          <w:rStyle w:val="ArialxVTLCarattere"/>
        </w:rPr>
        <w:t>case when A &gt; 0 then proc1 ( ) when A = 0 then proc2 ( ) else proc3 ( ) end case</w:t>
      </w:r>
    </w:p>
    <w:p w14:paraId="41455D0E" w14:textId="77777777" w:rsidR="00E413C4" w:rsidRPr="005B1E05" w:rsidRDefault="00E413C4" w:rsidP="00E413C4">
      <w:pPr>
        <w:pStyle w:val="Stile3"/>
        <w:keepNext/>
        <w:ind w:right="-1338"/>
        <w:rPr>
          <w:lang w:val="en-GB"/>
        </w:rPr>
      </w:pPr>
      <w:bookmarkStart w:id="54" w:name="_Toc528148567"/>
      <w:r>
        <w:rPr>
          <w:lang w:val="en-GB"/>
        </w:rPr>
        <w:t>for-do</w:t>
      </w:r>
      <w:bookmarkEnd w:id="54"/>
    </w:p>
    <w:p w14:paraId="1D0FBC9A" w14:textId="6F59B757" w:rsidR="00E413C4" w:rsidRDefault="000914AC" w:rsidP="00E413C4">
      <w:pPr>
        <w:rPr>
          <w:rFonts w:ascii="Cambria" w:hAnsi="Cambria"/>
        </w:rPr>
      </w:pPr>
      <w:r>
        <w:rPr>
          <w:rFonts w:ascii="Cambria" w:hAnsi="Cambria"/>
        </w:rPr>
        <w:t xml:space="preserve">The </w:t>
      </w:r>
      <w:r w:rsidRPr="000914AC">
        <w:rPr>
          <w:rFonts w:ascii="Cambria" w:hAnsi="Cambria"/>
          <w:b/>
        </w:rPr>
        <w:t>for-do</w:t>
      </w:r>
      <w:r w:rsidR="00E413C4">
        <w:rPr>
          <w:rFonts w:ascii="Cambria" w:hAnsi="Cambria"/>
        </w:rPr>
        <w:t xml:space="preserve"> statement repeats a fragment of code for each value of a set of values</w:t>
      </w:r>
      <w:r>
        <w:rPr>
          <w:rFonts w:ascii="Cambria" w:hAnsi="Cambria" w:cs="Arial"/>
        </w:rPr>
        <w:t>.</w:t>
      </w:r>
    </w:p>
    <w:p w14:paraId="7FC3239A" w14:textId="77777777" w:rsidR="00E413C4" w:rsidRDefault="00E413C4" w:rsidP="00E413C4">
      <w:pPr>
        <w:rPr>
          <w:rFonts w:ascii="Cambria" w:hAnsi="Cambria"/>
        </w:rPr>
      </w:pPr>
    </w:p>
    <w:p w14:paraId="7C39CBF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052E134" w14:textId="77777777" w:rsidR="00E413C4" w:rsidRPr="00D038FB" w:rsidRDefault="00E413C4" w:rsidP="00E413C4">
      <w:pPr>
        <w:pStyle w:val="ArialxVTL"/>
        <w:spacing w:before="120"/>
        <w:rPr>
          <w:b/>
        </w:rPr>
      </w:pPr>
      <w:r w:rsidRPr="00D038FB">
        <w:rPr>
          <w:b/>
        </w:rPr>
        <w:t xml:space="preserve">for </w:t>
      </w:r>
      <w:r w:rsidRPr="00D038FB">
        <w:t>tempVar</w:t>
      </w:r>
      <w:r w:rsidRPr="00D038FB">
        <w:rPr>
          <w:b/>
        </w:rPr>
        <w:t xml:space="preserve"> in </w:t>
      </w:r>
      <w:r w:rsidRPr="00D038FB">
        <w:t>collection</w:t>
      </w:r>
      <w:r w:rsidRPr="00D038FB">
        <w:rPr>
          <w:b/>
        </w:rPr>
        <w:t xml:space="preserve"> do </w:t>
      </w:r>
      <w:r w:rsidRPr="00D038FB">
        <w:t>statementList</w:t>
      </w:r>
      <w:r w:rsidRPr="00D038FB">
        <w:rPr>
          <w:b/>
        </w:rPr>
        <w:t xml:space="preserve"> end for</w:t>
      </w:r>
    </w:p>
    <w:p w14:paraId="16966854" w14:textId="77777777" w:rsidR="00E413C4" w:rsidRPr="00D038FB" w:rsidRDefault="00E413C4" w:rsidP="00E413C4">
      <w:pPr>
        <w:spacing w:before="120"/>
        <w:ind w:firstLine="284"/>
        <w:rPr>
          <w:rFonts w:ascii="Arial" w:hAnsi="Arial" w:cs="Arial"/>
          <w:u w:val="single"/>
        </w:rPr>
      </w:pPr>
      <w:r w:rsidRPr="00D038FB">
        <w:rPr>
          <w:rFonts w:ascii="Arial" w:hAnsi="Arial" w:cs="Arial"/>
        </w:rPr>
        <w:t xml:space="preserve">collection ::= </w:t>
      </w:r>
      <w:r>
        <w:rPr>
          <w:rFonts w:ascii="Arial" w:hAnsi="Arial" w:cs="Arial"/>
        </w:rPr>
        <w:t xml:space="preserve">set </w:t>
      </w:r>
      <w:r w:rsidRPr="00D038FB">
        <w:rPr>
          <w:rFonts w:ascii="Arial" w:hAnsi="Arial" w:cs="Arial"/>
        </w:rPr>
        <w:t>| valueDomainName</w:t>
      </w:r>
    </w:p>
    <w:p w14:paraId="232D093A" w14:textId="77777777" w:rsidR="00E413C4" w:rsidRPr="00D038FB" w:rsidRDefault="00E413C4" w:rsidP="00E413C4">
      <w:pPr>
        <w:spacing w:before="120"/>
        <w:ind w:left="284"/>
        <w:jc w:val="both"/>
        <w:rPr>
          <w:rFonts w:ascii="Arial" w:eastAsia="Calibri" w:hAnsi="Arial" w:cs="Arial"/>
        </w:rPr>
      </w:pPr>
      <w:r w:rsidRPr="00D038FB">
        <w:rPr>
          <w:rFonts w:ascii="Arial" w:eastAsia="Calibri" w:hAnsi="Arial" w:cs="Arial"/>
        </w:rPr>
        <w:t>statementList</w:t>
      </w:r>
      <w:r>
        <w:rPr>
          <w:rFonts w:ascii="Arial" w:eastAsia="Calibri" w:hAnsi="Arial" w:cs="Arial"/>
        </w:rPr>
        <w:t xml:space="preserve"> :</w:t>
      </w:r>
      <w:r w:rsidRPr="00D038FB">
        <w:rPr>
          <w:rFonts w:ascii="Arial" w:eastAsia="Calibri" w:hAnsi="Arial" w:cs="Arial"/>
        </w:rPr>
        <w:t xml:space="preserve">:= statement </w:t>
      </w:r>
      <w:r w:rsidRPr="00D038FB">
        <w:rPr>
          <w:rFonts w:ascii="Arial" w:eastAsia="Calibri" w:hAnsi="Arial" w:cs="Arial"/>
          <w:b/>
        </w:rPr>
        <w:t>;</w:t>
      </w:r>
      <w:r w:rsidRPr="00D038FB">
        <w:rPr>
          <w:rFonts w:ascii="Arial" w:eastAsia="Calibri" w:hAnsi="Arial" w:cs="Arial"/>
        </w:rPr>
        <w:t xml:space="preserve"> { statement </w:t>
      </w:r>
      <w:r w:rsidRPr="00D038FB">
        <w:rPr>
          <w:rFonts w:ascii="Arial" w:eastAsia="Calibri" w:hAnsi="Arial" w:cs="Arial"/>
          <w:b/>
        </w:rPr>
        <w:t xml:space="preserve">; </w:t>
      </w:r>
      <w:r w:rsidRPr="00D038FB">
        <w:rPr>
          <w:rFonts w:ascii="Arial" w:eastAsia="Calibri" w:hAnsi="Arial" w:cs="Arial"/>
        </w:rPr>
        <w:t>}</w:t>
      </w:r>
      <w:r w:rsidRPr="00D038FB">
        <w:rPr>
          <w:rFonts w:ascii="Arial" w:eastAsia="Calibri" w:hAnsi="Arial" w:cs="Arial"/>
          <w:vertAlign w:val="superscript"/>
        </w:rPr>
        <w:t>*</w:t>
      </w:r>
    </w:p>
    <w:p w14:paraId="11C7BE14" w14:textId="77777777" w:rsidR="00E413C4" w:rsidRDefault="00E413C4" w:rsidP="00E413C4">
      <w:pPr>
        <w:pStyle w:val="ArialxVTL"/>
        <w:rPr>
          <w:rFonts w:asciiTheme="majorHAnsi" w:hAnsiTheme="majorHAnsi"/>
          <w:i/>
        </w:rPr>
      </w:pPr>
    </w:p>
    <w:p w14:paraId="36D3CE19"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6092E085" w14:textId="03DD4E04"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7DBC3B69"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94016F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Theme="minorHAnsi" w:hAnsiTheme="minorHAnsi" w:cstheme="minorHAnsi"/>
        </w:rPr>
        <w:t>temp</w:t>
      </w:r>
      <w:r w:rsidRPr="0063477C">
        <w:rPr>
          <w:rFonts w:asciiTheme="minorHAnsi" w:hAnsiTheme="minorHAnsi" w:cstheme="minorHAnsi"/>
        </w:rPr>
        <w:t>Var</w:t>
      </w:r>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r w:rsidRPr="002C4311">
        <w:rPr>
          <w:rFonts w:asciiTheme="minorHAnsi" w:hAnsiTheme="minorHAnsi" w:cstheme="minorHAnsi"/>
        </w:rPr>
        <w:t>statementList</w:t>
      </w:r>
    </w:p>
    <w:p w14:paraId="6ABDEA41" w14:textId="2973958D"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63477C">
        <w:rPr>
          <w:rFonts w:asciiTheme="minorHAnsi" w:hAnsiTheme="minorHAnsi" w:cstheme="minorHAnsi"/>
        </w:rPr>
        <w:t>scalarSet</w:t>
      </w:r>
      <w:r w:rsidRPr="00581C6C">
        <w:rPr>
          <w:rFonts w:asciiTheme="minorHAnsi" w:hAnsiTheme="minorHAnsi" w:cstheme="minorHAnsi"/>
        </w:rPr>
        <w:tab/>
      </w:r>
      <w:r>
        <w:rPr>
          <w:rFonts w:asciiTheme="minorHAnsi" w:hAnsiTheme="minorHAnsi" w:cstheme="minorHAnsi"/>
        </w:rPr>
        <w:t>a set of scalar values</w:t>
      </w:r>
      <w:r w:rsidR="00270627">
        <w:rPr>
          <w:rFonts w:asciiTheme="minorHAnsi" w:hAnsiTheme="minorHAnsi" w:cstheme="minorHAnsi"/>
        </w:rPr>
        <w:t>, or a valuedomain name</w:t>
      </w:r>
    </w:p>
    <w:p w14:paraId="12D0A85E"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9D7CF13"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72FFD32"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27113338" w14:textId="77777777" w:rsidR="00E413C4" w:rsidRPr="007502BF" w:rsidRDefault="00E413C4" w:rsidP="00E413C4">
      <w:pPr>
        <w:rPr>
          <w:rFonts w:asciiTheme="majorHAnsi" w:hAnsiTheme="majorHAnsi" w:cs="Arial"/>
          <w:color w:val="auto"/>
        </w:rPr>
      </w:pPr>
    </w:p>
    <w:p w14:paraId="59E6ACD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18137C8" w14:textId="77777777" w:rsidR="00E413C4" w:rsidRDefault="00E413C4" w:rsidP="00E413C4">
      <w:pPr>
        <w:spacing w:before="60" w:after="60"/>
        <w:contextualSpacing/>
        <w:jc w:val="both"/>
        <w:rPr>
          <w:rFonts w:ascii="Cambria" w:hAnsi="Cambria" w:cs="Arial"/>
        </w:rPr>
      </w:pPr>
      <w:r>
        <w:rPr>
          <w:rFonts w:ascii="Cambria" w:hAnsi="Cambria" w:cs="Arial"/>
        </w:rPr>
        <w:lastRenderedPageBreak/>
        <w:t xml:space="preserve">The list of statement is evaluated repeatedly for each value of </w:t>
      </w:r>
      <w:r w:rsidRPr="0063477C">
        <w:rPr>
          <w:rFonts w:asciiTheme="minorHAnsi" w:hAnsiTheme="minorHAnsi" w:cstheme="minorHAnsi"/>
        </w:rPr>
        <w:t>scalarSet</w:t>
      </w:r>
      <w:r>
        <w:rPr>
          <w:rFonts w:ascii="Cambria" w:hAnsi="Cambria" w:cs="Arial"/>
        </w:rPr>
        <w:t xml:space="preserve">. </w:t>
      </w:r>
    </w:p>
    <w:p w14:paraId="5545A34F" w14:textId="77777777" w:rsidR="00E413C4" w:rsidRPr="00386FBF" w:rsidRDefault="00E413C4" w:rsidP="00E413C4">
      <w:pPr>
        <w:jc w:val="both"/>
        <w:rPr>
          <w:rFonts w:asciiTheme="majorHAnsi" w:eastAsia="Calibri" w:hAnsiTheme="majorHAnsi" w:cs="Arial"/>
          <w:i/>
          <w:color w:val="5B9BD5"/>
        </w:rPr>
      </w:pPr>
    </w:p>
    <w:p w14:paraId="6B96FB9E"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A3FD39D" w14:textId="77777777" w:rsidR="00E413C4" w:rsidRPr="00EE6928" w:rsidRDefault="00E413C4" w:rsidP="00E413C4">
      <w:pPr>
        <w:spacing w:before="60" w:after="60"/>
        <w:ind w:left="2127" w:hanging="1843"/>
        <w:contextualSpacing/>
        <w:rPr>
          <w:rFonts w:ascii="Arial" w:eastAsia="Calibri" w:hAnsi="Arial" w:cs="Arial"/>
        </w:rPr>
      </w:pPr>
      <w:r>
        <w:rPr>
          <w:rStyle w:val="ArialxVTLCarattere"/>
        </w:rPr>
        <w:t>for x in { 1, 2, 3 } do proc1 ( x ) end for</w:t>
      </w:r>
    </w:p>
    <w:p w14:paraId="1DA5E137" w14:textId="77777777" w:rsidR="00E413C4" w:rsidRPr="005B1E05" w:rsidRDefault="00E413C4" w:rsidP="00E413C4">
      <w:pPr>
        <w:pStyle w:val="Stile3"/>
        <w:keepNext/>
        <w:ind w:right="-1338"/>
        <w:rPr>
          <w:lang w:val="en-GB"/>
        </w:rPr>
      </w:pPr>
      <w:bookmarkStart w:id="55" w:name="_Toc528148568"/>
      <w:r>
        <w:rPr>
          <w:lang w:val="en-GB"/>
        </w:rPr>
        <w:t>load</w:t>
      </w:r>
      <w:bookmarkEnd w:id="55"/>
    </w:p>
    <w:p w14:paraId="7FBDB0C7" w14:textId="4CECCB87" w:rsidR="00E413C4" w:rsidRDefault="000914AC" w:rsidP="00E413C4">
      <w:pPr>
        <w:rPr>
          <w:rFonts w:ascii="Cambria" w:hAnsi="Cambria"/>
        </w:rPr>
      </w:pPr>
      <w:r>
        <w:rPr>
          <w:rFonts w:ascii="Cambria" w:hAnsi="Cambria"/>
        </w:rPr>
        <w:t xml:space="preserve">The </w:t>
      </w:r>
      <w:r w:rsidRPr="000914AC">
        <w:rPr>
          <w:rFonts w:ascii="Cambria" w:hAnsi="Cambria"/>
          <w:b/>
        </w:rPr>
        <w:t>load</w:t>
      </w:r>
      <w:r w:rsidR="00E413C4">
        <w:rPr>
          <w:rFonts w:ascii="Cambria" w:hAnsi="Cambria"/>
        </w:rPr>
        <w:t xml:space="preserve"> statement loads a data file into a dataset</w:t>
      </w:r>
      <w:r>
        <w:rPr>
          <w:rFonts w:ascii="Cambria" w:hAnsi="Cambria" w:cs="Arial"/>
        </w:rPr>
        <w:t>.</w:t>
      </w:r>
    </w:p>
    <w:p w14:paraId="2B33AC2B" w14:textId="77777777" w:rsidR="00E413C4" w:rsidRDefault="00E413C4" w:rsidP="00E413C4">
      <w:pPr>
        <w:rPr>
          <w:rFonts w:ascii="Cambria" w:hAnsi="Cambria"/>
        </w:rPr>
      </w:pPr>
    </w:p>
    <w:p w14:paraId="7860BA6B"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31DCA20B" w14:textId="1B7427C5" w:rsidR="00E413C4" w:rsidRPr="00684B5D" w:rsidRDefault="00E413C4" w:rsidP="00E413C4">
      <w:pPr>
        <w:rPr>
          <w:rFonts w:ascii="Arial" w:eastAsia="Calibri" w:hAnsi="Arial" w:cs="Arial"/>
          <w:b/>
        </w:rPr>
      </w:pPr>
      <w:r>
        <w:rPr>
          <w:rFonts w:ascii="Arial" w:eastAsia="Calibri" w:hAnsi="Arial" w:cs="Arial"/>
          <w:b/>
        </w:rPr>
        <w:t xml:space="preserve">load </w:t>
      </w:r>
      <w:r>
        <w:rPr>
          <w:rFonts w:ascii="Arial" w:eastAsia="Calibri" w:hAnsi="Arial" w:cs="Arial"/>
        </w:rPr>
        <w:t>fileN</w:t>
      </w:r>
      <w:r w:rsidRPr="00B90CD9">
        <w:rPr>
          <w:rFonts w:ascii="Arial" w:eastAsia="Calibri" w:hAnsi="Arial" w:cs="Arial"/>
        </w:rPr>
        <w:t>ame</w:t>
      </w:r>
      <w:r>
        <w:rPr>
          <w:rFonts w:ascii="Arial" w:eastAsia="Calibri" w:hAnsi="Arial" w:cs="Arial"/>
          <w:b/>
        </w:rPr>
        <w:t xml:space="preserve"> into </w:t>
      </w:r>
      <w:r>
        <w:rPr>
          <w:rFonts w:ascii="Arial" w:eastAsia="Calibri" w:hAnsi="Arial" w:cs="Arial"/>
        </w:rPr>
        <w:t xml:space="preserve">dsName </w:t>
      </w:r>
      <w:r w:rsidR="005569BC">
        <w:rPr>
          <w:rFonts w:ascii="Arial" w:eastAsia="Calibri" w:hAnsi="Arial" w:cs="Arial"/>
        </w:rPr>
        <w:t>loadMode</w:t>
      </w:r>
      <w:r>
        <w:rPr>
          <w:rFonts w:ascii="Arial" w:eastAsia="Calibri" w:hAnsi="Arial" w:cs="Arial"/>
          <w:b/>
        </w:rPr>
        <w:t xml:space="preserve"> separator </w:t>
      </w:r>
      <w:r>
        <w:rPr>
          <w:rFonts w:ascii="Arial" w:eastAsia="Calibri" w:hAnsi="Arial" w:cs="Arial"/>
        </w:rPr>
        <w:t>stringE</w:t>
      </w:r>
      <w:r w:rsidRPr="00B90CD9">
        <w:rPr>
          <w:rFonts w:ascii="Arial" w:eastAsia="Calibri" w:hAnsi="Arial" w:cs="Arial"/>
        </w:rPr>
        <w:t>xpr</w:t>
      </w:r>
      <w:r>
        <w:rPr>
          <w:rFonts w:ascii="Arial" w:eastAsia="Calibri" w:hAnsi="Arial" w:cs="Arial"/>
          <w:b/>
        </w:rPr>
        <w:t xml:space="preserve"> </w:t>
      </w:r>
    </w:p>
    <w:p w14:paraId="78414D8B" w14:textId="77777777" w:rsidR="00E413C4" w:rsidRDefault="00E413C4" w:rsidP="00E413C4">
      <w:pPr>
        <w:ind w:left="284"/>
        <w:jc w:val="both"/>
        <w:rPr>
          <w:rFonts w:ascii="Arial" w:eastAsia="Calibri" w:hAnsi="Arial" w:cs="Arial"/>
          <w:b/>
        </w:rPr>
      </w:pPr>
    </w:p>
    <w:p w14:paraId="7C48CD9F" w14:textId="77777777" w:rsidR="00E413C4" w:rsidRPr="00684B5D" w:rsidRDefault="00E413C4" w:rsidP="00E413C4">
      <w:pPr>
        <w:ind w:left="284"/>
        <w:jc w:val="both"/>
        <w:rPr>
          <w:rFonts w:ascii="Arial" w:eastAsia="Calibri" w:hAnsi="Arial" w:cs="Arial"/>
        </w:rPr>
      </w:pPr>
      <w:r>
        <w:rPr>
          <w:rFonts w:ascii="Arial" w:eastAsia="Calibri" w:hAnsi="Arial" w:cs="Arial"/>
        </w:rPr>
        <w:t>loadOption</w:t>
      </w:r>
      <w:r w:rsidRPr="00684B5D">
        <w:rPr>
          <w:rFonts w:ascii="Arial" w:eastAsia="Calibri" w:hAnsi="Arial" w:cs="Arial"/>
        </w:rPr>
        <w:t xml:space="preserve">::= </w:t>
      </w:r>
      <w:r w:rsidRPr="00B90CD9">
        <w:rPr>
          <w:rFonts w:ascii="Arial" w:eastAsia="Calibri" w:hAnsi="Arial" w:cs="Arial"/>
          <w:b/>
        </w:rPr>
        <w:t>replace</w:t>
      </w:r>
      <w:r>
        <w:rPr>
          <w:rFonts w:ascii="Arial" w:eastAsia="Calibri" w:hAnsi="Arial" w:cs="Arial"/>
        </w:rPr>
        <w:t xml:space="preserve"> | </w:t>
      </w:r>
      <w:r w:rsidRPr="00B90CD9">
        <w:rPr>
          <w:rFonts w:ascii="Arial" w:eastAsia="Calibri" w:hAnsi="Arial" w:cs="Arial"/>
          <w:b/>
        </w:rPr>
        <w:t>merge</w:t>
      </w:r>
    </w:p>
    <w:p w14:paraId="69A9CA45" w14:textId="5588948C"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C1AE6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E4C907D"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hAnsi="Arial" w:cs="Arial"/>
        </w:rPr>
        <w:t>fileName</w:t>
      </w:r>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0A4FFAE8" w14:textId="77777777" w:rsidR="00E413C4" w:rsidRDefault="00E413C4" w:rsidP="00E413C4">
      <w:pPr>
        <w:tabs>
          <w:tab w:val="left" w:pos="2552"/>
          <w:tab w:val="left" w:pos="4111"/>
        </w:tabs>
        <w:spacing w:before="60" w:after="60"/>
        <w:ind w:left="284" w:hanging="284"/>
        <w:contextualSpacing/>
        <w:rPr>
          <w:rFonts w:ascii="Arial" w:eastAsia="Calibri" w:hAnsi="Arial" w:cs="Arial"/>
        </w:rPr>
      </w:pPr>
      <w:r>
        <w:rPr>
          <w:rFonts w:ascii="Arial" w:eastAsia="Calibri" w:hAnsi="Arial" w:cs="Arial"/>
        </w:rPr>
        <w:t>loadOption</w:t>
      </w:r>
      <w:r>
        <w:rPr>
          <w:rFonts w:ascii="Arial" w:eastAsia="Calibri" w:hAnsi="Arial" w:cs="Arial"/>
        </w:rPr>
        <w:tab/>
      </w:r>
      <w:r w:rsidRPr="00B90CD9">
        <w:rPr>
          <w:rFonts w:asciiTheme="majorHAnsi" w:eastAsia="Calibri" w:hAnsiTheme="majorHAnsi" w:cs="Arial"/>
        </w:rPr>
        <w:t>either replace or merge</w:t>
      </w:r>
      <w:r>
        <w:rPr>
          <w:rFonts w:asciiTheme="majorHAnsi" w:eastAsia="Calibri" w:hAnsiTheme="majorHAnsi" w:cs="Arial"/>
        </w:rPr>
        <w:t xml:space="preserve"> (default is replace)</w:t>
      </w:r>
    </w:p>
    <w:p w14:paraId="3959548C"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eastAsia="Calibri" w:hAnsi="Arial" w:cs="Arial"/>
        </w:rPr>
        <w:t>dsName</w:t>
      </w:r>
      <w:r w:rsidRPr="00581C6C">
        <w:rPr>
          <w:rFonts w:asciiTheme="minorHAnsi" w:hAnsiTheme="minorHAnsi" w:cstheme="minorHAnsi"/>
        </w:rPr>
        <w:tab/>
      </w:r>
      <w:r>
        <w:rPr>
          <w:rFonts w:asciiTheme="minorHAnsi" w:hAnsiTheme="minorHAnsi" w:cstheme="minorHAnsi"/>
        </w:rPr>
        <w:t>the name of an existing dataset</w:t>
      </w:r>
    </w:p>
    <w:p w14:paraId="330D5687"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eastAsia="Calibri" w:hAnsi="Arial" w:cs="Arial"/>
        </w:rPr>
        <w:t>s</w:t>
      </w:r>
      <w:r w:rsidRPr="00B90CD9">
        <w:rPr>
          <w:rFonts w:ascii="Arial" w:eastAsia="Calibri" w:hAnsi="Arial" w:cs="Arial"/>
        </w:rPr>
        <w:t>tring</w:t>
      </w:r>
      <w:r>
        <w:rPr>
          <w:rFonts w:ascii="Arial" w:eastAsia="Calibri" w:hAnsi="Arial" w:cs="Arial"/>
        </w:rPr>
        <w:t>E</w:t>
      </w:r>
      <w:r w:rsidRPr="00B90CD9">
        <w:rPr>
          <w:rFonts w:ascii="Arial" w:eastAsia="Calibri" w:hAnsi="Arial" w:cs="Arial"/>
        </w:rPr>
        <w:t>xpr</w:t>
      </w:r>
      <w:r w:rsidRPr="00581C6C">
        <w:rPr>
          <w:rFonts w:asciiTheme="minorHAnsi" w:hAnsiTheme="minorHAnsi" w:cstheme="minorHAnsi"/>
        </w:rPr>
        <w:tab/>
      </w:r>
      <w:r>
        <w:rPr>
          <w:rFonts w:asciiTheme="minorHAnsi" w:hAnsiTheme="minorHAnsi" w:cstheme="minorHAnsi"/>
        </w:rPr>
        <w:t>a string containing the separator character (tab, comma or semicolon)</w:t>
      </w:r>
    </w:p>
    <w:p w14:paraId="21BD407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5E599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29FB937" w14:textId="77777777" w:rsidR="00E413C4" w:rsidRDefault="00E413C4" w:rsidP="00E413C4">
      <w:pPr>
        <w:rPr>
          <w:rFonts w:asciiTheme="majorHAnsi" w:hAnsiTheme="majorHAnsi" w:cs="Arial"/>
          <w:color w:val="auto"/>
        </w:rPr>
      </w:pPr>
      <w:r>
        <w:rPr>
          <w:rFonts w:ascii="Arial" w:eastAsia="Calibri" w:hAnsi="Arial" w:cs="Arial"/>
        </w:rPr>
        <w:t xml:space="preserve">dsName </w:t>
      </w:r>
      <w:r>
        <w:rPr>
          <w:rFonts w:asciiTheme="majorHAnsi" w:hAnsiTheme="majorHAnsi" w:cs="Arial"/>
          <w:color w:val="auto"/>
        </w:rPr>
        <w:t>is an existing dataset.</w:t>
      </w:r>
    </w:p>
    <w:p w14:paraId="24915836" w14:textId="77777777" w:rsidR="00E413C4" w:rsidRPr="007502BF" w:rsidRDefault="00E413C4" w:rsidP="00E413C4">
      <w:pPr>
        <w:rPr>
          <w:rFonts w:asciiTheme="majorHAnsi" w:hAnsiTheme="majorHAnsi" w:cs="Arial"/>
          <w:color w:val="auto"/>
        </w:rPr>
      </w:pPr>
    </w:p>
    <w:p w14:paraId="76F1D24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F6D6A99" w14:textId="7A0895C0" w:rsidR="00E413C4" w:rsidRDefault="00E413C4" w:rsidP="00270627">
      <w:pPr>
        <w:spacing w:before="60" w:after="60"/>
        <w:contextualSpacing/>
        <w:jc w:val="both"/>
        <w:rPr>
          <w:rFonts w:ascii="Cambria" w:eastAsia="Calibri" w:hAnsi="Cambria" w:cs="Calibri"/>
        </w:rPr>
      </w:pPr>
      <w:r>
        <w:rPr>
          <w:rFonts w:ascii="Cambria" w:hAnsi="Cambria" w:cs="Arial"/>
        </w:rPr>
        <w:t>This statement loads data from the specified filename to the specified dataset</w:t>
      </w:r>
      <w:r>
        <w:rPr>
          <w:rFonts w:ascii="Cambria" w:eastAsia="Calibri" w:hAnsi="Cambria" w:cs="Calibri"/>
        </w:rPr>
        <w:t>. In case of errors the error messages are printed on the screen and no data are loaded (the contents of the dataset is not changed).</w:t>
      </w:r>
    </w:p>
    <w:p w14:paraId="3665EE12" w14:textId="77777777" w:rsidR="00270627" w:rsidRPr="00270627" w:rsidRDefault="00270627" w:rsidP="00270627">
      <w:pPr>
        <w:spacing w:before="60" w:after="60"/>
        <w:contextualSpacing/>
        <w:jc w:val="both"/>
        <w:rPr>
          <w:rFonts w:ascii="Cambria" w:eastAsia="Calibri" w:hAnsi="Cambria" w:cs="Calibri"/>
        </w:rPr>
      </w:pPr>
    </w:p>
    <w:p w14:paraId="139F441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0046F16" w14:textId="77777777" w:rsidR="00E413C4" w:rsidRPr="00AA0FBC" w:rsidRDefault="00E413C4" w:rsidP="00E413C4">
      <w:pPr>
        <w:spacing w:before="60" w:after="60"/>
        <w:ind w:left="2127" w:hanging="1843"/>
        <w:contextualSpacing/>
        <w:rPr>
          <w:rFonts w:ascii="Arial" w:eastAsia="Calibri" w:hAnsi="Arial" w:cs="Arial"/>
        </w:rPr>
      </w:pPr>
      <w:r>
        <w:rPr>
          <w:rStyle w:val="ArialxVTLCarattere"/>
        </w:rPr>
        <w:t>load “myfile” into ds1</w:t>
      </w:r>
    </w:p>
    <w:p w14:paraId="25269070" w14:textId="77777777" w:rsidR="00E413C4" w:rsidRPr="00386FBF" w:rsidRDefault="00E413C4" w:rsidP="00E413C4">
      <w:pPr>
        <w:pStyle w:val="Stile3"/>
        <w:keepNext/>
        <w:ind w:right="-1338"/>
        <w:jc w:val="both"/>
        <w:rPr>
          <w:lang w:val="en-GB"/>
        </w:rPr>
      </w:pPr>
      <w:bookmarkStart w:id="56" w:name="_Toc528148569"/>
      <w:r>
        <w:rPr>
          <w:lang w:val="en-GB"/>
        </w:rPr>
        <w:t>Non-persistent assignment</w:t>
      </w:r>
      <w:bookmarkEnd w:id="56"/>
    </w:p>
    <w:p w14:paraId="537FCC50" w14:textId="77777777" w:rsidR="00E413C4" w:rsidRDefault="00E413C4" w:rsidP="00E413C4">
      <w:pPr>
        <w:spacing w:before="120"/>
        <w:rPr>
          <w:rFonts w:asciiTheme="majorHAnsi" w:eastAsia="Calibri" w:hAnsiTheme="majorHAnsi" w:cs="Calibri"/>
          <w:i/>
          <w:color w:val="5B9BD5"/>
        </w:rPr>
      </w:pPr>
      <w:r>
        <w:rPr>
          <w:rFonts w:ascii="Cambria" w:hAnsi="Cambria"/>
        </w:rPr>
        <w:t>The non-persistent assignment creates a temporary dataset that can be used in other statements or expressions.</w:t>
      </w:r>
    </w:p>
    <w:p w14:paraId="68CDF8AB" w14:textId="77777777" w:rsidR="00E413C4" w:rsidRDefault="00E413C4" w:rsidP="00E413C4">
      <w:pPr>
        <w:rPr>
          <w:rFonts w:asciiTheme="majorHAnsi" w:eastAsia="Calibri" w:hAnsiTheme="majorHAnsi" w:cs="Calibri"/>
          <w:i/>
          <w:color w:val="5B9BD5"/>
        </w:rPr>
      </w:pPr>
    </w:p>
    <w:p w14:paraId="40C9AFA2"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463A8D4" w14:textId="77777777" w:rsidR="00E413C4" w:rsidRPr="00167B3F" w:rsidRDefault="00E413C4" w:rsidP="00E413C4">
      <w:pPr>
        <w:pStyle w:val="ArialxVTL"/>
        <w:spacing w:before="120"/>
        <w:rPr>
          <w:b/>
        </w:rPr>
      </w:pPr>
      <w:r w:rsidRPr="00CA3803">
        <w:t>tempVariable</w:t>
      </w:r>
      <w:r>
        <w:rPr>
          <w:b/>
        </w:rPr>
        <w:t xml:space="preserve"> </w:t>
      </w:r>
      <w:r w:rsidRPr="00CA3803">
        <w:rPr>
          <w:b/>
        </w:rPr>
        <w:t>:=</w:t>
      </w:r>
      <w:r>
        <w:rPr>
          <w:b/>
        </w:rPr>
        <w:t xml:space="preserve"> </w:t>
      </w:r>
      <w:r>
        <w:t>expression</w:t>
      </w:r>
    </w:p>
    <w:p w14:paraId="4E5091B9" w14:textId="77777777" w:rsidR="00E413C4" w:rsidRPr="00386FBF" w:rsidRDefault="00E413C4" w:rsidP="00E413C4">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3F355B4" w14:textId="54B3A734" w:rsidR="00E413C4" w:rsidRDefault="00E413C4" w:rsidP="00E413C4">
      <w:pPr>
        <w:spacing w:before="120"/>
        <w:rPr>
          <w:rFonts w:ascii="Cambria" w:hAnsi="Cambria"/>
        </w:rPr>
      </w:pPr>
      <w:r w:rsidRPr="00167B3F">
        <w:rPr>
          <w:rFonts w:ascii="Arial" w:hAnsi="Arial" w:cs="Arial"/>
        </w:rPr>
        <w:t>tempVariable</w:t>
      </w:r>
      <w:r>
        <w:rPr>
          <w:b/>
        </w:rPr>
        <w:t xml:space="preserve"> </w:t>
      </w:r>
      <w:r>
        <w:rPr>
          <w:rFonts w:ascii="Cambria" w:hAnsi="Cambria"/>
        </w:rPr>
        <w:t>can be used in the left side of only one assignment.</w:t>
      </w:r>
      <w:r w:rsidR="00270627">
        <w:rPr>
          <w:rFonts w:ascii="Cambria" w:hAnsi="Cambria"/>
        </w:rPr>
        <w:t xml:space="preserve"> </w:t>
      </w:r>
      <w:r w:rsidR="00270627" w:rsidRPr="00270627">
        <w:rPr>
          <w:rFonts w:ascii="Arial" w:hAnsi="Arial" w:cs="Arial"/>
        </w:rPr>
        <w:t>expression</w:t>
      </w:r>
      <w:r w:rsidR="00270627">
        <w:rPr>
          <w:rFonts w:ascii="Cambria" w:hAnsi="Cambria"/>
        </w:rPr>
        <w:t xml:space="preserve"> can use the temporary datasets created with previous assignments. There can be no cycles.</w:t>
      </w:r>
    </w:p>
    <w:p w14:paraId="292B98A8" w14:textId="77777777"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88C3CB3" w14:textId="77777777" w:rsidR="00E413C4" w:rsidRPr="00CA3803" w:rsidRDefault="00E413C4" w:rsidP="00E413C4">
      <w:pPr>
        <w:spacing w:before="60" w:after="60"/>
        <w:ind w:left="2127" w:hanging="1843"/>
        <w:contextualSpacing/>
        <w:rPr>
          <w:rFonts w:ascii="Arial" w:eastAsia="Calibri" w:hAnsi="Arial" w:cs="Arial"/>
        </w:rPr>
      </w:pPr>
      <w:r>
        <w:rPr>
          <w:rStyle w:val="ArialxVTLCarattere"/>
        </w:rPr>
        <w:t>ds1 := ds2 + ds3</w:t>
      </w:r>
    </w:p>
    <w:p w14:paraId="5BC38E22" w14:textId="77777777" w:rsidR="00E413C4" w:rsidRPr="00386FBF" w:rsidRDefault="00E413C4" w:rsidP="00E413C4">
      <w:pPr>
        <w:pStyle w:val="Stile3"/>
        <w:keepNext/>
        <w:ind w:right="-1338"/>
        <w:jc w:val="both"/>
        <w:rPr>
          <w:lang w:val="en-GB"/>
        </w:rPr>
      </w:pPr>
      <w:bookmarkStart w:id="57" w:name="_Toc528148570"/>
      <w:r w:rsidRPr="00386FBF">
        <w:rPr>
          <w:lang w:val="en-GB"/>
        </w:rPr>
        <w:t>Persistent assignment</w:t>
      </w:r>
      <w:bookmarkEnd w:id="57"/>
    </w:p>
    <w:p w14:paraId="78309813" w14:textId="2BFE2D7E" w:rsidR="00E413C4" w:rsidRPr="003C1C4A" w:rsidRDefault="00E413C4" w:rsidP="00E413C4">
      <w:pPr>
        <w:spacing w:before="120"/>
        <w:rPr>
          <w:rFonts w:ascii="Cambria" w:hAnsi="Cambria"/>
        </w:rPr>
      </w:pPr>
      <w:r>
        <w:rPr>
          <w:rFonts w:ascii="Cambria" w:hAnsi="Cambria"/>
        </w:rPr>
        <w:t xml:space="preserve">The persistent assignment </w:t>
      </w:r>
      <w:r w:rsidR="003C1C4A">
        <w:rPr>
          <w:rFonts w:ascii="Cambria" w:hAnsi="Cambria"/>
        </w:rPr>
        <w:t xml:space="preserve">replaces </w:t>
      </w:r>
      <w:r>
        <w:rPr>
          <w:rFonts w:ascii="Cambria" w:hAnsi="Cambria"/>
        </w:rPr>
        <w:t>the contents of a persistent dataset</w:t>
      </w:r>
      <w:r w:rsidR="003C1C4A">
        <w:rPr>
          <w:rFonts w:ascii="Cambria" w:hAnsi="Cambria"/>
        </w:rPr>
        <w:t xml:space="preserve"> with the data calculated by an expression.</w:t>
      </w:r>
    </w:p>
    <w:p w14:paraId="7B46F60D" w14:textId="77777777" w:rsidR="00E413C4" w:rsidRDefault="00E413C4" w:rsidP="00E413C4">
      <w:pPr>
        <w:rPr>
          <w:rFonts w:asciiTheme="majorHAnsi" w:eastAsia="Calibri" w:hAnsiTheme="majorHAnsi" w:cs="Calibri"/>
          <w:i/>
          <w:color w:val="5B9BD5"/>
        </w:rPr>
      </w:pPr>
    </w:p>
    <w:p w14:paraId="6C5A5951"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121575C" w14:textId="6CA1866A" w:rsidR="00E413C4" w:rsidRDefault="00E413C4" w:rsidP="00E413C4">
      <w:pPr>
        <w:pStyle w:val="ArialxVTL"/>
        <w:spacing w:before="120"/>
        <w:rPr>
          <w:b/>
        </w:rPr>
      </w:pPr>
      <w:r>
        <w:t xml:space="preserve">dsName { </w:t>
      </w:r>
      <w:r w:rsidRPr="00DD3617">
        <w:rPr>
          <w:b/>
        </w:rPr>
        <w:t>[</w:t>
      </w:r>
      <w:r w:rsidR="00DD3617">
        <w:rPr>
          <w:b/>
        </w:rPr>
        <w:t xml:space="preserve"> </w:t>
      </w:r>
      <w:r w:rsidRPr="00DD3617">
        <w:rPr>
          <w:b/>
        </w:rPr>
        <w:t>sub</w:t>
      </w:r>
      <w:r>
        <w:t xml:space="preserve"> subspace </w:t>
      </w:r>
      <w:r w:rsidRPr="00DD3617">
        <w:rPr>
          <w:b/>
        </w:rPr>
        <w:t>]</w:t>
      </w:r>
      <w:r>
        <w:t xml:space="preserve"> } { </w:t>
      </w:r>
      <w:r w:rsidRPr="00DD3617">
        <w:rPr>
          <w:b/>
        </w:rPr>
        <w:t>[</w:t>
      </w:r>
      <w:r w:rsidR="00DD3617">
        <w:rPr>
          <w:b/>
        </w:rPr>
        <w:t xml:space="preserve"> </w:t>
      </w:r>
      <w:r w:rsidRPr="00DD3617">
        <w:rPr>
          <w:b/>
        </w:rPr>
        <w:t>filter</w:t>
      </w:r>
      <w:r>
        <w:t xml:space="preserve"> booleanCondition </w:t>
      </w:r>
      <w:r w:rsidRPr="00DD3617">
        <w:rPr>
          <w:b/>
        </w:rPr>
        <w:t>]</w:t>
      </w:r>
      <w:r>
        <w:t xml:space="preserve"> }</w:t>
      </w:r>
      <w:r>
        <w:rPr>
          <w:b/>
        </w:rPr>
        <w:t xml:space="preserve"> &lt;- </w:t>
      </w:r>
      <w:r>
        <w:t>expression</w:t>
      </w:r>
      <w:r w:rsidRPr="00301825">
        <w:rPr>
          <w:b/>
        </w:rPr>
        <w:t xml:space="preserve"> </w:t>
      </w:r>
    </w:p>
    <w:p w14:paraId="0BAE94E9" w14:textId="31B40B30" w:rsidR="00DD3617" w:rsidRPr="00301825" w:rsidRDefault="00DD3617" w:rsidP="00DD3617">
      <w:pPr>
        <w:pStyle w:val="ArialxVTL"/>
        <w:spacing w:before="120"/>
        <w:ind w:left="284"/>
        <w:rPr>
          <w:b/>
        </w:rPr>
      </w:pPr>
      <w:r>
        <w:t xml:space="preserve">subspace ::= </w:t>
      </w:r>
      <w:r w:rsidRPr="00AB0A07">
        <w:rPr>
          <w:szCs w:val="22"/>
        </w:rPr>
        <w:t>identifier</w:t>
      </w:r>
      <w:r w:rsidRPr="00152F8D">
        <w:rPr>
          <w:szCs w:val="22"/>
        </w:rPr>
        <w:t xml:space="preserve"> </w:t>
      </w:r>
      <w:r w:rsidRPr="00152F8D">
        <w:rPr>
          <w:b/>
          <w:szCs w:val="22"/>
        </w:rPr>
        <w:t>=</w:t>
      </w:r>
      <w:r w:rsidRPr="00152F8D">
        <w:rPr>
          <w:szCs w:val="22"/>
        </w:rPr>
        <w:t xml:space="preserve"> value</w:t>
      </w:r>
      <w:r w:rsidRPr="00152F8D">
        <w:rPr>
          <w:i/>
          <w:szCs w:val="22"/>
        </w:rPr>
        <w:t xml:space="preserve"> </w:t>
      </w:r>
      <w:r w:rsidRPr="00152F8D">
        <w:rPr>
          <w:szCs w:val="22"/>
        </w:rPr>
        <w:t xml:space="preserve">{ </w:t>
      </w:r>
      <w:r w:rsidRPr="00152F8D">
        <w:rPr>
          <w:b/>
          <w:szCs w:val="22"/>
        </w:rPr>
        <w:t>,</w:t>
      </w:r>
      <w:r w:rsidRPr="00152F8D">
        <w:rPr>
          <w:i/>
          <w:szCs w:val="22"/>
        </w:rPr>
        <w:t xml:space="preserve"> </w:t>
      </w:r>
      <w:r w:rsidRPr="00152F8D">
        <w:rPr>
          <w:szCs w:val="22"/>
        </w:rPr>
        <w:t>identifier</w:t>
      </w:r>
      <w:r w:rsidRPr="00152F8D">
        <w:rPr>
          <w:i/>
          <w:szCs w:val="22"/>
        </w:rPr>
        <w:t xml:space="preserve"> </w:t>
      </w:r>
      <w:r w:rsidRPr="00152F8D">
        <w:rPr>
          <w:b/>
          <w:szCs w:val="22"/>
        </w:rPr>
        <w:t>=</w:t>
      </w:r>
      <w:r w:rsidRPr="00152F8D">
        <w:rPr>
          <w:i/>
          <w:szCs w:val="22"/>
        </w:rPr>
        <w:t xml:space="preserve"> </w:t>
      </w:r>
      <w:r w:rsidRPr="00152F8D">
        <w:rPr>
          <w:szCs w:val="22"/>
        </w:rPr>
        <w:t>value</w:t>
      </w:r>
      <w:r w:rsidRPr="00152F8D">
        <w:rPr>
          <w:i/>
          <w:szCs w:val="22"/>
        </w:rPr>
        <w:t xml:space="preserve"> </w:t>
      </w:r>
      <w:r w:rsidRPr="00152F8D">
        <w:rPr>
          <w:szCs w:val="22"/>
        </w:rPr>
        <w:t>}*</w:t>
      </w:r>
    </w:p>
    <w:p w14:paraId="3CC56F16" w14:textId="77777777" w:rsidR="003C1C4A" w:rsidRPr="00386FBF" w:rsidRDefault="003C1C4A" w:rsidP="003C1C4A">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66A4DC" w14:textId="43E8EF20" w:rsidR="003C1C4A" w:rsidRPr="003C1C4A" w:rsidRDefault="003C1C4A" w:rsidP="003C1C4A">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lastRenderedPageBreak/>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 the same identifier components. If </w:t>
      </w:r>
      <w:r w:rsidRPr="003C1C4A">
        <w:rPr>
          <w:rFonts w:ascii="Arial" w:hAnsi="Arial" w:cs="Arial"/>
          <w:i w:val="0"/>
          <w:color w:val="auto"/>
          <w:sz w:val="20"/>
        </w:rPr>
        <w:t>subspace</w:t>
      </w:r>
      <w:r w:rsidRPr="003C1C4A">
        <w:rPr>
          <w:color w:val="auto"/>
          <w:sz w:val="20"/>
        </w:rPr>
        <w:t xml:space="preserve"> </w:t>
      </w:r>
      <w:r>
        <w:rPr>
          <w:rFonts w:asciiTheme="majorHAnsi" w:hAnsiTheme="majorHAnsi" w:cs="Arial"/>
          <w:i w:val="0"/>
          <w:color w:val="auto"/>
          <w:sz w:val="20"/>
        </w:rPr>
        <w:t xml:space="preserve">is specified then </w:t>
      </w:r>
      <w:r w:rsidRPr="003C1C4A">
        <w:rPr>
          <w:rFonts w:ascii="Arial" w:hAnsi="Arial" w:cs="Arial"/>
          <w:i w:val="0"/>
          <w:color w:val="auto"/>
          <w:sz w:val="20"/>
        </w:rPr>
        <w:t>expression</w:t>
      </w:r>
      <w:r w:rsidRPr="003C1C4A">
        <w:rPr>
          <w:rFonts w:asciiTheme="majorHAnsi" w:hAnsiTheme="majorHAnsi" w:cs="Arial"/>
          <w:i w:val="0"/>
          <w:color w:val="auto"/>
          <w:sz w:val="18"/>
        </w:rPr>
        <w:t xml:space="preserve"> </w:t>
      </w:r>
      <w:r>
        <w:rPr>
          <w:rFonts w:asciiTheme="majorHAnsi" w:hAnsiTheme="majorHAnsi" w:cs="Arial"/>
          <w:i w:val="0"/>
          <w:color w:val="auto"/>
          <w:sz w:val="20"/>
        </w:rPr>
        <w:t xml:space="preserve">has the identifiers </w:t>
      </w:r>
      <w:r w:rsidR="00DD3617">
        <w:rPr>
          <w:rFonts w:asciiTheme="majorHAnsi" w:hAnsiTheme="majorHAnsi" w:cs="Arial"/>
          <w:i w:val="0"/>
          <w:color w:val="auto"/>
          <w:sz w:val="20"/>
        </w:rPr>
        <w:t xml:space="preserve">components of </w:t>
      </w:r>
      <w:r w:rsidR="00DD3617" w:rsidRPr="00DD3617">
        <w:rPr>
          <w:rFonts w:ascii="Arial" w:hAnsi="Arial" w:cs="Arial"/>
          <w:i w:val="0"/>
          <w:color w:val="auto"/>
          <w:sz w:val="20"/>
        </w:rPr>
        <w:t>dsName</w:t>
      </w:r>
      <w:r w:rsidR="00DD3617">
        <w:rPr>
          <w:rFonts w:asciiTheme="majorHAnsi" w:hAnsiTheme="majorHAnsi" w:cs="Arial"/>
          <w:i w:val="0"/>
          <w:color w:val="auto"/>
          <w:sz w:val="20"/>
        </w:rPr>
        <w:t xml:space="preserve"> that are not </w:t>
      </w:r>
      <w:r>
        <w:rPr>
          <w:rFonts w:asciiTheme="majorHAnsi" w:hAnsiTheme="majorHAnsi" w:cs="Arial"/>
          <w:i w:val="0"/>
          <w:color w:val="auto"/>
          <w:sz w:val="20"/>
        </w:rPr>
        <w:t xml:space="preserve">specified in </w:t>
      </w:r>
      <w:r w:rsidRPr="003C1C4A">
        <w:rPr>
          <w:rFonts w:ascii="Arial" w:hAnsi="Arial" w:cs="Arial"/>
          <w:i w:val="0"/>
          <w:color w:val="auto"/>
          <w:sz w:val="20"/>
        </w:rPr>
        <w:t>subspace</w:t>
      </w:r>
      <w:r>
        <w:rPr>
          <w:rFonts w:ascii="Arial" w:hAnsi="Arial" w:cs="Arial"/>
          <w:i w:val="0"/>
          <w:color w:val="auto"/>
          <w:sz w:val="20"/>
        </w:rPr>
        <w:t>.</w:t>
      </w:r>
    </w:p>
    <w:p w14:paraId="7D436160" w14:textId="4C7E3384" w:rsidR="003C1C4A" w:rsidRPr="00DD3617" w:rsidRDefault="003C1C4A" w:rsidP="00DD3617">
      <w:pPr>
        <w:pStyle w:val="ListParagraph"/>
        <w:numPr>
          <w:ilvl w:val="0"/>
          <w:numId w:val="2"/>
        </w:numPr>
        <w:ind w:left="426"/>
        <w:rPr>
          <w:rFonts w:asciiTheme="majorHAnsi" w:hAnsiTheme="majorHAnsi" w:cstheme="minorHAnsi"/>
          <w:i w:val="0"/>
          <w:color w:val="auto"/>
          <w:sz w:val="20"/>
        </w:rPr>
      </w:pPr>
      <w:r>
        <w:rPr>
          <w:rFonts w:asciiTheme="majorHAnsi" w:hAnsiTheme="majorHAnsi" w:cs="Arial"/>
          <w:i w:val="0"/>
          <w:color w:val="auto"/>
          <w:sz w:val="20"/>
        </w:rPr>
        <w:t>T</w:t>
      </w:r>
      <w:r w:rsidRPr="003C1C4A">
        <w:rPr>
          <w:rFonts w:asciiTheme="majorHAnsi" w:hAnsiTheme="majorHAnsi" w:cs="Arial"/>
          <w:i w:val="0"/>
          <w:color w:val="auto"/>
          <w:sz w:val="20"/>
        </w:rPr>
        <w:t xml:space="preserve">he </w:t>
      </w:r>
      <w:r>
        <w:rPr>
          <w:rFonts w:asciiTheme="majorHAnsi" w:hAnsiTheme="majorHAnsi" w:cs="Arial"/>
          <w:i w:val="0"/>
          <w:color w:val="auto"/>
          <w:sz w:val="20"/>
        </w:rPr>
        <w:t xml:space="preserve">two expressions at the left side and the right side of </w:t>
      </w:r>
      <w:r w:rsidRPr="003C1C4A">
        <w:rPr>
          <w:rFonts w:ascii="Arial" w:hAnsi="Arial" w:cs="Arial"/>
          <w:b/>
          <w:i w:val="0"/>
          <w:color w:val="auto"/>
          <w:sz w:val="20"/>
        </w:rPr>
        <w:t>&lt;-</w:t>
      </w:r>
      <w:r>
        <w:rPr>
          <w:rFonts w:asciiTheme="majorHAnsi" w:hAnsiTheme="majorHAnsi" w:cs="Arial"/>
          <w:i w:val="0"/>
          <w:color w:val="auto"/>
          <w:sz w:val="20"/>
        </w:rPr>
        <w:t xml:space="preserve"> have</w:t>
      </w:r>
      <w:r w:rsidR="00DD3617">
        <w:rPr>
          <w:rFonts w:asciiTheme="majorHAnsi" w:hAnsiTheme="majorHAnsi" w:cs="Arial"/>
          <w:i w:val="0"/>
          <w:color w:val="auto"/>
          <w:sz w:val="20"/>
        </w:rPr>
        <w:t xml:space="preserve"> </w:t>
      </w:r>
      <w:r>
        <w:rPr>
          <w:rFonts w:asciiTheme="majorHAnsi" w:hAnsiTheme="majorHAnsi" w:cs="Arial"/>
          <w:i w:val="0"/>
          <w:color w:val="auto"/>
          <w:sz w:val="20"/>
        </w:rPr>
        <w:t xml:space="preserve">at least a common measure. </w:t>
      </w:r>
    </w:p>
    <w:p w14:paraId="1CFB9D88" w14:textId="77777777" w:rsidR="003C1C4A" w:rsidRPr="007502BF" w:rsidRDefault="003C1C4A" w:rsidP="003C1C4A">
      <w:pPr>
        <w:rPr>
          <w:rFonts w:asciiTheme="majorHAnsi" w:hAnsiTheme="majorHAnsi" w:cs="Arial"/>
          <w:color w:val="auto"/>
        </w:rPr>
      </w:pPr>
    </w:p>
    <w:p w14:paraId="7BD73568" w14:textId="77777777" w:rsidR="003C1C4A" w:rsidRPr="00386FBF" w:rsidRDefault="003C1C4A" w:rsidP="003C1C4A">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A28D02B" w14:textId="63B52918" w:rsidR="003C1C4A" w:rsidRDefault="003C1C4A" w:rsidP="003C1C4A">
      <w:pPr>
        <w:spacing w:before="60" w:after="60"/>
        <w:contextualSpacing/>
        <w:jc w:val="both"/>
        <w:rPr>
          <w:rFonts w:ascii="Cambria" w:hAnsi="Cambria" w:cs="Arial"/>
        </w:rPr>
      </w:pPr>
      <w:r>
        <w:rPr>
          <w:rFonts w:ascii="Cambria" w:hAnsi="Cambria" w:cs="Arial"/>
        </w:rPr>
        <w:t>The data points resulting from the evaluation of expression are first filtered with the existing ranges (if any)</w:t>
      </w:r>
      <w:r w:rsidR="00DD3617">
        <w:rPr>
          <w:rFonts w:ascii="Cambria" w:hAnsi="Cambria" w:cs="Arial"/>
        </w:rPr>
        <w:t xml:space="preserve"> and then used to replace the data in </w:t>
      </w:r>
      <w:r w:rsidR="00DD3617" w:rsidRPr="00DD3617">
        <w:rPr>
          <w:rFonts w:ascii="Arial" w:hAnsi="Arial" w:cs="Arial"/>
        </w:rPr>
        <w:t>dsName</w:t>
      </w:r>
      <w:r w:rsidR="00DD3617">
        <w:rPr>
          <w:rFonts w:ascii="Cambria" w:hAnsi="Cambria" w:cs="Arial"/>
        </w:rPr>
        <w:t>.</w:t>
      </w:r>
    </w:p>
    <w:p w14:paraId="30BCB81C" w14:textId="09C5196F" w:rsidR="003C1C4A" w:rsidRDefault="003C1C4A" w:rsidP="003C1C4A">
      <w:pPr>
        <w:spacing w:before="60" w:after="60"/>
        <w:contextualSpacing/>
        <w:jc w:val="both"/>
        <w:rPr>
          <w:rFonts w:asciiTheme="majorHAnsi" w:hAnsiTheme="majorHAnsi" w:cs="Arial"/>
          <w:color w:val="auto"/>
        </w:rPr>
      </w:pPr>
      <w:r w:rsidRPr="003C1C4A">
        <w:rPr>
          <w:rFonts w:asciiTheme="majorHAnsi" w:hAnsiTheme="majorHAnsi" w:cs="Arial"/>
          <w:color w:val="auto"/>
        </w:rPr>
        <w:t xml:space="preserve">If </w:t>
      </w:r>
      <w:r w:rsidRPr="003C1C4A">
        <w:rPr>
          <w:rFonts w:ascii="Arial" w:hAnsi="Arial" w:cs="Arial"/>
          <w:color w:val="auto"/>
        </w:rPr>
        <w:t>subspace</w:t>
      </w:r>
      <w:r w:rsidRPr="003C1C4A">
        <w:rPr>
          <w:color w:val="auto"/>
        </w:rPr>
        <w:t xml:space="preserve"> </w:t>
      </w:r>
      <w:r w:rsidRPr="003C1C4A">
        <w:rPr>
          <w:rFonts w:asciiTheme="majorHAnsi" w:hAnsiTheme="majorHAnsi" w:cs="Arial"/>
          <w:color w:val="auto"/>
        </w:rPr>
        <w:t>is specified then</w:t>
      </w:r>
      <w:r>
        <w:rPr>
          <w:rFonts w:asciiTheme="majorHAnsi" w:hAnsiTheme="majorHAnsi" w:cs="Arial"/>
          <w:color w:val="auto"/>
        </w:rPr>
        <w:t xml:space="preserve"> </w:t>
      </w:r>
      <w:r w:rsidR="00DD3617">
        <w:rPr>
          <w:rFonts w:asciiTheme="majorHAnsi" w:hAnsiTheme="majorHAnsi" w:cs="Arial"/>
          <w:color w:val="auto"/>
        </w:rPr>
        <w:t xml:space="preserve">only the data specified by the subspace are replaced in </w:t>
      </w:r>
      <w:r w:rsidR="00DD3617" w:rsidRPr="00DD3617">
        <w:rPr>
          <w:rFonts w:ascii="Arial" w:hAnsi="Arial" w:cs="Arial"/>
        </w:rPr>
        <w:t>dsName</w:t>
      </w:r>
      <w:r w:rsidR="00DD3617">
        <w:rPr>
          <w:rFonts w:asciiTheme="majorHAnsi" w:hAnsiTheme="majorHAnsi" w:cs="Arial"/>
          <w:color w:val="auto"/>
        </w:rPr>
        <w:t>.</w:t>
      </w:r>
    </w:p>
    <w:p w14:paraId="2ADC9CAF" w14:textId="0D2A696E" w:rsidR="00DD3617" w:rsidRPr="003C1C4A" w:rsidRDefault="00DD3617" w:rsidP="003C1C4A">
      <w:pPr>
        <w:spacing w:before="60" w:after="60"/>
        <w:contextualSpacing/>
        <w:jc w:val="both"/>
        <w:rPr>
          <w:rFonts w:ascii="Cambria" w:hAnsi="Cambria" w:cs="Arial"/>
        </w:rPr>
      </w:pPr>
      <w:r>
        <w:rPr>
          <w:rFonts w:asciiTheme="majorHAnsi" w:hAnsiTheme="majorHAnsi" w:cs="Arial"/>
          <w:color w:val="auto"/>
        </w:rPr>
        <w:t xml:space="preserve">If </w:t>
      </w:r>
      <w:r w:rsidRPr="00DD3617">
        <w:rPr>
          <w:rFonts w:ascii="Arial" w:hAnsi="Arial" w:cs="Arial"/>
          <w:color w:val="auto"/>
        </w:rPr>
        <w:t>booleanCondition</w:t>
      </w:r>
      <w:r>
        <w:rPr>
          <w:rFonts w:asciiTheme="majorHAnsi" w:hAnsiTheme="majorHAnsi" w:cs="Arial"/>
          <w:color w:val="auto"/>
        </w:rPr>
        <w:t xml:space="preserve"> is specified then only the data points of </w:t>
      </w:r>
      <w:r w:rsidRPr="00DD3617">
        <w:rPr>
          <w:rFonts w:ascii="Arial" w:hAnsi="Arial" w:cs="Arial"/>
        </w:rPr>
        <w:t>dsName</w:t>
      </w:r>
      <w:r>
        <w:rPr>
          <w:rFonts w:asciiTheme="majorHAnsi" w:hAnsiTheme="majorHAnsi" w:cs="Arial"/>
          <w:color w:val="auto"/>
        </w:rPr>
        <w:t xml:space="preserve"> for which the condition evaluates to </w:t>
      </w:r>
      <w:r w:rsidRPr="00DD3617">
        <w:rPr>
          <w:rFonts w:asciiTheme="majorHAnsi" w:hAnsiTheme="majorHAnsi" w:cs="Arial"/>
          <w:b/>
          <w:color w:val="auto"/>
        </w:rPr>
        <w:t>true</w:t>
      </w:r>
      <w:r>
        <w:rPr>
          <w:rFonts w:asciiTheme="majorHAnsi" w:hAnsiTheme="majorHAnsi" w:cs="Arial"/>
          <w:color w:val="auto"/>
        </w:rPr>
        <w:t xml:space="preserve"> are replaced.</w:t>
      </w:r>
    </w:p>
    <w:p w14:paraId="29C3F27B" w14:textId="3BEBB9F3" w:rsidR="003C1C4A" w:rsidRDefault="003C1C4A" w:rsidP="003C1C4A">
      <w:pPr>
        <w:spacing w:before="60" w:after="60"/>
        <w:contextualSpacing/>
        <w:jc w:val="both"/>
        <w:rPr>
          <w:rFonts w:ascii="Cambria" w:hAnsi="Cambria" w:cs="Arial"/>
        </w:rPr>
      </w:pPr>
    </w:p>
    <w:p w14:paraId="322D58B4" w14:textId="06D94B82" w:rsidR="00E413C4" w:rsidRPr="00386FBF" w:rsidRDefault="00E413C4" w:rsidP="00E413C4">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B0AE9C" w14:textId="77777777" w:rsidR="00E413C4" w:rsidRDefault="00E413C4" w:rsidP="00DD3617">
      <w:pPr>
        <w:spacing w:before="40"/>
        <w:ind w:left="2127" w:hanging="1843"/>
        <w:rPr>
          <w:rStyle w:val="ArialxVTLCarattere"/>
        </w:rPr>
      </w:pPr>
      <w:r>
        <w:rPr>
          <w:rStyle w:val="ArialxVTLCarattere"/>
        </w:rPr>
        <w:t>ds1 &lt;- ds2 + ds3</w:t>
      </w:r>
    </w:p>
    <w:p w14:paraId="5B0580AF" w14:textId="5AC89B7D" w:rsidR="00DD3617" w:rsidRDefault="00DD3617" w:rsidP="00DD3617">
      <w:pPr>
        <w:spacing w:before="40"/>
        <w:ind w:left="2127" w:hanging="1843"/>
        <w:rPr>
          <w:rStyle w:val="ArialxVTLCarattere"/>
        </w:rPr>
      </w:pPr>
      <w:r>
        <w:rPr>
          <w:rStyle w:val="ArialxVTLCarattere"/>
        </w:rPr>
        <w:t>ds1 [sub ref_area = “BLEU” ] &lt;- ds1 [sub ref_area = “BE” ] + ds1 [sub ref_area = “LU” ]</w:t>
      </w:r>
    </w:p>
    <w:p w14:paraId="31A1AAF7" w14:textId="118F8B7F" w:rsidR="00E413C4" w:rsidRDefault="00E413C4" w:rsidP="00DD3617">
      <w:pPr>
        <w:spacing w:before="40"/>
        <w:ind w:left="2127" w:hanging="1843"/>
        <w:rPr>
          <w:rStyle w:val="ArialxVTLCarattere"/>
        </w:rPr>
      </w:pPr>
      <w:r>
        <w:rPr>
          <w:rStyle w:val="ArialxVTLCarattere"/>
        </w:rPr>
        <w:t xml:space="preserve">ds1 [filter obs_value &lt; 0] </w:t>
      </w:r>
      <w:r w:rsidR="00DD3617">
        <w:rPr>
          <w:rStyle w:val="ArialxVTLCarattere"/>
        </w:rPr>
        <w:t>&lt;-</w:t>
      </w:r>
      <w:r>
        <w:rPr>
          <w:rStyle w:val="ArialxVTLCarattere"/>
        </w:rPr>
        <w:t xml:space="preserve"> ds2 + ds3</w:t>
      </w:r>
    </w:p>
    <w:p w14:paraId="22289E4C" w14:textId="77777777" w:rsidR="00E413C4" w:rsidRPr="00CA3803" w:rsidRDefault="00E413C4" w:rsidP="00DD3617">
      <w:pPr>
        <w:spacing w:before="40"/>
        <w:ind w:left="2127" w:hanging="1843"/>
        <w:rPr>
          <w:rFonts w:ascii="Arial" w:eastAsia="Calibri" w:hAnsi="Arial" w:cs="Arial"/>
        </w:rPr>
      </w:pPr>
      <w:r>
        <w:rPr>
          <w:rStyle w:val="ArialxVTLCarattere"/>
        </w:rPr>
        <w:t>ds1 [sub ref_area = “BE” ] [filter obs_value &lt; 0] &lt;- ds2 [sub ref_area = “BE” ] + ds3 [sub ref_area = “LU” ]</w:t>
      </w:r>
    </w:p>
    <w:p w14:paraId="3AC9985E" w14:textId="77777777" w:rsidR="00E413C4" w:rsidRPr="005B1E05" w:rsidRDefault="00E413C4" w:rsidP="00E413C4">
      <w:pPr>
        <w:pStyle w:val="Stile3"/>
        <w:keepNext/>
        <w:ind w:right="-1338"/>
        <w:rPr>
          <w:lang w:val="en-GB"/>
        </w:rPr>
      </w:pPr>
      <w:bookmarkStart w:id="58" w:name="_Toc528148571"/>
      <w:r>
        <w:rPr>
          <w:lang w:val="en-GB"/>
        </w:rPr>
        <w:t>print</w:t>
      </w:r>
      <w:bookmarkEnd w:id="58"/>
    </w:p>
    <w:p w14:paraId="62E71601" w14:textId="71B91256" w:rsidR="00E413C4" w:rsidRDefault="000914AC" w:rsidP="00E413C4">
      <w:pPr>
        <w:rPr>
          <w:rFonts w:ascii="Cambria" w:hAnsi="Cambria"/>
        </w:rPr>
      </w:pPr>
      <w:r>
        <w:rPr>
          <w:rFonts w:ascii="Cambria" w:hAnsi="Cambria"/>
        </w:rPr>
        <w:t xml:space="preserve">The </w:t>
      </w:r>
      <w:r w:rsidRPr="000914AC">
        <w:rPr>
          <w:rFonts w:ascii="Cambria" w:hAnsi="Cambria"/>
          <w:b/>
        </w:rPr>
        <w:t>print</w:t>
      </w:r>
      <w:r>
        <w:rPr>
          <w:rFonts w:ascii="Cambria" w:hAnsi="Cambria"/>
        </w:rPr>
        <w:t xml:space="preserve"> statement </w:t>
      </w:r>
      <w:r w:rsidR="00B34145">
        <w:rPr>
          <w:rFonts w:ascii="Cambria" w:hAnsi="Cambria"/>
        </w:rPr>
        <w:t xml:space="preserve">writes </w:t>
      </w:r>
      <w:r w:rsidR="00E413C4">
        <w:rPr>
          <w:rFonts w:ascii="Cambria" w:hAnsi="Cambria"/>
        </w:rPr>
        <w:t xml:space="preserve"> the data </w:t>
      </w:r>
      <w:r>
        <w:rPr>
          <w:rFonts w:ascii="Cambria" w:hAnsi="Cambria"/>
        </w:rPr>
        <w:t xml:space="preserve">returned by an expression </w:t>
      </w:r>
      <w:r w:rsidR="00E413C4">
        <w:rPr>
          <w:rFonts w:ascii="Cambria" w:hAnsi="Cambria"/>
        </w:rPr>
        <w:t>to a file</w:t>
      </w:r>
      <w:r>
        <w:rPr>
          <w:rFonts w:ascii="Cambria" w:hAnsi="Cambria" w:cs="Arial"/>
        </w:rPr>
        <w:t>.</w:t>
      </w:r>
    </w:p>
    <w:p w14:paraId="5644059F" w14:textId="77777777" w:rsidR="00E413C4" w:rsidRDefault="00E413C4" w:rsidP="00E413C4">
      <w:pPr>
        <w:rPr>
          <w:rFonts w:ascii="Cambria" w:hAnsi="Cambria"/>
        </w:rPr>
      </w:pPr>
    </w:p>
    <w:p w14:paraId="0A9875C3"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5EA7AE1" w14:textId="77777777" w:rsidR="00E413C4" w:rsidRPr="00301825" w:rsidRDefault="00E413C4" w:rsidP="00E413C4">
      <w:pPr>
        <w:pStyle w:val="ArialxVTL"/>
        <w:spacing w:before="120"/>
        <w:rPr>
          <w:b/>
        </w:rPr>
      </w:pPr>
      <w:r>
        <w:rPr>
          <w:b/>
        </w:rPr>
        <w:t>print</w:t>
      </w:r>
      <w:r w:rsidRPr="00301825">
        <w:rPr>
          <w:b/>
        </w:rPr>
        <w:t xml:space="preserve"> </w:t>
      </w:r>
      <w:r>
        <w:t xml:space="preserve">ds { </w:t>
      </w:r>
      <w:r w:rsidRPr="00545002">
        <w:rPr>
          <w:b/>
        </w:rPr>
        <w:t>order by</w:t>
      </w:r>
      <w:r>
        <w:t xml:space="preserve"> comp { , comp }</w:t>
      </w:r>
      <w:r w:rsidRPr="00545002">
        <w:rPr>
          <w:vertAlign w:val="superscript"/>
        </w:rPr>
        <w:t>*</w:t>
      </w:r>
      <w:r>
        <w:t xml:space="preserve"> } { </w:t>
      </w:r>
      <w:r w:rsidRPr="00545002">
        <w:rPr>
          <w:b/>
        </w:rPr>
        <w:t>to</w:t>
      </w:r>
      <w:r>
        <w:t xml:space="preserve"> fileName }</w:t>
      </w:r>
    </w:p>
    <w:p w14:paraId="254A6130" w14:textId="2FF6745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17F4701"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D3BFA9"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hAnsi="Arial" w:cs="Arial"/>
        </w:rPr>
        <w:t>ds</w:t>
      </w:r>
      <w:r w:rsidRPr="00581C6C">
        <w:rPr>
          <w:rFonts w:asciiTheme="minorHAnsi" w:hAnsiTheme="minorHAnsi" w:cstheme="minorHAnsi"/>
        </w:rPr>
        <w:tab/>
      </w:r>
      <w:r>
        <w:rPr>
          <w:rFonts w:asciiTheme="minorHAnsi" w:hAnsiTheme="minorHAnsi" w:cstheme="minorHAnsi"/>
        </w:rPr>
        <w:tab/>
        <w:t>dataset expression</w:t>
      </w:r>
    </w:p>
    <w:p w14:paraId="286CAF7B"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hAnsi="Arial" w:cs="Arial"/>
        </w:rPr>
        <w:t>comp</w:t>
      </w:r>
      <w:r w:rsidRPr="00581C6C">
        <w:rPr>
          <w:rFonts w:asciiTheme="minorHAnsi" w:hAnsiTheme="minorHAnsi" w:cstheme="minorHAnsi"/>
        </w:rPr>
        <w:tab/>
      </w:r>
      <w:r>
        <w:rPr>
          <w:rFonts w:asciiTheme="minorHAnsi" w:hAnsiTheme="minorHAnsi" w:cstheme="minorHAnsi"/>
        </w:rPr>
        <w:t>a component of the dataset</w:t>
      </w:r>
    </w:p>
    <w:p w14:paraId="6C94C98A"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hAnsi="Arial" w:cs="Arial"/>
        </w:rPr>
        <w:t>fileName</w:t>
      </w:r>
      <w:r w:rsidRPr="00581C6C">
        <w:rPr>
          <w:rFonts w:asciiTheme="minorHAnsi" w:hAnsiTheme="minorHAnsi" w:cstheme="minorHAnsi"/>
        </w:rPr>
        <w:tab/>
      </w:r>
      <w:r>
        <w:rPr>
          <w:rFonts w:asciiTheme="minorHAnsi" w:hAnsiTheme="minorHAnsi" w:cstheme="minorHAnsi"/>
        </w:rPr>
        <w:t>a string containing the file name (path) to which the data are written</w:t>
      </w:r>
    </w:p>
    <w:p w14:paraId="23049464"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01BD917B"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082C44B" w14:textId="77777777" w:rsidR="00E413C4" w:rsidRPr="00301825" w:rsidRDefault="00E413C4" w:rsidP="00E413C4">
      <w:pPr>
        <w:pStyle w:val="ListParagraph"/>
        <w:numPr>
          <w:ilvl w:val="0"/>
          <w:numId w:val="2"/>
        </w:numPr>
        <w:ind w:left="426"/>
        <w:rPr>
          <w:rFonts w:asciiTheme="minorHAnsi" w:hAnsiTheme="minorHAnsi" w:cstheme="minorHAnsi"/>
          <w:i w:val="0"/>
          <w:color w:val="auto"/>
        </w:rPr>
      </w:pPr>
      <w:r w:rsidRPr="00545002">
        <w:rPr>
          <w:rFonts w:ascii="Arial" w:hAnsi="Arial" w:cs="Arial"/>
          <w:i w:val="0"/>
          <w:color w:val="auto"/>
        </w:rPr>
        <w:t>c</w:t>
      </w:r>
      <w:r>
        <w:rPr>
          <w:rFonts w:ascii="Arial" w:hAnsi="Arial" w:cs="Arial"/>
          <w:i w:val="0"/>
          <w:color w:val="auto"/>
        </w:rPr>
        <w:t>o</w:t>
      </w:r>
      <w:r w:rsidRPr="00545002">
        <w:rPr>
          <w:rFonts w:ascii="Arial" w:hAnsi="Arial" w:cs="Arial"/>
          <w:i w:val="0"/>
          <w:color w:val="auto"/>
        </w:rPr>
        <w:t>mp</w:t>
      </w:r>
      <w:r>
        <w:rPr>
          <w:rFonts w:asciiTheme="minorHAnsi" w:hAnsiTheme="minorHAnsi" w:cstheme="minorHAnsi"/>
          <w:i w:val="0"/>
          <w:color w:val="auto"/>
        </w:rPr>
        <w:t xml:space="preserve"> is a component of </w:t>
      </w:r>
      <w:r w:rsidRPr="005066F8">
        <w:rPr>
          <w:rFonts w:ascii="Arial" w:hAnsi="Arial" w:cs="Arial"/>
          <w:i w:val="0"/>
          <w:color w:val="auto"/>
        </w:rPr>
        <w:t>ds</w:t>
      </w:r>
    </w:p>
    <w:p w14:paraId="13B15C53" w14:textId="77777777" w:rsidR="00E413C4" w:rsidRPr="007502BF" w:rsidRDefault="00E413C4" w:rsidP="00E413C4">
      <w:pPr>
        <w:rPr>
          <w:rFonts w:asciiTheme="majorHAnsi" w:hAnsiTheme="majorHAnsi" w:cs="Arial"/>
          <w:color w:val="auto"/>
        </w:rPr>
      </w:pPr>
    </w:p>
    <w:p w14:paraId="162F95E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A975A4C" w14:textId="1FB66850" w:rsidR="00E413C4" w:rsidRDefault="00E413C4" w:rsidP="00E413C4">
      <w:pPr>
        <w:spacing w:before="60" w:after="60"/>
        <w:contextualSpacing/>
        <w:jc w:val="both"/>
        <w:rPr>
          <w:rFonts w:ascii="Cambria" w:hAnsi="Cambria" w:cs="Arial"/>
        </w:rPr>
      </w:pPr>
      <w:r>
        <w:rPr>
          <w:rFonts w:ascii="Cambria" w:hAnsi="Cambria" w:cs="Arial"/>
        </w:rPr>
        <w:t xml:space="preserve">The data points contained in the dataset are printed to the file. The data points are optionally sorted by the components specified by the </w:t>
      </w:r>
      <w:r w:rsidRPr="00545002">
        <w:rPr>
          <w:rFonts w:ascii="Arial" w:hAnsi="Arial" w:cs="Arial"/>
          <w:b/>
        </w:rPr>
        <w:t>order by</w:t>
      </w:r>
      <w:r>
        <w:rPr>
          <w:rFonts w:ascii="Cambria" w:hAnsi="Cambria" w:cs="Arial"/>
        </w:rPr>
        <w:t xml:space="preserve"> clause. The file is a local file, i.e. stored on the machine where the user interface runs.</w:t>
      </w:r>
    </w:p>
    <w:p w14:paraId="729FCDA4" w14:textId="727D7120" w:rsidR="003F71EC" w:rsidRDefault="00DD3617" w:rsidP="00E413C4">
      <w:pPr>
        <w:spacing w:before="60" w:after="60"/>
        <w:contextualSpacing/>
        <w:jc w:val="both"/>
        <w:rPr>
          <w:rFonts w:ascii="Cambria" w:hAnsi="Cambria" w:cs="Arial"/>
        </w:rPr>
      </w:pPr>
      <w:r>
        <w:rPr>
          <w:rFonts w:ascii="Cambria" w:hAnsi="Cambria" w:cs="Arial"/>
        </w:rPr>
        <w:t>Any range</w:t>
      </w:r>
      <w:r w:rsidR="003F71EC">
        <w:rPr>
          <w:rFonts w:ascii="Cambria" w:hAnsi="Cambria" w:cs="Arial"/>
        </w:rPr>
        <w:t>s</w:t>
      </w:r>
      <w:r>
        <w:rPr>
          <w:rFonts w:ascii="Cambria" w:hAnsi="Cambria" w:cs="Arial"/>
        </w:rPr>
        <w:t xml:space="preserve"> </w:t>
      </w:r>
      <w:r w:rsidR="003F71EC">
        <w:rPr>
          <w:rFonts w:ascii="Cambria" w:hAnsi="Cambria" w:cs="Arial"/>
        </w:rPr>
        <w:t xml:space="preserve">existing </w:t>
      </w:r>
      <w:r>
        <w:rPr>
          <w:rFonts w:ascii="Cambria" w:hAnsi="Cambria" w:cs="Arial"/>
        </w:rPr>
        <w:t xml:space="preserve">on the variables of </w:t>
      </w:r>
      <w:r w:rsidR="003F71EC" w:rsidRPr="005066F8">
        <w:rPr>
          <w:rFonts w:ascii="Arial" w:hAnsi="Arial" w:cs="Arial"/>
          <w:i/>
          <w:color w:val="auto"/>
        </w:rPr>
        <w:t>ds</w:t>
      </w:r>
      <w:r w:rsidR="003F71EC">
        <w:rPr>
          <w:rFonts w:ascii="Cambria" w:hAnsi="Cambria" w:cs="Arial"/>
        </w:rPr>
        <w:t xml:space="preserve"> are applied to filter the data to be printed.</w:t>
      </w:r>
    </w:p>
    <w:p w14:paraId="5B6FEE19" w14:textId="023A1837" w:rsidR="00E413C4" w:rsidRDefault="00E413C4" w:rsidP="00E413C4">
      <w:pPr>
        <w:spacing w:before="60" w:after="60"/>
        <w:contextualSpacing/>
        <w:jc w:val="both"/>
        <w:rPr>
          <w:rFonts w:ascii="Cambria" w:hAnsi="Cambria" w:cs="Arial"/>
        </w:rPr>
      </w:pPr>
      <w:r>
        <w:rPr>
          <w:rFonts w:ascii="Cambria" w:hAnsi="Cambria" w:cs="Arial"/>
        </w:rPr>
        <w:t>If filename is not specified then the result is printed on the screen</w:t>
      </w:r>
      <w:r w:rsidR="005A047E">
        <w:rPr>
          <w:rFonts w:ascii="Cambria" w:hAnsi="Cambria" w:cs="Arial"/>
        </w:rPr>
        <w:t xml:space="preserve">, but only if </w:t>
      </w:r>
      <w:r>
        <w:rPr>
          <w:rFonts w:ascii="Cambria" w:hAnsi="Cambria" w:cs="Arial"/>
        </w:rPr>
        <w:t xml:space="preserve">the </w:t>
      </w:r>
      <w:r w:rsidRPr="005A047E">
        <w:rPr>
          <w:rFonts w:ascii="Arial" w:hAnsi="Arial" w:cs="Arial"/>
          <w:b/>
        </w:rPr>
        <w:t>print</w:t>
      </w:r>
      <w:r>
        <w:rPr>
          <w:rFonts w:ascii="Cambria" w:hAnsi="Cambria" w:cs="Arial"/>
        </w:rPr>
        <w:t xml:space="preserve"> statement is the only statement to be executed, </w:t>
      </w:r>
      <w:r w:rsidR="00DD3617">
        <w:rPr>
          <w:rFonts w:ascii="Cambria" w:hAnsi="Cambria" w:cs="Arial"/>
        </w:rPr>
        <w:t>or the last statement in</w:t>
      </w:r>
      <w:r w:rsidR="005A047E">
        <w:rPr>
          <w:rFonts w:ascii="Cambria" w:hAnsi="Cambria" w:cs="Arial"/>
        </w:rPr>
        <w:t xml:space="preserve"> a statement list (otherwise the </w:t>
      </w:r>
      <w:r w:rsidR="005A047E" w:rsidRPr="005A047E">
        <w:rPr>
          <w:rFonts w:ascii="Arial" w:hAnsi="Arial" w:cs="Arial"/>
          <w:b/>
        </w:rPr>
        <w:t>print</w:t>
      </w:r>
      <w:r w:rsidR="005A047E">
        <w:rPr>
          <w:rFonts w:ascii="Cambria" w:hAnsi="Cambria" w:cs="Arial"/>
        </w:rPr>
        <w:t xml:space="preserve"> statement has no effects).</w:t>
      </w:r>
    </w:p>
    <w:p w14:paraId="700E22C6" w14:textId="77777777" w:rsidR="00E413C4" w:rsidRPr="00386FBF" w:rsidRDefault="00E413C4" w:rsidP="00E413C4">
      <w:pPr>
        <w:jc w:val="both"/>
        <w:rPr>
          <w:rFonts w:asciiTheme="majorHAnsi" w:eastAsia="Calibri" w:hAnsiTheme="majorHAnsi" w:cs="Arial"/>
          <w:i/>
          <w:color w:val="5B9BD5"/>
        </w:rPr>
      </w:pPr>
    </w:p>
    <w:p w14:paraId="6959032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6DA1D46" w14:textId="77777777" w:rsidR="00E413C4" w:rsidRPr="00EE6928" w:rsidRDefault="00E413C4" w:rsidP="00E413C4">
      <w:pPr>
        <w:spacing w:before="60" w:after="60"/>
        <w:ind w:left="2127" w:hanging="1843"/>
        <w:contextualSpacing/>
        <w:rPr>
          <w:rFonts w:ascii="Arial" w:eastAsia="Calibri" w:hAnsi="Arial" w:cs="Arial"/>
        </w:rPr>
      </w:pPr>
      <w:r>
        <w:rPr>
          <w:rStyle w:val="ArialxVTLCarattere"/>
        </w:rPr>
        <w:t>print ds1 + ds2 order by cmp1, cmp2 to “mydir/myfile”</w:t>
      </w:r>
    </w:p>
    <w:p w14:paraId="48A1CBD0" w14:textId="77777777" w:rsidR="00E413C4" w:rsidRPr="005B1E05" w:rsidRDefault="00E413C4" w:rsidP="00E413C4">
      <w:pPr>
        <w:pStyle w:val="Stile3"/>
        <w:keepNext/>
        <w:ind w:right="-1338"/>
        <w:rPr>
          <w:lang w:val="en-GB"/>
        </w:rPr>
      </w:pPr>
      <w:bookmarkStart w:id="59" w:name="_Toc528148572"/>
      <w:r>
        <w:rPr>
          <w:lang w:val="en-GB"/>
        </w:rPr>
        <w:t>range</w:t>
      </w:r>
      <w:bookmarkEnd w:id="59"/>
    </w:p>
    <w:p w14:paraId="0214CC0C" w14:textId="069DEB8A"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restricts the values of a variable to the specified range in the subsequent statements</w:t>
      </w:r>
      <w:r>
        <w:rPr>
          <w:rFonts w:ascii="Cambria" w:hAnsi="Cambria" w:cs="Arial"/>
        </w:rPr>
        <w:t>.</w:t>
      </w:r>
    </w:p>
    <w:p w14:paraId="72E4A7E5" w14:textId="77777777" w:rsidR="00E413C4" w:rsidRDefault="00E413C4" w:rsidP="00E413C4">
      <w:pPr>
        <w:rPr>
          <w:rFonts w:ascii="Cambria" w:hAnsi="Cambria"/>
        </w:rPr>
      </w:pPr>
    </w:p>
    <w:p w14:paraId="4909FD9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F52954D" w14:textId="77777777" w:rsidR="00E413C4" w:rsidRPr="00301825" w:rsidRDefault="00E413C4" w:rsidP="00E413C4">
      <w:pPr>
        <w:pStyle w:val="ArialxVTL"/>
        <w:spacing w:before="120"/>
        <w:rPr>
          <w:b/>
        </w:rPr>
      </w:pPr>
      <w:r w:rsidRPr="00301825">
        <w:rPr>
          <w:b/>
        </w:rPr>
        <w:t xml:space="preserve">range </w:t>
      </w:r>
      <w:r w:rsidRPr="00301825">
        <w:t>variable</w:t>
      </w:r>
      <w:r w:rsidRPr="00301825">
        <w:rPr>
          <w:b/>
        </w:rPr>
        <w:t xml:space="preserve"> </w:t>
      </w:r>
      <w:r w:rsidRPr="00301825">
        <w:t>collection</w:t>
      </w:r>
      <w:r w:rsidRPr="00301825">
        <w:rPr>
          <w:b/>
        </w:rPr>
        <w:t xml:space="preserve"> </w:t>
      </w:r>
    </w:p>
    <w:p w14:paraId="3E365FB9" w14:textId="77777777" w:rsidR="00E413C4" w:rsidRDefault="00E413C4" w:rsidP="00E413C4">
      <w:pPr>
        <w:spacing w:before="120"/>
        <w:ind w:firstLine="284"/>
        <w:rPr>
          <w:rFonts w:ascii="Arial" w:hAnsi="Arial" w:cs="Arial"/>
          <w:u w:val="single"/>
        </w:rPr>
      </w:pPr>
      <w:r w:rsidRPr="00301825">
        <w:rPr>
          <w:rFonts w:ascii="Arial" w:hAnsi="Arial" w:cs="Arial"/>
        </w:rPr>
        <w:t>collection</w:t>
      </w:r>
      <w:r w:rsidRPr="0047786E">
        <w:rPr>
          <w:rFonts w:ascii="Arial" w:hAnsi="Arial" w:cs="Arial"/>
        </w:rPr>
        <w:t xml:space="preserve"> ::= </w:t>
      </w:r>
      <w:r>
        <w:rPr>
          <w:rFonts w:ascii="Arial" w:hAnsi="Arial" w:cs="Arial"/>
        </w:rPr>
        <w:t xml:space="preserve">set </w:t>
      </w:r>
      <w:r w:rsidRPr="00D85FC2">
        <w:rPr>
          <w:rFonts w:ascii="Arial" w:hAnsi="Arial" w:cs="Arial"/>
        </w:rPr>
        <w:t>|</w:t>
      </w:r>
      <w:r w:rsidRPr="0047786E">
        <w:rPr>
          <w:rFonts w:ascii="Arial" w:hAnsi="Arial" w:cs="Arial"/>
        </w:rPr>
        <w:t xml:space="preserve"> </w:t>
      </w:r>
      <w:r>
        <w:rPr>
          <w:rFonts w:ascii="Arial" w:hAnsi="Arial" w:cs="Arial"/>
        </w:rPr>
        <w:t>valueDomainName</w:t>
      </w:r>
    </w:p>
    <w:p w14:paraId="47031140" w14:textId="77777777" w:rsidR="00E413C4" w:rsidRDefault="00E413C4" w:rsidP="00E413C4">
      <w:pPr>
        <w:pStyle w:val="ArialxVTL"/>
        <w:rPr>
          <w:rFonts w:asciiTheme="majorHAnsi" w:hAnsiTheme="majorHAnsi"/>
          <w:i/>
        </w:rPr>
      </w:pPr>
    </w:p>
    <w:p w14:paraId="5BB9A44F" w14:textId="77777777" w:rsidR="00E413C4" w:rsidRPr="005B1E05" w:rsidRDefault="00E413C4" w:rsidP="00E413C4">
      <w:pPr>
        <w:pStyle w:val="ArialxVTL"/>
        <w:rPr>
          <w:rFonts w:asciiTheme="majorHAnsi" w:hAnsiTheme="majorHAnsi"/>
          <w:i/>
        </w:rPr>
      </w:pPr>
    </w:p>
    <w:p w14:paraId="4DFF741A"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C15E588"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4F13755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301825">
        <w:rPr>
          <w:rFonts w:ascii="Arial" w:hAnsi="Arial" w:cs="Arial"/>
        </w:rPr>
        <w:lastRenderedPageBreak/>
        <w:t>variable</w:t>
      </w:r>
      <w:r>
        <w:rPr>
          <w:rFonts w:asciiTheme="minorHAnsi" w:hAnsiTheme="minorHAnsi" w:cstheme="minorHAnsi"/>
        </w:rPr>
        <w:tab/>
      </w:r>
      <w:r w:rsidRPr="00581C6C">
        <w:rPr>
          <w:rFonts w:asciiTheme="minorHAnsi" w:hAnsiTheme="minorHAnsi" w:cstheme="minorHAnsi"/>
        </w:rPr>
        <w:t xml:space="preserve">name of </w:t>
      </w:r>
      <w:r>
        <w:rPr>
          <w:rFonts w:asciiTheme="minorHAnsi" w:hAnsiTheme="minorHAnsi" w:cstheme="minorHAnsi"/>
        </w:rPr>
        <w:t xml:space="preserve">an existing variable, i.e. the component of an existing dataset </w:t>
      </w:r>
    </w:p>
    <w:p w14:paraId="38884EE9" w14:textId="5F105D33"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301825">
        <w:rPr>
          <w:rFonts w:ascii="Arial" w:hAnsi="Arial" w:cs="Arial"/>
        </w:rPr>
        <w:t>collection</w:t>
      </w:r>
      <w:r w:rsidRPr="00581C6C">
        <w:rPr>
          <w:rFonts w:asciiTheme="minorHAnsi" w:hAnsiTheme="minorHAnsi" w:cstheme="minorHAnsi"/>
        </w:rPr>
        <w:tab/>
      </w:r>
      <w:r w:rsidR="00270627">
        <w:rPr>
          <w:rFonts w:asciiTheme="minorHAnsi" w:hAnsiTheme="minorHAnsi" w:cstheme="minorHAnsi"/>
        </w:rPr>
        <w:t>a set of scalar values, or a valuedomain name</w:t>
      </w:r>
    </w:p>
    <w:p w14:paraId="60481A1B"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91E795D"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122D2C8" w14:textId="77777777" w:rsidR="00E413C4" w:rsidRPr="003F7E33" w:rsidRDefault="00E413C4" w:rsidP="00E413C4">
      <w:pPr>
        <w:pStyle w:val="ListParagraph"/>
        <w:numPr>
          <w:ilvl w:val="0"/>
          <w:numId w:val="2"/>
        </w:numPr>
        <w:ind w:left="426"/>
        <w:rPr>
          <w:rFonts w:asciiTheme="minorHAnsi" w:hAnsiTheme="minorHAnsi" w:cstheme="minorHAnsi"/>
          <w:i w:val="0"/>
          <w:color w:val="auto"/>
        </w:rPr>
      </w:pPr>
      <w:r>
        <w:rPr>
          <w:rFonts w:asciiTheme="majorHAnsi" w:hAnsiTheme="majorHAnsi" w:cstheme="minorHAnsi"/>
          <w:i w:val="0"/>
          <w:color w:val="auto"/>
          <w:sz w:val="20"/>
        </w:rPr>
        <w:t xml:space="preserve">the basic scalar type of </w:t>
      </w:r>
      <w:r w:rsidRPr="003F7E33">
        <w:rPr>
          <w:rFonts w:ascii="Arial" w:hAnsi="Arial" w:cs="Arial"/>
          <w:i w:val="0"/>
          <w:color w:val="auto"/>
          <w:sz w:val="20"/>
        </w:rPr>
        <w:t>collection</w:t>
      </w:r>
      <w:r w:rsidRPr="003F7E33">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is compatible with </w:t>
      </w:r>
      <w:r w:rsidRPr="003F7E33">
        <w:rPr>
          <w:rFonts w:asciiTheme="majorHAnsi" w:hAnsiTheme="majorHAnsi" w:cstheme="minorHAnsi"/>
          <w:i w:val="0"/>
          <w:color w:val="auto"/>
          <w:sz w:val="20"/>
        </w:rPr>
        <w:t>the type of</w:t>
      </w:r>
      <w:r w:rsidRPr="003F7E33">
        <w:rPr>
          <w:rFonts w:asciiTheme="minorHAnsi" w:hAnsiTheme="minorHAnsi" w:cstheme="minorHAnsi"/>
          <w:i w:val="0"/>
          <w:color w:val="auto"/>
          <w:sz w:val="20"/>
        </w:rPr>
        <w:t xml:space="preserve"> </w:t>
      </w:r>
      <w:r w:rsidRPr="003F7E33">
        <w:rPr>
          <w:rFonts w:ascii="Arial" w:hAnsi="Arial" w:cs="Arial"/>
          <w:i w:val="0"/>
          <w:color w:val="auto"/>
          <w:sz w:val="20"/>
        </w:rPr>
        <w:t>variable</w:t>
      </w:r>
      <w:r>
        <w:rPr>
          <w:rFonts w:asciiTheme="majorHAnsi" w:eastAsia="Calibri" w:hAnsiTheme="majorHAnsi" w:cs="Arial"/>
          <w:i w:val="0"/>
          <w:color w:val="auto"/>
        </w:rPr>
        <w:t xml:space="preserve">. </w:t>
      </w:r>
      <w:r>
        <w:rPr>
          <w:rFonts w:asciiTheme="majorHAnsi" w:hAnsiTheme="majorHAnsi" w:cstheme="minorHAnsi"/>
          <w:i w:val="0"/>
          <w:color w:val="auto"/>
          <w:sz w:val="20"/>
        </w:rPr>
        <w:t>Note that a</w:t>
      </w:r>
      <w:r w:rsidRPr="003F7E33">
        <w:rPr>
          <w:rFonts w:asciiTheme="majorHAnsi" w:hAnsiTheme="majorHAnsi" w:cstheme="minorHAnsi"/>
          <w:i w:val="0"/>
          <w:color w:val="auto"/>
          <w:sz w:val="20"/>
        </w:rPr>
        <w:t xml:space="preserve"> variable has always the same type (basic scalar type or valuedomain) in the database</w:t>
      </w:r>
      <w:r w:rsidRPr="003F7E33">
        <w:rPr>
          <w:rFonts w:asciiTheme="majorHAnsi" w:hAnsiTheme="majorHAnsi" w:cstheme="minorHAnsi"/>
          <w:i w:val="0"/>
          <w:color w:val="auto"/>
        </w:rPr>
        <w:t>.</w:t>
      </w:r>
    </w:p>
    <w:p w14:paraId="1FFD0F03" w14:textId="77777777" w:rsidR="00E413C4" w:rsidRPr="007502BF" w:rsidRDefault="00E413C4" w:rsidP="00E413C4">
      <w:pPr>
        <w:rPr>
          <w:rFonts w:asciiTheme="majorHAnsi" w:hAnsiTheme="majorHAnsi" w:cs="Arial"/>
          <w:color w:val="auto"/>
        </w:rPr>
      </w:pPr>
    </w:p>
    <w:p w14:paraId="4A359D16"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D83B46" w14:textId="34FF20BC" w:rsidR="00E413C4" w:rsidRDefault="00E413C4" w:rsidP="00E413C4">
      <w:pPr>
        <w:spacing w:before="60" w:after="60"/>
        <w:contextualSpacing/>
        <w:jc w:val="both"/>
        <w:rPr>
          <w:rFonts w:ascii="Cambria" w:hAnsi="Cambria" w:cs="Arial"/>
        </w:rPr>
      </w:pPr>
      <w:r>
        <w:rPr>
          <w:rFonts w:ascii="Cambria" w:hAnsi="Cambria" w:cs="Arial"/>
        </w:rPr>
        <w:t xml:space="preserve">In the subsequent </w:t>
      </w:r>
      <w:r w:rsidRPr="00E413C4">
        <w:rPr>
          <w:rFonts w:ascii="Arial" w:hAnsi="Arial" w:cs="Arial"/>
        </w:rPr>
        <w:t>print</w:t>
      </w:r>
      <w:r>
        <w:rPr>
          <w:rFonts w:ascii="Cambria" w:hAnsi="Cambria" w:cs="Arial"/>
        </w:rPr>
        <w:t xml:space="preserve"> and </w:t>
      </w:r>
      <w:r w:rsidRPr="00E413C4">
        <w:rPr>
          <w:rFonts w:ascii="Arial" w:hAnsi="Arial" w:cs="Arial"/>
        </w:rPr>
        <w:t>persistent assignment</w:t>
      </w:r>
      <w:r>
        <w:rPr>
          <w:rFonts w:ascii="Cambria" w:hAnsi="Cambria" w:cs="Arial"/>
        </w:rPr>
        <w:t xml:space="preserve"> statements, the values of the </w:t>
      </w:r>
      <w:r w:rsidRPr="00301825">
        <w:rPr>
          <w:rFonts w:ascii="Arial" w:hAnsi="Arial" w:cs="Arial"/>
        </w:rPr>
        <w:t>variable</w:t>
      </w:r>
      <w:r>
        <w:rPr>
          <w:rFonts w:ascii="Cambria" w:hAnsi="Cambria" w:cs="Arial"/>
        </w:rPr>
        <w:t xml:space="preserve"> are restricted to the values specified in </w:t>
      </w:r>
      <w:r w:rsidRPr="002F1062">
        <w:rPr>
          <w:rFonts w:ascii="Arial" w:hAnsi="Arial" w:cs="Arial"/>
          <w:color w:val="auto"/>
        </w:rPr>
        <w:t>collection</w:t>
      </w:r>
      <w:r>
        <w:rPr>
          <w:rFonts w:ascii="Cambria" w:hAnsi="Cambria" w:cs="Arial"/>
        </w:rPr>
        <w:t>, i.e. the filter “[filter variable in collection]” is added implicitly to those statements.</w:t>
      </w:r>
    </w:p>
    <w:p w14:paraId="53669D95" w14:textId="68C82744" w:rsidR="00E413C4" w:rsidRDefault="00E413C4" w:rsidP="00E413C4">
      <w:pPr>
        <w:spacing w:before="60" w:after="60"/>
        <w:contextualSpacing/>
        <w:jc w:val="both"/>
        <w:rPr>
          <w:rFonts w:ascii="Cambria" w:hAnsi="Cambria" w:cs="Arial"/>
        </w:rPr>
      </w:pPr>
      <w:r>
        <w:rPr>
          <w:rFonts w:ascii="Cambria" w:hAnsi="Cambria" w:cs="Arial"/>
        </w:rPr>
        <w:t xml:space="preserve">Every time that a user-defined function is called, it inherits the ranges specified in the calling function. However, the scope of a range statement appearing within the user-defined function do not affect the calling function (i.e. the effect of </w:t>
      </w:r>
      <w:r w:rsidRPr="00E413C4">
        <w:rPr>
          <w:rFonts w:ascii="Arial" w:hAnsi="Arial" w:cs="Arial"/>
        </w:rPr>
        <w:t>range</w:t>
      </w:r>
      <w:r>
        <w:rPr>
          <w:rFonts w:ascii="Cambria" w:hAnsi="Cambria" w:cs="Arial"/>
        </w:rPr>
        <w:t xml:space="preserve"> ends at the end of the function in which the range is specified).</w:t>
      </w:r>
    </w:p>
    <w:p w14:paraId="11078F6C" w14:textId="77777777" w:rsidR="00E413C4" w:rsidRPr="00386FBF" w:rsidRDefault="00E413C4" w:rsidP="00E413C4">
      <w:pPr>
        <w:jc w:val="both"/>
        <w:rPr>
          <w:rFonts w:asciiTheme="majorHAnsi" w:eastAsia="Calibri" w:hAnsiTheme="majorHAnsi" w:cs="Arial"/>
          <w:i/>
          <w:color w:val="5B9BD5"/>
        </w:rPr>
      </w:pPr>
    </w:p>
    <w:p w14:paraId="6A15E4D8"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4F91EAA" w14:textId="77777777" w:rsidR="00E413C4" w:rsidRDefault="00E413C4" w:rsidP="00E413C4">
      <w:pPr>
        <w:spacing w:before="60" w:after="60"/>
        <w:ind w:left="2127" w:hanging="1843"/>
        <w:contextualSpacing/>
        <w:rPr>
          <w:rStyle w:val="ArialxVTLCarattere"/>
        </w:rPr>
      </w:pPr>
      <w:r>
        <w:rPr>
          <w:rStyle w:val="ArialxVTLCarattere"/>
        </w:rPr>
        <w:t xml:space="preserve">// the following statement is equivalent to: ds1 [ filter me1 &gt; 0 ] [ filter ref_area in { “IT”,”FR” } ] </w:t>
      </w:r>
    </w:p>
    <w:p w14:paraId="441A44B0" w14:textId="77777777" w:rsidR="00E413C4" w:rsidRDefault="00E413C4" w:rsidP="00E413C4">
      <w:pPr>
        <w:spacing w:before="60" w:after="60"/>
        <w:ind w:left="2127" w:hanging="1843"/>
        <w:contextualSpacing/>
        <w:rPr>
          <w:rStyle w:val="ArialxVTLCarattere"/>
        </w:rPr>
      </w:pPr>
      <w:r>
        <w:rPr>
          <w:rStyle w:val="ArialxVTLCarattere"/>
        </w:rPr>
        <w:t>range ref_area { “IT”, “FR” } ; ds1 [ filter me1 &gt; 0 ]</w:t>
      </w:r>
      <w:r>
        <w:rPr>
          <w:rStyle w:val="ArialxVTLCarattere"/>
        </w:rPr>
        <w:tab/>
      </w:r>
      <w:r>
        <w:rPr>
          <w:rStyle w:val="ArialxVTLCarattere"/>
        </w:rPr>
        <w:tab/>
      </w:r>
    </w:p>
    <w:p w14:paraId="3EC9E11D" w14:textId="77777777" w:rsidR="00E413C4" w:rsidRPr="00EE6928" w:rsidRDefault="00E413C4" w:rsidP="00E413C4">
      <w:pPr>
        <w:spacing w:before="60" w:after="60"/>
        <w:ind w:left="2127" w:hanging="1843"/>
        <w:contextualSpacing/>
        <w:rPr>
          <w:rFonts w:ascii="Arial" w:eastAsia="Calibri" w:hAnsi="Arial" w:cs="Arial"/>
        </w:rPr>
      </w:pPr>
    </w:p>
    <w:p w14:paraId="61CDF2D2" w14:textId="77777777" w:rsidR="00E413C4" w:rsidRPr="005B1E05" w:rsidRDefault="00E413C4" w:rsidP="00E413C4">
      <w:pPr>
        <w:pStyle w:val="Stile3"/>
        <w:keepNext/>
        <w:ind w:right="-1338"/>
        <w:rPr>
          <w:lang w:val="en-GB"/>
        </w:rPr>
      </w:pPr>
      <w:bookmarkStart w:id="60" w:name="_Toc528148573"/>
      <w:r>
        <w:rPr>
          <w:lang w:val="en-GB"/>
        </w:rPr>
        <w:t>return</w:t>
      </w:r>
      <w:bookmarkEnd w:id="60"/>
    </w:p>
    <w:p w14:paraId="34E94199" w14:textId="3BBAB74E" w:rsidR="00E413C4" w:rsidRDefault="00B34145" w:rsidP="00E413C4">
      <w:pPr>
        <w:rPr>
          <w:rFonts w:ascii="Cambria" w:hAnsi="Cambria"/>
        </w:rPr>
      </w:pPr>
      <w:r>
        <w:rPr>
          <w:rFonts w:ascii="Cambria" w:hAnsi="Cambria"/>
        </w:rPr>
        <w:t xml:space="preserve">The </w:t>
      </w:r>
      <w:r w:rsidRPr="00B34145">
        <w:rPr>
          <w:rFonts w:ascii="Cambria" w:hAnsi="Cambria"/>
          <w:b/>
        </w:rPr>
        <w:t>range</w:t>
      </w:r>
      <w:r>
        <w:rPr>
          <w:rFonts w:ascii="Cambria" w:hAnsi="Cambria"/>
        </w:rPr>
        <w:t xml:space="preserve"> </w:t>
      </w:r>
      <w:r w:rsidR="00E413C4">
        <w:rPr>
          <w:rFonts w:ascii="Cambria" w:hAnsi="Cambria"/>
        </w:rPr>
        <w:t>statement is used within a user-defined function to end the function and return a value</w:t>
      </w:r>
      <w:r>
        <w:rPr>
          <w:rFonts w:ascii="Cambria" w:hAnsi="Cambria" w:cs="Arial"/>
        </w:rPr>
        <w:t>.</w:t>
      </w:r>
    </w:p>
    <w:p w14:paraId="73866637" w14:textId="77777777" w:rsidR="00E413C4" w:rsidRDefault="00E413C4" w:rsidP="00E413C4">
      <w:pPr>
        <w:rPr>
          <w:rFonts w:ascii="Cambria" w:hAnsi="Cambria"/>
        </w:rPr>
      </w:pPr>
    </w:p>
    <w:p w14:paraId="060C51CE"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21AB0F33" w14:textId="77777777" w:rsidR="00E413C4" w:rsidRPr="00684B5D" w:rsidRDefault="00E413C4" w:rsidP="00E413C4">
      <w:pPr>
        <w:rPr>
          <w:rFonts w:ascii="Arial" w:eastAsia="Calibri" w:hAnsi="Arial" w:cs="Arial"/>
          <w:b/>
        </w:rPr>
      </w:pPr>
      <w:r w:rsidRPr="00684B5D">
        <w:rPr>
          <w:rFonts w:ascii="Arial" w:eastAsia="Calibri" w:hAnsi="Arial" w:cs="Arial"/>
          <w:b/>
        </w:rPr>
        <w:t xml:space="preserve">return ( </w:t>
      </w:r>
      <w:r w:rsidRPr="00684B5D">
        <w:rPr>
          <w:rFonts w:ascii="Arial" w:eastAsia="Calibri" w:hAnsi="Arial" w:cs="Arial"/>
        </w:rPr>
        <w:t>expression</w:t>
      </w:r>
      <w:r w:rsidRPr="00684B5D">
        <w:rPr>
          <w:rFonts w:ascii="Arial" w:eastAsia="Calibri" w:hAnsi="Arial" w:cs="Arial"/>
          <w:b/>
        </w:rPr>
        <w:t xml:space="preserve"> )</w:t>
      </w:r>
    </w:p>
    <w:p w14:paraId="78DA493C" w14:textId="4017339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69387A3B"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6B6263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Theme="minorHAnsi" w:eastAsia="Calibri" w:hAnsiTheme="minorHAnsi" w:cstheme="minorHAnsi"/>
        </w:rPr>
        <w:t>expression</w:t>
      </w:r>
      <w:r>
        <w:rPr>
          <w:rFonts w:asciiTheme="minorHAnsi" w:hAnsiTheme="minorHAnsi" w:cstheme="minorHAnsi"/>
        </w:rPr>
        <w:tab/>
        <w:t>a VTL expression</w:t>
      </w:r>
    </w:p>
    <w:p w14:paraId="04E3E9D7"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368E8DE2"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5E5FA76" w14:textId="207E80CD"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w:t>
      </w:r>
      <w:r w:rsidRPr="00270627">
        <w:rPr>
          <w:rFonts w:ascii="Arial" w:eastAsia="Calibri" w:hAnsi="Arial" w:cs="Arial"/>
          <w:i w:val="0"/>
          <w:color w:val="auto"/>
          <w:sz w:val="20"/>
        </w:rPr>
        <w:t>return</w:t>
      </w:r>
      <w:r w:rsidRPr="00270627">
        <w:rPr>
          <w:rFonts w:asciiTheme="majorHAnsi" w:eastAsia="Calibri" w:hAnsiTheme="majorHAnsi" w:cstheme="minorHAnsi"/>
          <w:i w:val="0"/>
          <w:color w:val="auto"/>
          <w:sz w:val="20"/>
        </w:rPr>
        <w:t xml:space="preserve"> statement can appear only in a </w:t>
      </w:r>
      <w:r w:rsidR="00270627">
        <w:rPr>
          <w:rFonts w:asciiTheme="majorHAnsi" w:eastAsia="Calibri" w:hAnsiTheme="majorHAnsi" w:cstheme="minorHAnsi"/>
          <w:i w:val="0"/>
          <w:color w:val="auto"/>
          <w:sz w:val="20"/>
        </w:rPr>
        <w:t>user-defined function</w:t>
      </w:r>
    </w:p>
    <w:p w14:paraId="32C62ECD" w14:textId="49747D35" w:rsidR="00E413C4" w:rsidRPr="00270627" w:rsidRDefault="00E413C4" w:rsidP="00E413C4">
      <w:pPr>
        <w:pStyle w:val="ListParagraph"/>
        <w:numPr>
          <w:ilvl w:val="0"/>
          <w:numId w:val="3"/>
        </w:numPr>
        <w:ind w:left="426"/>
        <w:rPr>
          <w:rFonts w:asciiTheme="majorHAnsi" w:eastAsia="Calibri" w:hAnsiTheme="majorHAnsi" w:cstheme="minorHAnsi"/>
          <w:i w:val="0"/>
          <w:color w:val="auto"/>
          <w:sz w:val="20"/>
        </w:rPr>
      </w:pPr>
      <w:r w:rsidRPr="00270627">
        <w:rPr>
          <w:rFonts w:asciiTheme="majorHAnsi" w:eastAsia="Calibri" w:hAnsiTheme="majorHAnsi" w:cstheme="minorHAnsi"/>
          <w:i w:val="0"/>
          <w:color w:val="auto"/>
          <w:sz w:val="20"/>
        </w:rPr>
        <w:t xml:space="preserve">The type of expression is compatible with the return type specified in the </w:t>
      </w:r>
      <w:r w:rsidR="00270627">
        <w:rPr>
          <w:rFonts w:asciiTheme="majorHAnsi" w:eastAsia="Calibri" w:hAnsiTheme="majorHAnsi" w:cstheme="minorHAnsi"/>
          <w:i w:val="0"/>
          <w:color w:val="auto"/>
          <w:sz w:val="20"/>
        </w:rPr>
        <w:t>user-defined function</w:t>
      </w:r>
    </w:p>
    <w:p w14:paraId="77FE2F35" w14:textId="77777777" w:rsidR="00E413C4" w:rsidRPr="007502BF" w:rsidRDefault="00E413C4" w:rsidP="00E413C4">
      <w:pPr>
        <w:rPr>
          <w:rFonts w:asciiTheme="majorHAnsi" w:hAnsiTheme="majorHAnsi" w:cs="Arial"/>
          <w:color w:val="auto"/>
        </w:rPr>
      </w:pPr>
    </w:p>
    <w:p w14:paraId="6D66020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D69D263" w14:textId="77777777" w:rsidR="00E413C4" w:rsidRDefault="00E413C4" w:rsidP="00E413C4">
      <w:pPr>
        <w:spacing w:before="60" w:after="60"/>
        <w:contextualSpacing/>
        <w:jc w:val="both"/>
        <w:rPr>
          <w:rFonts w:ascii="Cambria" w:hAnsi="Cambria" w:cs="Arial"/>
        </w:rPr>
      </w:pPr>
      <w:r>
        <w:rPr>
          <w:rFonts w:ascii="Cambria" w:hAnsi="Cambria" w:cs="Arial"/>
        </w:rPr>
        <w:t>This statement ends the execution of a user-defined function and returns the value of the specified expression.</w:t>
      </w:r>
    </w:p>
    <w:p w14:paraId="5FB9112E" w14:textId="77777777" w:rsidR="00E413C4" w:rsidRPr="00386FBF" w:rsidRDefault="00E413C4" w:rsidP="00E413C4">
      <w:pPr>
        <w:jc w:val="both"/>
        <w:rPr>
          <w:rFonts w:asciiTheme="majorHAnsi" w:eastAsia="Calibri" w:hAnsiTheme="majorHAnsi" w:cs="Arial"/>
          <w:i/>
          <w:color w:val="5B9BD5"/>
        </w:rPr>
      </w:pPr>
    </w:p>
    <w:p w14:paraId="59D4FD3B"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B03B35F" w14:textId="77777777" w:rsidR="00E413C4" w:rsidRPr="00CB0A67" w:rsidRDefault="00E413C4" w:rsidP="00E413C4">
      <w:pPr>
        <w:spacing w:before="60" w:after="60"/>
        <w:ind w:left="2127" w:hanging="1843"/>
        <w:contextualSpacing/>
        <w:rPr>
          <w:rFonts w:ascii="Arial" w:eastAsia="Calibri" w:hAnsi="Arial" w:cs="Arial"/>
        </w:rPr>
      </w:pPr>
      <w:r>
        <w:rPr>
          <w:rStyle w:val="ArialxVTLCarattere"/>
        </w:rPr>
        <w:t>define function p1 ( number x, number y ) is z := x + y ; return ( z ) end function</w:t>
      </w:r>
    </w:p>
    <w:p w14:paraId="3AECED35" w14:textId="01AF684F" w:rsidR="00E413C4" w:rsidRPr="00777404" w:rsidRDefault="00E413C4" w:rsidP="00777404">
      <w:pPr>
        <w:pStyle w:val="Stile3"/>
        <w:keepNext/>
        <w:ind w:right="-1338"/>
        <w:rPr>
          <w:lang w:val="en-GB"/>
        </w:rPr>
      </w:pPr>
      <w:bookmarkStart w:id="61" w:name="_Toc528148574"/>
      <w:r>
        <w:rPr>
          <w:lang w:val="en-GB"/>
        </w:rPr>
        <w:t>sql</w:t>
      </w:r>
      <w:bookmarkEnd w:id="61"/>
    </w:p>
    <w:p w14:paraId="412FB6AC" w14:textId="71DE5111" w:rsidR="00777404" w:rsidRDefault="00777404" w:rsidP="00777404">
      <w:pPr>
        <w:rPr>
          <w:rFonts w:ascii="Cambria" w:hAnsi="Cambria"/>
        </w:rPr>
      </w:pPr>
      <w:r>
        <w:rPr>
          <w:rFonts w:ascii="Cambria" w:hAnsi="Cambria"/>
        </w:rPr>
        <w:t xml:space="preserve">The </w:t>
      </w:r>
      <w:r>
        <w:rPr>
          <w:rFonts w:ascii="Cambria" w:hAnsi="Cambria"/>
          <w:b/>
        </w:rPr>
        <w:t>sql</w:t>
      </w:r>
      <w:r>
        <w:rPr>
          <w:rFonts w:ascii="Cambria" w:hAnsi="Cambria"/>
        </w:rPr>
        <w:t xml:space="preserve"> </w:t>
      </w:r>
      <w:r>
        <w:rPr>
          <w:rFonts w:ascii="Cambria" w:hAnsi="Cambria"/>
        </w:rPr>
        <w:t>statement executes an SQL statement and prints the returned data on the screen</w:t>
      </w:r>
      <w:r>
        <w:rPr>
          <w:rFonts w:ascii="Cambria" w:hAnsi="Cambria" w:cs="Arial"/>
        </w:rPr>
        <w:t>.</w:t>
      </w:r>
    </w:p>
    <w:p w14:paraId="53247D5C" w14:textId="77777777" w:rsidR="00777404" w:rsidRDefault="00777404" w:rsidP="00E413C4">
      <w:pPr>
        <w:rPr>
          <w:rFonts w:asciiTheme="majorHAnsi" w:eastAsia="Calibri" w:hAnsiTheme="majorHAnsi" w:cs="Calibri"/>
          <w:i/>
          <w:color w:val="5B9BD5"/>
        </w:rPr>
      </w:pPr>
    </w:p>
    <w:p w14:paraId="2E54E2E5"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914077" w14:textId="77777777" w:rsidR="00E413C4" w:rsidRPr="00301825" w:rsidRDefault="00E413C4" w:rsidP="00E413C4">
      <w:pPr>
        <w:pStyle w:val="ArialxVTL"/>
        <w:spacing w:before="120"/>
        <w:rPr>
          <w:b/>
        </w:rPr>
      </w:pPr>
      <w:r>
        <w:rPr>
          <w:b/>
        </w:rPr>
        <w:t>sql</w:t>
      </w:r>
      <w:r w:rsidRPr="00301825">
        <w:rPr>
          <w:b/>
        </w:rPr>
        <w:t xml:space="preserve"> </w:t>
      </w:r>
      <w:r>
        <w:t xml:space="preserve">sqlQuery </w:t>
      </w:r>
    </w:p>
    <w:p w14:paraId="336090CC" w14:textId="77777777"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1A9FABFE"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A95F4E1"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Pr>
          <w:rFonts w:ascii="Arial" w:hAnsi="Arial" w:cs="Arial"/>
        </w:rPr>
        <w:t>sqlQuery</w:t>
      </w:r>
      <w:r w:rsidRPr="00581C6C">
        <w:rPr>
          <w:rFonts w:asciiTheme="minorHAnsi" w:hAnsiTheme="minorHAnsi" w:cstheme="minorHAnsi"/>
        </w:rPr>
        <w:tab/>
      </w:r>
      <w:r>
        <w:rPr>
          <w:rFonts w:asciiTheme="minorHAnsi" w:hAnsiTheme="minorHAnsi" w:cstheme="minorHAnsi"/>
        </w:rPr>
        <w:t>a string containing the SQL query to be executed</w:t>
      </w:r>
    </w:p>
    <w:p w14:paraId="65E0521F"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p>
    <w:p w14:paraId="69BB6F2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6A47A6B" w14:textId="1C5463CD" w:rsidR="00E413C4" w:rsidRPr="00065ED9" w:rsidRDefault="00E413C4" w:rsidP="00065ED9">
      <w:pPr>
        <w:rPr>
          <w:rFonts w:asciiTheme="majorHAnsi" w:hAnsiTheme="majorHAnsi" w:cstheme="minorHAnsi"/>
          <w:color w:val="auto"/>
        </w:rPr>
      </w:pPr>
      <w:r w:rsidRPr="00065ED9">
        <w:rPr>
          <w:rFonts w:ascii="Arial" w:hAnsi="Arial" w:cs="Arial"/>
          <w:color w:val="auto"/>
        </w:rPr>
        <w:t>sqlQuery</w:t>
      </w:r>
      <w:r w:rsidRPr="00065ED9">
        <w:rPr>
          <w:rFonts w:asciiTheme="majorHAnsi" w:hAnsiTheme="majorHAnsi" w:cstheme="minorHAnsi"/>
          <w:color w:val="auto"/>
          <w:sz w:val="18"/>
        </w:rPr>
        <w:t xml:space="preserve"> </w:t>
      </w:r>
      <w:r w:rsidRPr="00065ED9">
        <w:rPr>
          <w:rFonts w:asciiTheme="majorHAnsi" w:hAnsiTheme="majorHAnsi" w:cstheme="minorHAnsi"/>
          <w:color w:val="auto"/>
        </w:rPr>
        <w:t xml:space="preserve">is a </w:t>
      </w:r>
      <w:r w:rsidR="00065ED9" w:rsidRPr="00065ED9">
        <w:rPr>
          <w:rFonts w:asciiTheme="majorHAnsi" w:hAnsiTheme="majorHAnsi" w:cstheme="minorHAnsi"/>
          <w:color w:val="auto"/>
        </w:rPr>
        <w:t xml:space="preserve">string containing a </w:t>
      </w:r>
      <w:r w:rsidRPr="00065ED9">
        <w:rPr>
          <w:rFonts w:asciiTheme="majorHAnsi" w:hAnsiTheme="majorHAnsi" w:cstheme="minorHAnsi"/>
          <w:color w:val="auto"/>
        </w:rPr>
        <w:t xml:space="preserve">valid SQL </w:t>
      </w:r>
      <w:r w:rsidR="00065ED9" w:rsidRPr="00065ED9">
        <w:rPr>
          <w:rFonts w:asciiTheme="majorHAnsi" w:hAnsiTheme="majorHAnsi" w:cstheme="minorHAnsi"/>
          <w:color w:val="auto"/>
        </w:rPr>
        <w:t>SELECT statement</w:t>
      </w:r>
      <w:r w:rsidRPr="00065ED9">
        <w:rPr>
          <w:rFonts w:asciiTheme="majorHAnsi" w:hAnsiTheme="majorHAnsi" w:cstheme="minorHAnsi"/>
          <w:color w:val="auto"/>
        </w:rPr>
        <w:t>.</w:t>
      </w:r>
      <w:r w:rsidR="00DD2A0E">
        <w:rPr>
          <w:rFonts w:asciiTheme="majorHAnsi" w:hAnsiTheme="majorHAnsi" w:cstheme="minorHAnsi"/>
          <w:color w:val="auto"/>
        </w:rPr>
        <w:t xml:space="preserve"> It may contain tab characters and newlines.</w:t>
      </w:r>
    </w:p>
    <w:p w14:paraId="140FD261" w14:textId="77777777" w:rsidR="00E413C4" w:rsidRPr="007502BF" w:rsidRDefault="00E413C4" w:rsidP="00E413C4">
      <w:pPr>
        <w:rPr>
          <w:rFonts w:asciiTheme="majorHAnsi" w:hAnsiTheme="majorHAnsi" w:cs="Arial"/>
          <w:color w:val="auto"/>
        </w:rPr>
      </w:pPr>
    </w:p>
    <w:p w14:paraId="3E067E8C"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13FE3607" w14:textId="75EE2BDB" w:rsidR="005A047E" w:rsidRDefault="00E413C4" w:rsidP="005A047E">
      <w:pPr>
        <w:spacing w:before="60" w:after="60"/>
        <w:contextualSpacing/>
        <w:jc w:val="both"/>
        <w:rPr>
          <w:rFonts w:ascii="Cambria" w:hAnsi="Cambria" w:cs="Arial"/>
        </w:rPr>
      </w:pPr>
      <w:r>
        <w:rPr>
          <w:rFonts w:ascii="Cambria" w:hAnsi="Cambria" w:cs="Arial"/>
        </w:rPr>
        <w:t xml:space="preserve">The </w:t>
      </w:r>
      <w:r>
        <w:rPr>
          <w:rFonts w:ascii="Arial" w:hAnsi="Arial" w:cs="Arial"/>
        </w:rPr>
        <w:t>sqlQuery</w:t>
      </w:r>
      <w:r>
        <w:rPr>
          <w:rFonts w:ascii="Cambria" w:hAnsi="Cambria" w:cs="Arial"/>
        </w:rPr>
        <w:t xml:space="preserve"> is executed </w:t>
      </w:r>
      <w:r w:rsidR="00065ED9">
        <w:rPr>
          <w:rFonts w:ascii="Cambria" w:hAnsi="Cambria" w:cs="Arial"/>
        </w:rPr>
        <w:t>by</w:t>
      </w:r>
      <w:r>
        <w:rPr>
          <w:rFonts w:ascii="Cambria" w:hAnsi="Cambria" w:cs="Arial"/>
        </w:rPr>
        <w:t xml:space="preserve"> the underlying database management system</w:t>
      </w:r>
      <w:r w:rsidR="00065ED9">
        <w:rPr>
          <w:rFonts w:ascii="Cambria" w:hAnsi="Cambria" w:cs="Arial"/>
        </w:rPr>
        <w:t xml:space="preserve"> and the result</w:t>
      </w:r>
      <w:r w:rsidR="00A87AC0">
        <w:rPr>
          <w:rFonts w:ascii="Cambria" w:hAnsi="Cambria" w:cs="Arial"/>
        </w:rPr>
        <w:t>ing data</w:t>
      </w:r>
      <w:r w:rsidR="00065ED9">
        <w:rPr>
          <w:rFonts w:ascii="Cambria" w:hAnsi="Cambria" w:cs="Arial"/>
        </w:rPr>
        <w:t xml:space="preserve"> </w:t>
      </w:r>
      <w:r w:rsidR="00A87AC0">
        <w:rPr>
          <w:rFonts w:ascii="Cambria" w:hAnsi="Cambria" w:cs="Arial"/>
        </w:rPr>
        <w:t>are</w:t>
      </w:r>
      <w:r w:rsidR="005A047E">
        <w:rPr>
          <w:rFonts w:ascii="Cambria" w:hAnsi="Cambria" w:cs="Arial"/>
        </w:rPr>
        <w:t xml:space="preserve"> printed on the screen, but only if the </w:t>
      </w:r>
      <w:r w:rsidR="005A047E">
        <w:rPr>
          <w:rFonts w:ascii="Arial" w:hAnsi="Arial" w:cs="Arial"/>
          <w:b/>
        </w:rPr>
        <w:t>sql</w:t>
      </w:r>
      <w:r w:rsidR="005A047E">
        <w:rPr>
          <w:rFonts w:ascii="Cambria" w:hAnsi="Cambria" w:cs="Arial"/>
        </w:rPr>
        <w:t xml:space="preserve"> statement is the only statement to be executed, or the last statement in a statement list (otherwise the </w:t>
      </w:r>
      <w:r w:rsidR="005A047E">
        <w:rPr>
          <w:rFonts w:ascii="Arial" w:hAnsi="Arial" w:cs="Arial"/>
          <w:b/>
        </w:rPr>
        <w:t>sql</w:t>
      </w:r>
      <w:r w:rsidR="005A047E">
        <w:rPr>
          <w:rFonts w:ascii="Cambria" w:hAnsi="Cambria" w:cs="Arial"/>
        </w:rPr>
        <w:t xml:space="preserve"> statement has no effects).</w:t>
      </w:r>
    </w:p>
    <w:p w14:paraId="7BF75779" w14:textId="77777777" w:rsidR="00E413C4" w:rsidRPr="00386FBF" w:rsidRDefault="00E413C4" w:rsidP="00E413C4">
      <w:pPr>
        <w:jc w:val="both"/>
        <w:rPr>
          <w:rFonts w:asciiTheme="majorHAnsi" w:eastAsia="Calibri" w:hAnsiTheme="majorHAnsi" w:cs="Arial"/>
          <w:i/>
          <w:color w:val="5B9BD5"/>
        </w:rPr>
      </w:pPr>
    </w:p>
    <w:p w14:paraId="5AE3AF12"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BC037F4" w14:textId="599DED25" w:rsidR="00E413C4" w:rsidRDefault="00E413C4" w:rsidP="00E413C4">
      <w:pPr>
        <w:spacing w:before="60" w:after="60"/>
        <w:ind w:left="2127" w:hanging="1843"/>
        <w:contextualSpacing/>
        <w:rPr>
          <w:rStyle w:val="ArialxVTLCarattere"/>
        </w:rPr>
      </w:pPr>
      <w:r>
        <w:rPr>
          <w:rStyle w:val="ArialxVTLCarattere"/>
        </w:rPr>
        <w:t>sql “SELECT * FROM t</w:t>
      </w:r>
      <w:r w:rsidR="00A87AC0">
        <w:rPr>
          <w:rStyle w:val="ArialxVTLCarattere"/>
        </w:rPr>
        <w:t xml:space="preserve"> WHERE me1 &gt; 0</w:t>
      </w:r>
      <w:r>
        <w:rPr>
          <w:rStyle w:val="ArialxVTLCarattere"/>
        </w:rPr>
        <w:t>”</w:t>
      </w:r>
    </w:p>
    <w:p w14:paraId="5F6E7952" w14:textId="77777777" w:rsidR="00E413C4" w:rsidRPr="005B1E05" w:rsidRDefault="00E413C4" w:rsidP="00E413C4">
      <w:pPr>
        <w:pStyle w:val="Stile3"/>
        <w:keepNext/>
        <w:ind w:right="-1338"/>
        <w:rPr>
          <w:lang w:val="en-GB"/>
        </w:rPr>
      </w:pPr>
      <w:bookmarkStart w:id="62" w:name="_Toc528148575"/>
      <w:r>
        <w:rPr>
          <w:lang w:val="en-GB"/>
        </w:rPr>
        <w:t>throw</w:t>
      </w:r>
      <w:bookmarkEnd w:id="62"/>
    </w:p>
    <w:p w14:paraId="4BA919FB" w14:textId="633344A6" w:rsidR="00777404" w:rsidRDefault="00777404" w:rsidP="00777404">
      <w:pPr>
        <w:rPr>
          <w:rFonts w:ascii="Cambria" w:hAnsi="Cambria"/>
        </w:rPr>
      </w:pPr>
      <w:r>
        <w:rPr>
          <w:rFonts w:ascii="Cambria" w:hAnsi="Cambria"/>
        </w:rPr>
        <w:t xml:space="preserve">The </w:t>
      </w:r>
      <w:r>
        <w:rPr>
          <w:rFonts w:ascii="Cambria" w:hAnsi="Cambria"/>
          <w:b/>
        </w:rPr>
        <w:t>throw</w:t>
      </w:r>
      <w:r>
        <w:rPr>
          <w:rFonts w:ascii="Cambria" w:hAnsi="Cambria"/>
        </w:rPr>
        <w:t xml:space="preserve"> statement </w:t>
      </w:r>
      <w:r>
        <w:rPr>
          <w:rFonts w:ascii="Cambria" w:hAnsi="Cambria"/>
        </w:rPr>
        <w:t>throws an exception</w:t>
      </w:r>
      <w:r>
        <w:rPr>
          <w:rFonts w:ascii="Cambria" w:hAnsi="Cambria"/>
        </w:rPr>
        <w:t>.</w:t>
      </w:r>
    </w:p>
    <w:p w14:paraId="7AA4DC51" w14:textId="77777777" w:rsidR="00777404" w:rsidRPr="00777404" w:rsidRDefault="00777404" w:rsidP="00777404">
      <w:pPr>
        <w:rPr>
          <w:rFonts w:ascii="Cambria" w:hAnsi="Cambria"/>
        </w:rPr>
      </w:pPr>
    </w:p>
    <w:p w14:paraId="740EB8B3" w14:textId="77777777" w:rsidR="00E413C4" w:rsidRPr="005B1E05" w:rsidRDefault="00E413C4" w:rsidP="00E413C4">
      <w:pPr>
        <w:spacing w:after="120"/>
        <w:rPr>
          <w:rFonts w:asciiTheme="majorHAnsi" w:eastAsia="Calibri" w:hAnsiTheme="majorHAnsi" w:cs="Calibri"/>
          <w:i/>
          <w:color w:val="5B9BD5"/>
        </w:rPr>
      </w:pPr>
      <w:r w:rsidRPr="005B1E05">
        <w:rPr>
          <w:rFonts w:asciiTheme="majorHAnsi" w:eastAsia="Calibri" w:hAnsiTheme="majorHAnsi" w:cs="Calibri"/>
          <w:i/>
          <w:color w:val="5B9BD5"/>
        </w:rPr>
        <w:t>Syntax</w:t>
      </w:r>
    </w:p>
    <w:p w14:paraId="73D09785" w14:textId="77777777" w:rsidR="00E413C4" w:rsidRPr="00684B5D" w:rsidRDefault="00E413C4" w:rsidP="00E413C4">
      <w:pPr>
        <w:rPr>
          <w:rFonts w:ascii="Arial" w:eastAsia="Calibri" w:hAnsi="Arial" w:cs="Arial"/>
          <w:b/>
        </w:rPr>
      </w:pPr>
      <w:r w:rsidRPr="00684B5D">
        <w:rPr>
          <w:rFonts w:ascii="Arial" w:eastAsia="Calibri" w:hAnsi="Arial" w:cs="Arial"/>
          <w:b/>
        </w:rPr>
        <w:t xml:space="preserve">throw ( </w:t>
      </w:r>
      <w:r w:rsidRPr="00684B5D">
        <w:rPr>
          <w:rFonts w:ascii="Arial" w:eastAsia="Calibri" w:hAnsi="Arial" w:cs="Arial"/>
        </w:rPr>
        <w:t>stringExpression</w:t>
      </w:r>
      <w:r w:rsidRPr="00684B5D">
        <w:rPr>
          <w:rFonts w:ascii="Arial" w:eastAsia="Calibri" w:hAnsi="Arial" w:cs="Arial"/>
          <w:b/>
        </w:rPr>
        <w:t xml:space="preserve"> )</w:t>
      </w:r>
    </w:p>
    <w:p w14:paraId="4E7DFEDC" w14:textId="5466FB76"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52A7222D"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70D6F388"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684B5D">
        <w:rPr>
          <w:rFonts w:ascii="Arial" w:eastAsia="Calibri" w:hAnsi="Arial" w:cs="Arial"/>
        </w:rPr>
        <w:t>stringExpression</w:t>
      </w:r>
      <w:r>
        <w:rPr>
          <w:rFonts w:asciiTheme="minorHAnsi" w:hAnsiTheme="minorHAnsi" w:cstheme="minorHAnsi"/>
        </w:rPr>
        <w:tab/>
        <w:t>a VTL string expression</w:t>
      </w:r>
    </w:p>
    <w:p w14:paraId="0149AAC9"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2299699"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0831A31" w14:textId="77777777" w:rsidR="00E413C4" w:rsidRDefault="00E413C4" w:rsidP="00E413C4">
      <w:pPr>
        <w:rPr>
          <w:rFonts w:asciiTheme="minorHAnsi" w:eastAsia="Calibri" w:hAnsiTheme="minorHAnsi" w:cstheme="minorHAnsi"/>
        </w:rPr>
      </w:pPr>
      <w:r w:rsidRPr="00684B5D">
        <w:rPr>
          <w:rFonts w:ascii="Arial" w:eastAsia="Calibri" w:hAnsi="Arial" w:cs="Arial"/>
        </w:rPr>
        <w:t>stringExpression</w:t>
      </w:r>
      <w:r w:rsidRPr="00684B5D">
        <w:rPr>
          <w:rFonts w:ascii="Arial" w:eastAsia="Calibri" w:hAnsi="Arial" w:cs="Arial"/>
          <w:b/>
        </w:rPr>
        <w:t xml:space="preserve"> </w:t>
      </w:r>
      <w:r>
        <w:rPr>
          <w:rFonts w:asciiTheme="minorHAnsi" w:eastAsia="Calibri" w:hAnsiTheme="minorHAnsi" w:cstheme="minorHAnsi"/>
        </w:rPr>
        <w:t>has type string</w:t>
      </w:r>
    </w:p>
    <w:p w14:paraId="10908808" w14:textId="77777777" w:rsidR="00E413C4" w:rsidRPr="007502BF" w:rsidRDefault="00E413C4" w:rsidP="00E413C4">
      <w:pPr>
        <w:rPr>
          <w:rFonts w:asciiTheme="majorHAnsi" w:hAnsiTheme="majorHAnsi" w:cs="Arial"/>
          <w:color w:val="auto"/>
        </w:rPr>
      </w:pPr>
    </w:p>
    <w:p w14:paraId="13BF44E8"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BC337A2" w14:textId="77777777" w:rsidR="00E413C4" w:rsidRDefault="00E413C4" w:rsidP="00E413C4">
      <w:pPr>
        <w:spacing w:before="60" w:after="60"/>
        <w:contextualSpacing/>
        <w:jc w:val="both"/>
        <w:rPr>
          <w:rFonts w:ascii="Cambria" w:hAnsi="Cambria" w:cs="Arial"/>
        </w:rPr>
      </w:pPr>
      <w:r>
        <w:rPr>
          <w:rFonts w:ascii="Cambria" w:hAnsi="Cambria" w:cs="Arial"/>
        </w:rPr>
        <w:t xml:space="preserve">This statement throws an exception identified by the specified message. </w:t>
      </w:r>
    </w:p>
    <w:p w14:paraId="7B3A1EA6" w14:textId="77777777" w:rsidR="00E413C4" w:rsidRPr="00386FBF" w:rsidRDefault="00E413C4" w:rsidP="00E413C4">
      <w:pPr>
        <w:jc w:val="both"/>
        <w:rPr>
          <w:rFonts w:asciiTheme="majorHAnsi" w:eastAsia="Calibri" w:hAnsiTheme="majorHAnsi" w:cs="Arial"/>
          <w:i/>
          <w:color w:val="5B9BD5"/>
        </w:rPr>
      </w:pPr>
    </w:p>
    <w:p w14:paraId="7FB6B1DC"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D24E91" w14:textId="77777777" w:rsidR="00E413C4" w:rsidRPr="00CA3803" w:rsidRDefault="00E413C4" w:rsidP="00E413C4">
      <w:pPr>
        <w:spacing w:before="60" w:after="60"/>
        <w:ind w:left="2127" w:hanging="1843"/>
        <w:contextualSpacing/>
        <w:rPr>
          <w:rFonts w:ascii="Arial" w:eastAsia="Calibri" w:hAnsi="Arial" w:cs="Arial"/>
        </w:rPr>
      </w:pPr>
      <w:r>
        <w:rPr>
          <w:rStyle w:val="ArialxVTLCarattere"/>
        </w:rPr>
        <w:t>throw ( “Parameter value should be positive or zero” )</w:t>
      </w:r>
    </w:p>
    <w:p w14:paraId="051CDE15" w14:textId="77777777" w:rsidR="00E413C4" w:rsidRPr="00CA3803" w:rsidRDefault="00E413C4" w:rsidP="00E413C4">
      <w:pPr>
        <w:pStyle w:val="Stile3"/>
        <w:keepNext/>
        <w:ind w:right="-1338"/>
        <w:rPr>
          <w:lang w:val="en-GB"/>
        </w:rPr>
      </w:pPr>
      <w:bookmarkStart w:id="63" w:name="_Toc528148576"/>
      <w:bookmarkEnd w:id="52"/>
      <w:r>
        <w:rPr>
          <w:lang w:val="en-GB"/>
        </w:rPr>
        <w:t>try-catch</w:t>
      </w:r>
      <w:bookmarkEnd w:id="63"/>
    </w:p>
    <w:p w14:paraId="0C26F363" w14:textId="55B7F27A" w:rsidR="00777404" w:rsidRDefault="00777404" w:rsidP="00777404">
      <w:pPr>
        <w:rPr>
          <w:rFonts w:ascii="Cambria" w:hAnsi="Cambria" w:cs="Arial"/>
        </w:rPr>
      </w:pPr>
      <w:r>
        <w:rPr>
          <w:rFonts w:ascii="Cambria" w:hAnsi="Cambria"/>
        </w:rPr>
        <w:t xml:space="preserve">The </w:t>
      </w:r>
      <w:r>
        <w:rPr>
          <w:rFonts w:ascii="Cambria" w:hAnsi="Cambria"/>
          <w:b/>
        </w:rPr>
        <w:t>try-catch</w:t>
      </w:r>
      <w:r>
        <w:rPr>
          <w:rFonts w:ascii="Cambria" w:hAnsi="Cambria"/>
        </w:rPr>
        <w:t xml:space="preserve"> statement </w:t>
      </w:r>
      <w:r>
        <w:rPr>
          <w:rFonts w:ascii="Cambria" w:hAnsi="Cambria"/>
        </w:rPr>
        <w:t>is used to handle exceptions</w:t>
      </w:r>
      <w:r>
        <w:rPr>
          <w:rFonts w:ascii="Cambria" w:hAnsi="Cambria" w:cs="Arial"/>
        </w:rPr>
        <w:t>.</w:t>
      </w:r>
    </w:p>
    <w:p w14:paraId="58C64275" w14:textId="77777777" w:rsidR="00777404" w:rsidRDefault="00777404" w:rsidP="00777404">
      <w:pPr>
        <w:rPr>
          <w:rFonts w:ascii="Cambria" w:hAnsi="Cambria"/>
        </w:rPr>
      </w:pPr>
    </w:p>
    <w:p w14:paraId="3F807118" w14:textId="77777777" w:rsidR="00E413C4" w:rsidRPr="005B1E05" w:rsidRDefault="00E413C4" w:rsidP="00E413C4">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D7F78AA" w14:textId="77777777" w:rsidR="00E413C4" w:rsidRPr="00684B5D" w:rsidRDefault="00E413C4" w:rsidP="00E413C4">
      <w:pPr>
        <w:pStyle w:val="ArialxVTL"/>
        <w:spacing w:before="120"/>
        <w:rPr>
          <w:b/>
        </w:rPr>
      </w:pPr>
      <w:r w:rsidRPr="00684B5D">
        <w:rPr>
          <w:b/>
        </w:rPr>
        <w:t xml:space="preserve">try </w:t>
      </w:r>
      <w:r w:rsidRPr="00684B5D">
        <w:t xml:space="preserve">tryStatementList </w:t>
      </w:r>
      <w:r w:rsidRPr="00684B5D">
        <w:rPr>
          <w:b/>
          <w:color w:val="auto"/>
        </w:rPr>
        <w:t>catch</w:t>
      </w:r>
      <w:r w:rsidRPr="00684B5D">
        <w:rPr>
          <w:color w:val="auto"/>
        </w:rPr>
        <w:t xml:space="preserve"> </w:t>
      </w:r>
      <w:r w:rsidRPr="00684B5D">
        <w:rPr>
          <w:b/>
          <w:color w:val="auto"/>
        </w:rPr>
        <w:t>(</w:t>
      </w:r>
      <w:r w:rsidRPr="00684B5D">
        <w:rPr>
          <w:color w:val="auto"/>
        </w:rPr>
        <w:t xml:space="preserve"> parameterName </w:t>
      </w:r>
      <w:r w:rsidRPr="00684B5D">
        <w:rPr>
          <w:b/>
          <w:color w:val="auto"/>
        </w:rPr>
        <w:t>string )</w:t>
      </w:r>
      <w:r w:rsidRPr="00684B5D">
        <w:rPr>
          <w:color w:val="auto"/>
        </w:rPr>
        <w:t xml:space="preserve"> catch</w:t>
      </w:r>
      <w:r w:rsidRPr="00684B5D">
        <w:t>StatementList</w:t>
      </w:r>
      <w:r w:rsidRPr="00684B5D">
        <w:rPr>
          <w:b/>
          <w:color w:val="auto"/>
        </w:rPr>
        <w:t xml:space="preserve"> end try</w:t>
      </w:r>
    </w:p>
    <w:p w14:paraId="5E44EE84" w14:textId="77777777" w:rsidR="00E413C4" w:rsidRPr="00684B5D" w:rsidRDefault="00E413C4" w:rsidP="00E413C4">
      <w:pPr>
        <w:pStyle w:val="ArialxVTL"/>
        <w:rPr>
          <w:i/>
        </w:rPr>
      </w:pPr>
    </w:p>
    <w:p w14:paraId="157F3937" w14:textId="77777777" w:rsidR="00E413C4" w:rsidRPr="00684B5D" w:rsidRDefault="00E413C4" w:rsidP="00E413C4">
      <w:pPr>
        <w:ind w:left="284"/>
        <w:jc w:val="both"/>
        <w:rPr>
          <w:rFonts w:ascii="Arial" w:eastAsia="Calibri" w:hAnsi="Arial" w:cs="Arial"/>
        </w:rPr>
      </w:pPr>
      <w:r w:rsidRPr="00684B5D">
        <w:rPr>
          <w:rFonts w:ascii="Arial" w:eastAsia="Calibri" w:hAnsi="Arial" w:cs="Arial"/>
        </w:rPr>
        <w:t xml:space="preserve">tryStatementList ::=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4CC29EBD" w14:textId="77777777" w:rsidR="00E413C4" w:rsidRPr="00684B5D" w:rsidRDefault="00E413C4" w:rsidP="00E413C4">
      <w:pPr>
        <w:pStyle w:val="ArialxVTL"/>
        <w:rPr>
          <w:i/>
        </w:rPr>
      </w:pPr>
    </w:p>
    <w:p w14:paraId="6150957F" w14:textId="77777777" w:rsidR="00E413C4" w:rsidRPr="00684B5D" w:rsidRDefault="00E413C4" w:rsidP="00E413C4">
      <w:pPr>
        <w:ind w:left="284"/>
        <w:jc w:val="both"/>
        <w:rPr>
          <w:rFonts w:ascii="Arial" w:eastAsia="Calibri" w:hAnsi="Arial" w:cs="Arial"/>
        </w:rPr>
      </w:pPr>
      <w:r w:rsidRPr="00684B5D">
        <w:rPr>
          <w:rFonts w:ascii="Arial" w:eastAsia="Calibri" w:hAnsi="Arial" w:cs="Arial"/>
        </w:rPr>
        <w:t xml:space="preserve">catchStatementList ::= statement </w:t>
      </w:r>
      <w:r w:rsidRPr="00684B5D">
        <w:rPr>
          <w:rFonts w:ascii="Arial" w:eastAsia="Calibri" w:hAnsi="Arial" w:cs="Arial"/>
          <w:b/>
        </w:rPr>
        <w:t>;</w:t>
      </w:r>
      <w:r w:rsidRPr="00684B5D">
        <w:rPr>
          <w:rFonts w:ascii="Arial" w:eastAsia="Calibri" w:hAnsi="Arial" w:cs="Arial"/>
        </w:rPr>
        <w:t xml:space="preserve"> { statement </w:t>
      </w:r>
      <w:r w:rsidRPr="00684B5D">
        <w:rPr>
          <w:rFonts w:ascii="Arial" w:eastAsia="Calibri" w:hAnsi="Arial" w:cs="Arial"/>
          <w:b/>
        </w:rPr>
        <w:t xml:space="preserve">; </w:t>
      </w:r>
      <w:r w:rsidRPr="00684B5D">
        <w:rPr>
          <w:rFonts w:ascii="Arial" w:eastAsia="Calibri" w:hAnsi="Arial" w:cs="Arial"/>
        </w:rPr>
        <w:t>}</w:t>
      </w:r>
      <w:r w:rsidRPr="00684B5D">
        <w:rPr>
          <w:rFonts w:ascii="Arial" w:eastAsia="Calibri" w:hAnsi="Arial" w:cs="Arial"/>
          <w:vertAlign w:val="superscript"/>
        </w:rPr>
        <w:t>*</w:t>
      </w:r>
    </w:p>
    <w:p w14:paraId="6B8404FF" w14:textId="77777777" w:rsidR="00E413C4" w:rsidRDefault="00E413C4" w:rsidP="00E413C4">
      <w:pPr>
        <w:pStyle w:val="ArialxVTL"/>
        <w:rPr>
          <w:rFonts w:asciiTheme="majorHAnsi" w:hAnsiTheme="majorHAnsi"/>
          <w:i/>
        </w:rPr>
      </w:pPr>
    </w:p>
    <w:p w14:paraId="42C09F00" w14:textId="77777777" w:rsidR="00E413C4" w:rsidRDefault="00E413C4" w:rsidP="00E413C4">
      <w:pPr>
        <w:spacing w:before="60" w:after="60"/>
        <w:contextualSpacing/>
        <w:jc w:val="both"/>
        <w:rPr>
          <w:rFonts w:ascii="Cambria" w:hAnsi="Cambria" w:cs="Arial"/>
        </w:rPr>
      </w:pPr>
      <w:r>
        <w:rPr>
          <w:rFonts w:ascii="Cambria" w:hAnsi="Cambria" w:cs="Arial"/>
        </w:rPr>
        <w:t>NB: the last semicolon can be omitted.</w:t>
      </w:r>
    </w:p>
    <w:p w14:paraId="7EC3AD20" w14:textId="4E385721" w:rsidR="00E413C4" w:rsidRPr="00386FBF" w:rsidRDefault="00E413C4" w:rsidP="00E413C4">
      <w:pPr>
        <w:tabs>
          <w:tab w:val="left" w:pos="2552"/>
          <w:tab w:val="left" w:pos="4111"/>
        </w:tabs>
        <w:rPr>
          <w:rFonts w:asciiTheme="majorHAnsi" w:hAnsiTheme="majorHAnsi"/>
        </w:rPr>
      </w:pPr>
      <w:r w:rsidRPr="00386FBF">
        <w:rPr>
          <w:rFonts w:asciiTheme="majorHAnsi" w:hAnsiTheme="majorHAnsi"/>
          <w:i/>
        </w:rPr>
        <w:tab/>
      </w:r>
    </w:p>
    <w:p w14:paraId="33D58E5A" w14:textId="77777777" w:rsidR="00E413C4" w:rsidRPr="00386FBF" w:rsidRDefault="00E413C4" w:rsidP="00E413C4">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22C2D190" w14:textId="77777777" w:rsidR="00E413C4" w:rsidRPr="00581C6C" w:rsidRDefault="00E413C4" w:rsidP="00E413C4">
      <w:pPr>
        <w:tabs>
          <w:tab w:val="left" w:pos="2552"/>
          <w:tab w:val="left" w:pos="4111"/>
        </w:tabs>
        <w:spacing w:before="60" w:after="60"/>
        <w:ind w:left="284" w:hanging="284"/>
        <w:contextualSpacing/>
        <w:rPr>
          <w:rFonts w:asciiTheme="minorHAnsi" w:hAnsiTheme="minorHAnsi" w:cstheme="minorHAnsi"/>
        </w:rPr>
      </w:pPr>
      <w:r w:rsidRPr="00684B5D">
        <w:rPr>
          <w:rFonts w:ascii="Arial" w:hAnsi="Arial" w:cs="Arial"/>
          <w:color w:val="auto"/>
        </w:rPr>
        <w:t>parameterName</w:t>
      </w:r>
      <w:r>
        <w:rPr>
          <w:rFonts w:asciiTheme="minorHAnsi" w:hAnsiTheme="minorHAnsi" w:cstheme="minorHAnsi"/>
        </w:rPr>
        <w:tab/>
      </w:r>
      <w:r w:rsidRPr="00581C6C">
        <w:rPr>
          <w:rFonts w:asciiTheme="minorHAnsi" w:hAnsiTheme="minorHAnsi" w:cstheme="minorHAnsi"/>
        </w:rPr>
        <w:t xml:space="preserve">name of the </w:t>
      </w:r>
      <w:r>
        <w:rPr>
          <w:rFonts w:asciiTheme="minorHAnsi" w:hAnsiTheme="minorHAnsi" w:cstheme="minorHAnsi"/>
        </w:rPr>
        <w:t xml:space="preserve">temporary variable to be used within </w:t>
      </w:r>
      <w:r>
        <w:rPr>
          <w:rFonts w:asciiTheme="minorHAnsi" w:eastAsia="Calibri" w:hAnsiTheme="minorHAnsi" w:cstheme="minorHAnsi"/>
        </w:rPr>
        <w:t>catchS</w:t>
      </w:r>
      <w:r w:rsidRPr="002C4311">
        <w:rPr>
          <w:rFonts w:asciiTheme="minorHAnsi" w:eastAsia="Calibri" w:hAnsiTheme="minorHAnsi" w:cstheme="minorHAnsi"/>
        </w:rPr>
        <w:t>tatementList</w:t>
      </w:r>
    </w:p>
    <w:p w14:paraId="26EE4400" w14:textId="77777777" w:rsidR="00E413C4" w:rsidRPr="00386FBF" w:rsidRDefault="00E413C4" w:rsidP="00E413C4">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DB380CE"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A611949" w14:textId="77777777" w:rsidR="00E413C4" w:rsidRDefault="00E413C4" w:rsidP="00E413C4">
      <w:pPr>
        <w:rPr>
          <w:rFonts w:asciiTheme="majorHAnsi" w:hAnsiTheme="majorHAnsi" w:cs="Arial"/>
          <w:color w:val="auto"/>
        </w:rPr>
      </w:pPr>
      <w:r>
        <w:rPr>
          <w:rFonts w:asciiTheme="majorHAnsi" w:hAnsiTheme="majorHAnsi" w:cs="Arial"/>
          <w:color w:val="auto"/>
        </w:rPr>
        <w:t>None.</w:t>
      </w:r>
    </w:p>
    <w:p w14:paraId="4A13ACB5" w14:textId="77777777" w:rsidR="00E413C4" w:rsidRPr="007502BF" w:rsidRDefault="00E413C4" w:rsidP="00E413C4">
      <w:pPr>
        <w:rPr>
          <w:rFonts w:asciiTheme="majorHAnsi" w:hAnsiTheme="majorHAnsi" w:cs="Arial"/>
          <w:color w:val="auto"/>
        </w:rPr>
      </w:pPr>
    </w:p>
    <w:p w14:paraId="6FD57584" w14:textId="77777777" w:rsidR="00E413C4" w:rsidRPr="00386FBF" w:rsidRDefault="00E413C4" w:rsidP="00E413C4">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6B0A3A05" w14:textId="77777777" w:rsidR="00E413C4" w:rsidRDefault="00E413C4" w:rsidP="00E413C4">
      <w:pPr>
        <w:spacing w:before="60" w:after="60"/>
        <w:contextualSpacing/>
        <w:jc w:val="both"/>
        <w:rPr>
          <w:rFonts w:ascii="Cambria" w:hAnsi="Cambria" w:cs="Arial"/>
        </w:rPr>
      </w:pPr>
      <w:r>
        <w:rPr>
          <w:rFonts w:ascii="Cambria" w:hAnsi="Cambria" w:cs="Arial"/>
        </w:rPr>
        <w:t xml:space="preserve">The list of statement </w:t>
      </w:r>
      <w:r>
        <w:rPr>
          <w:rFonts w:asciiTheme="minorHAnsi" w:eastAsia="Calibri" w:hAnsiTheme="minorHAnsi" w:cstheme="minorHAnsi"/>
        </w:rPr>
        <w:t>tryS</w:t>
      </w:r>
      <w:r w:rsidRPr="002C4311">
        <w:rPr>
          <w:rFonts w:asciiTheme="minorHAnsi" w:eastAsia="Calibri" w:hAnsiTheme="minorHAnsi" w:cstheme="minorHAnsi"/>
        </w:rPr>
        <w:t>tatementList</w:t>
      </w:r>
      <w:r>
        <w:rPr>
          <w:rFonts w:asciiTheme="minorHAnsi" w:eastAsia="Calibri" w:hAnsiTheme="minorHAnsi" w:cstheme="minorHAnsi"/>
        </w:rPr>
        <w:t xml:space="preserve"> </w:t>
      </w:r>
      <w:r>
        <w:rPr>
          <w:rFonts w:ascii="Cambria" w:hAnsi="Cambria" w:cs="Arial"/>
        </w:rPr>
        <w:t xml:space="preserve">is executed. If any statement raises an exception then the </w:t>
      </w:r>
      <w:r>
        <w:rPr>
          <w:rFonts w:asciiTheme="minorHAnsi" w:eastAsia="Calibri" w:hAnsiTheme="minorHAnsi" w:cstheme="minorHAnsi"/>
        </w:rPr>
        <w:t>catchS</w:t>
      </w:r>
      <w:r w:rsidRPr="002C4311">
        <w:rPr>
          <w:rFonts w:asciiTheme="minorHAnsi" w:eastAsia="Calibri" w:hAnsiTheme="minorHAnsi" w:cstheme="minorHAnsi"/>
        </w:rPr>
        <w:t>tatementList</w:t>
      </w:r>
      <w:r>
        <w:rPr>
          <w:rFonts w:ascii="Cambria" w:hAnsi="Cambria" w:cs="Arial"/>
        </w:rPr>
        <w:t xml:space="preserve"> is executed. </w:t>
      </w:r>
    </w:p>
    <w:p w14:paraId="0260AF68" w14:textId="77777777" w:rsidR="00E413C4" w:rsidRPr="00386FBF" w:rsidRDefault="00E413C4" w:rsidP="00E413C4">
      <w:pPr>
        <w:jc w:val="both"/>
        <w:rPr>
          <w:rFonts w:asciiTheme="majorHAnsi" w:eastAsia="Calibri" w:hAnsiTheme="majorHAnsi" w:cs="Arial"/>
          <w:i/>
          <w:color w:val="5B9BD5"/>
        </w:rPr>
      </w:pPr>
    </w:p>
    <w:p w14:paraId="5235D750" w14:textId="77777777" w:rsidR="00E413C4" w:rsidRPr="00386FBF" w:rsidRDefault="00E413C4" w:rsidP="00E413C4">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691EA2F" w14:textId="77777777" w:rsidR="00E413C4" w:rsidRDefault="00E413C4" w:rsidP="00E413C4">
      <w:pPr>
        <w:spacing w:before="60" w:after="60"/>
        <w:ind w:left="2127" w:hanging="1843"/>
        <w:contextualSpacing/>
        <w:rPr>
          <w:rStyle w:val="ArialxVTLCarattere"/>
        </w:rPr>
      </w:pPr>
      <w:r>
        <w:rPr>
          <w:rStyle w:val="ArialxVTLCarattere"/>
        </w:rPr>
        <w:t>try proc1 () catch ( msg string ) proc2 ( msg ) end try</w:t>
      </w:r>
    </w:p>
    <w:p w14:paraId="56D200EA" w14:textId="77777777" w:rsidR="00E413C4" w:rsidRDefault="00E413C4" w:rsidP="00E413C4">
      <w:pPr>
        <w:jc w:val="both"/>
        <w:rPr>
          <w:rFonts w:ascii="Cambria" w:hAnsi="Cambria"/>
        </w:rPr>
      </w:pPr>
    </w:p>
    <w:p w14:paraId="65ADA109" w14:textId="4D1F21EC" w:rsidR="00A332E4" w:rsidRPr="005B1E05" w:rsidRDefault="00A332E4" w:rsidP="00777404">
      <w:pPr>
        <w:pStyle w:val="Stile1"/>
        <w:ind w:left="0" w:firstLine="0"/>
        <w:rPr>
          <w:lang w:val="en-GB"/>
        </w:rPr>
      </w:pPr>
      <w:bookmarkStart w:id="64" w:name="_Toc528148577"/>
      <w:bookmarkEnd w:id="33"/>
      <w:r>
        <w:rPr>
          <w:lang w:val="en-GB"/>
        </w:rPr>
        <w:lastRenderedPageBreak/>
        <w:t>Data definition statements</w:t>
      </w:r>
      <w:bookmarkEnd w:id="64"/>
      <w:r w:rsidRPr="005B1E05">
        <w:rPr>
          <w:lang w:val="en-GB"/>
        </w:rPr>
        <w:tab/>
      </w:r>
    </w:p>
    <w:p w14:paraId="5F8408BD" w14:textId="42F8282F" w:rsidR="00932782" w:rsidRDefault="00EA2011" w:rsidP="00EA2011">
      <w:pPr>
        <w:spacing w:before="60" w:after="60"/>
        <w:contextualSpacing/>
        <w:jc w:val="both"/>
        <w:rPr>
          <w:rFonts w:ascii="Cambria" w:hAnsi="Cambria" w:cs="Arial"/>
        </w:rPr>
      </w:pPr>
      <w:r w:rsidRPr="007502BF">
        <w:rPr>
          <w:rFonts w:ascii="Cambria" w:hAnsi="Cambria" w:cs="Arial"/>
        </w:rPr>
        <w:t xml:space="preserve">This </w:t>
      </w:r>
      <w:r>
        <w:rPr>
          <w:rFonts w:ascii="Cambria" w:hAnsi="Cambria" w:cs="Arial"/>
        </w:rPr>
        <w:t>section describes the</w:t>
      </w:r>
      <w:r w:rsidRPr="007502BF">
        <w:rPr>
          <w:rFonts w:ascii="Cambria" w:hAnsi="Cambria" w:cs="Arial"/>
        </w:rPr>
        <w:t xml:space="preserve"> </w:t>
      </w:r>
      <w:r w:rsidR="005E11C3">
        <w:rPr>
          <w:rFonts w:ascii="Cambria" w:hAnsi="Cambria" w:cs="Arial"/>
        </w:rPr>
        <w:t xml:space="preserve">available </w:t>
      </w:r>
      <w:r>
        <w:rPr>
          <w:rFonts w:ascii="Cambria" w:hAnsi="Cambria" w:cs="Arial"/>
        </w:rPr>
        <w:t>Data Definition statements</w:t>
      </w:r>
      <w:r w:rsidR="008E24A4">
        <w:rPr>
          <w:rFonts w:ascii="Cambria" w:hAnsi="Cambria" w:cs="Arial"/>
        </w:rPr>
        <w:t>.</w:t>
      </w:r>
      <w:r w:rsidR="00777404">
        <w:rPr>
          <w:rFonts w:ascii="Cambria" w:hAnsi="Cambria" w:cs="Arial"/>
        </w:rPr>
        <w:t xml:space="preserve"> </w:t>
      </w:r>
      <w:r w:rsidR="00777404">
        <w:rPr>
          <w:rFonts w:ascii="Cambria" w:hAnsi="Cambria"/>
        </w:rPr>
        <w:t xml:space="preserve">In addition to the VTL statements </w:t>
      </w:r>
      <w:r w:rsidR="00777404" w:rsidRPr="007045FE">
        <w:rPr>
          <w:rFonts w:ascii="Cambria" w:hAnsi="Cambria"/>
          <w:b/>
        </w:rPr>
        <w:t>define datapoint ruleset</w:t>
      </w:r>
      <w:r w:rsidR="00777404">
        <w:rPr>
          <w:rFonts w:ascii="Cambria" w:hAnsi="Cambria"/>
        </w:rPr>
        <w:t xml:space="preserve">, </w:t>
      </w:r>
      <w:r w:rsidR="00777404" w:rsidRPr="007045FE">
        <w:rPr>
          <w:rFonts w:ascii="Cambria" w:hAnsi="Cambria"/>
          <w:b/>
        </w:rPr>
        <w:t>define hierarchical ruleset</w:t>
      </w:r>
      <w:r w:rsidR="00777404">
        <w:rPr>
          <w:rFonts w:ascii="Cambria" w:hAnsi="Cambria"/>
        </w:rPr>
        <w:t xml:space="preserve"> and </w:t>
      </w:r>
      <w:r w:rsidR="00777404" w:rsidRPr="007045FE">
        <w:rPr>
          <w:rFonts w:ascii="Cambria" w:hAnsi="Cambria"/>
          <w:b/>
        </w:rPr>
        <w:t>define operator</w:t>
      </w:r>
      <w:r w:rsidR="00777404">
        <w:rPr>
          <w:rFonts w:ascii="Cambria" w:hAnsi="Cambria"/>
        </w:rPr>
        <w:t xml:space="preserve">, </w:t>
      </w:r>
      <w:r w:rsidR="00777404">
        <w:rPr>
          <w:rFonts w:ascii="Cambria" w:hAnsi="Cambria"/>
        </w:rPr>
        <w:t>other non-VTL statements are available.</w:t>
      </w:r>
      <w:r w:rsidR="008E24A4">
        <w:rPr>
          <w:rFonts w:ascii="Cambria" w:hAnsi="Cambria" w:cs="Arial"/>
        </w:rPr>
        <w:t xml:space="preserve"> </w:t>
      </w:r>
      <w:r w:rsidR="008160FD">
        <w:rPr>
          <w:rFonts w:ascii="Cambria" w:hAnsi="Cambria" w:cs="Arial"/>
        </w:rPr>
        <w:t>If needed, the usage o</w:t>
      </w:r>
      <w:r w:rsidR="00777404">
        <w:rPr>
          <w:rFonts w:ascii="Cambria" w:hAnsi="Cambria" w:cs="Arial"/>
        </w:rPr>
        <w:t>f the non-VTL</w:t>
      </w:r>
      <w:r w:rsidR="008160FD">
        <w:rPr>
          <w:rFonts w:ascii="Cambria" w:hAnsi="Cambria" w:cs="Arial"/>
        </w:rPr>
        <w:t xml:space="preserve"> statements can be disabled using the </w:t>
      </w:r>
      <w:r w:rsidR="008160FD" w:rsidRPr="008160FD">
        <w:rPr>
          <w:rFonts w:ascii="Arial" w:hAnsi="Arial" w:cs="Arial"/>
        </w:rPr>
        <w:t>–vtl2.0</w:t>
      </w:r>
      <w:r w:rsidR="008160FD">
        <w:rPr>
          <w:rFonts w:ascii="Cambria" w:hAnsi="Cambria" w:cs="Arial"/>
        </w:rPr>
        <w:t xml:space="preserve"> command-line parameter. </w:t>
      </w:r>
      <w:r w:rsidR="008E24A4">
        <w:rPr>
          <w:rFonts w:ascii="Cambria" w:hAnsi="Cambria" w:cs="Arial"/>
        </w:rPr>
        <w:t xml:space="preserve">The system can create and use the </w:t>
      </w:r>
      <w:r w:rsidR="00B75588">
        <w:rPr>
          <w:rFonts w:ascii="Cambria" w:hAnsi="Cambria" w:cs="Arial"/>
        </w:rPr>
        <w:t xml:space="preserve">following </w:t>
      </w:r>
      <w:r w:rsidR="008E24A4">
        <w:rPr>
          <w:rFonts w:ascii="Cambria" w:hAnsi="Cambria" w:cs="Arial"/>
        </w:rPr>
        <w:t>persistent objects:</w:t>
      </w:r>
    </w:p>
    <w:p w14:paraId="37695416" w14:textId="77777777" w:rsidR="008E24A4" w:rsidRDefault="008E24A4" w:rsidP="00EA2011">
      <w:pPr>
        <w:spacing w:before="60" w:after="60"/>
        <w:contextualSpacing/>
        <w:jc w:val="both"/>
        <w:rPr>
          <w:rFonts w:ascii="Cambria" w:hAnsi="Cambria" w:cs="Arial"/>
        </w:rPr>
      </w:pPr>
    </w:p>
    <w:tbl>
      <w:tblPr>
        <w:tblStyle w:val="TableGrid"/>
        <w:tblW w:w="0" w:type="auto"/>
        <w:tblInd w:w="284" w:type="dxa"/>
        <w:tblLook w:val="04A0" w:firstRow="1" w:lastRow="0" w:firstColumn="1" w:lastColumn="0" w:noHBand="0" w:noVBand="1"/>
      </w:tblPr>
      <w:tblGrid>
        <w:gridCol w:w="2765"/>
        <w:gridCol w:w="6750"/>
      </w:tblGrid>
      <w:tr w:rsidR="008E24A4" w:rsidRPr="008E24A4" w14:paraId="38F1C432" w14:textId="77777777" w:rsidTr="00780875">
        <w:tc>
          <w:tcPr>
            <w:tcW w:w="2835" w:type="dxa"/>
            <w:shd w:val="clear" w:color="auto" w:fill="DDD9C3" w:themeFill="background2" w:themeFillShade="E6"/>
          </w:tcPr>
          <w:p w14:paraId="23F8230F" w14:textId="55ECFF86" w:rsidR="008E24A4" w:rsidRPr="008E24A4" w:rsidRDefault="00780875" w:rsidP="008E24A4">
            <w:pPr>
              <w:spacing w:before="60" w:after="60"/>
              <w:contextualSpacing/>
              <w:jc w:val="both"/>
              <w:rPr>
                <w:rFonts w:ascii="Cambria" w:hAnsi="Cambria" w:cs="Arial"/>
              </w:rPr>
            </w:pPr>
            <w:r>
              <w:rPr>
                <w:rFonts w:ascii="Cambria" w:hAnsi="Cambria" w:cs="Arial"/>
              </w:rPr>
              <w:t>Persistent o</w:t>
            </w:r>
            <w:r w:rsidR="008E24A4">
              <w:rPr>
                <w:rFonts w:ascii="Cambria" w:hAnsi="Cambria" w:cs="Arial"/>
              </w:rPr>
              <w:t xml:space="preserve">bject </w:t>
            </w:r>
          </w:p>
        </w:tc>
        <w:tc>
          <w:tcPr>
            <w:tcW w:w="7010" w:type="dxa"/>
            <w:shd w:val="clear" w:color="auto" w:fill="DDD9C3" w:themeFill="background2" w:themeFillShade="E6"/>
          </w:tcPr>
          <w:p w14:paraId="0165C98D" w14:textId="10D23943" w:rsidR="008E24A4" w:rsidRPr="008E24A4" w:rsidRDefault="00780875" w:rsidP="008E24A4">
            <w:pPr>
              <w:spacing w:before="60" w:after="60"/>
              <w:contextualSpacing/>
              <w:jc w:val="both"/>
              <w:rPr>
                <w:rFonts w:ascii="Cambria" w:hAnsi="Cambria" w:cs="Arial"/>
              </w:rPr>
            </w:pPr>
            <w:r>
              <w:rPr>
                <w:rFonts w:ascii="Cambria" w:hAnsi="Cambria" w:cs="Arial"/>
              </w:rPr>
              <w:t>Used to define</w:t>
            </w:r>
          </w:p>
        </w:tc>
      </w:tr>
      <w:tr w:rsidR="008E24A4" w:rsidRPr="008E24A4" w14:paraId="03CD8C06" w14:textId="77777777" w:rsidTr="008E24A4">
        <w:tc>
          <w:tcPr>
            <w:tcW w:w="2835" w:type="dxa"/>
          </w:tcPr>
          <w:p w14:paraId="7554E04E"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datapoint ruleset</w:t>
            </w:r>
          </w:p>
        </w:tc>
        <w:tc>
          <w:tcPr>
            <w:tcW w:w="7010" w:type="dxa"/>
          </w:tcPr>
          <w:p w14:paraId="542E0047" w14:textId="706ADB56" w:rsidR="008E24A4" w:rsidRPr="008E24A4" w:rsidRDefault="00780875" w:rsidP="008E24A4">
            <w:pPr>
              <w:spacing w:before="60" w:after="60"/>
              <w:contextualSpacing/>
              <w:jc w:val="both"/>
              <w:rPr>
                <w:rFonts w:ascii="Cambria" w:hAnsi="Cambria" w:cs="Arial"/>
              </w:rPr>
            </w:pPr>
            <w:r>
              <w:rPr>
                <w:rFonts w:ascii="Cambria" w:hAnsi="Cambria" w:cs="Arial"/>
              </w:rPr>
              <w:t xml:space="preserve">a set of </w:t>
            </w:r>
            <w:r w:rsidR="008E24A4" w:rsidRPr="008E24A4">
              <w:rPr>
                <w:rFonts w:ascii="Cambria" w:hAnsi="Cambria" w:cs="Arial"/>
              </w:rPr>
              <w:t>data point (horizontal) validation rules</w:t>
            </w:r>
          </w:p>
        </w:tc>
      </w:tr>
      <w:tr w:rsidR="008E24A4" w:rsidRPr="008E24A4" w14:paraId="111966C6" w14:textId="77777777" w:rsidTr="008E24A4">
        <w:tc>
          <w:tcPr>
            <w:tcW w:w="2835" w:type="dxa"/>
          </w:tcPr>
          <w:p w14:paraId="7F8168B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dataset</w:t>
            </w:r>
          </w:p>
        </w:tc>
        <w:tc>
          <w:tcPr>
            <w:tcW w:w="7010" w:type="dxa"/>
          </w:tcPr>
          <w:p w14:paraId="229A3614" w14:textId="481F1309" w:rsidR="008E24A4" w:rsidRPr="008E24A4" w:rsidRDefault="00780875" w:rsidP="00780875">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dataset</w:t>
            </w:r>
            <w:r>
              <w:rPr>
                <w:rFonts w:ascii="Cambria" w:hAnsi="Cambria" w:cs="Arial"/>
              </w:rPr>
              <w:t xml:space="preserve"> (set of data with a given structure)</w:t>
            </w:r>
          </w:p>
        </w:tc>
      </w:tr>
      <w:tr w:rsidR="008E24A4" w:rsidRPr="008E24A4" w14:paraId="30FE5AED" w14:textId="77777777" w:rsidTr="008E24A4">
        <w:tc>
          <w:tcPr>
            <w:tcW w:w="2835" w:type="dxa"/>
          </w:tcPr>
          <w:p w14:paraId="168874A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hierarchical ruleset</w:t>
            </w:r>
          </w:p>
        </w:tc>
        <w:tc>
          <w:tcPr>
            <w:tcW w:w="7010" w:type="dxa"/>
          </w:tcPr>
          <w:p w14:paraId="0BF0D3E9" w14:textId="44EC844F" w:rsidR="008E24A4" w:rsidRPr="008E24A4" w:rsidRDefault="00780875" w:rsidP="008E24A4">
            <w:pPr>
              <w:spacing w:before="60" w:after="60"/>
              <w:contextualSpacing/>
              <w:jc w:val="both"/>
              <w:rPr>
                <w:rFonts w:ascii="Cambria" w:hAnsi="Cambria" w:cs="Arial"/>
              </w:rPr>
            </w:pPr>
            <w:r>
              <w:rPr>
                <w:rFonts w:ascii="Cambria" w:hAnsi="Cambria" w:cs="Arial"/>
              </w:rPr>
              <w:t xml:space="preserve">set of </w:t>
            </w:r>
            <w:r w:rsidR="008E24A4" w:rsidRPr="008E24A4">
              <w:rPr>
                <w:rFonts w:ascii="Cambria" w:hAnsi="Cambria" w:cs="Arial"/>
              </w:rPr>
              <w:t>hierarchical (vertical) validation rules</w:t>
            </w:r>
          </w:p>
        </w:tc>
      </w:tr>
      <w:tr w:rsidR="008E24A4" w:rsidRPr="008E24A4" w14:paraId="1D70F837" w14:textId="77777777" w:rsidTr="008E24A4">
        <w:tc>
          <w:tcPr>
            <w:tcW w:w="2835" w:type="dxa"/>
          </w:tcPr>
          <w:p w14:paraId="28F3024D"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function</w:t>
            </w:r>
          </w:p>
        </w:tc>
        <w:tc>
          <w:tcPr>
            <w:tcW w:w="7010" w:type="dxa"/>
          </w:tcPr>
          <w:p w14:paraId="0DAC1366" w14:textId="395781E9"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user-defined function (defined by a set of statements)</w:t>
            </w:r>
          </w:p>
        </w:tc>
      </w:tr>
      <w:tr w:rsidR="008E24A4" w:rsidRPr="008E24A4" w14:paraId="12826539" w14:textId="77777777" w:rsidTr="008E24A4">
        <w:tc>
          <w:tcPr>
            <w:tcW w:w="2835" w:type="dxa"/>
          </w:tcPr>
          <w:p w14:paraId="11EF066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user-defined operator</w:t>
            </w:r>
          </w:p>
        </w:tc>
        <w:tc>
          <w:tcPr>
            <w:tcW w:w="7010" w:type="dxa"/>
          </w:tcPr>
          <w:p w14:paraId="19D4C47B" w14:textId="7CD25510" w:rsidR="008E24A4" w:rsidRPr="008E24A4" w:rsidRDefault="00780875" w:rsidP="008E24A4">
            <w:pPr>
              <w:spacing w:before="60" w:after="60"/>
              <w:contextualSpacing/>
              <w:jc w:val="both"/>
              <w:rPr>
                <w:rFonts w:ascii="Cambria" w:hAnsi="Cambria" w:cs="Arial"/>
              </w:rPr>
            </w:pPr>
            <w:r>
              <w:rPr>
                <w:rFonts w:ascii="Cambria" w:hAnsi="Cambria" w:cs="Arial"/>
              </w:rPr>
              <w:t xml:space="preserve">a user-defined </w:t>
            </w:r>
            <w:r w:rsidR="008E24A4" w:rsidRPr="008E24A4">
              <w:rPr>
                <w:rFonts w:ascii="Cambria" w:hAnsi="Cambria" w:cs="Arial"/>
              </w:rPr>
              <w:t>operator (defined by an expression)</w:t>
            </w:r>
          </w:p>
        </w:tc>
      </w:tr>
      <w:tr w:rsidR="008E24A4" w:rsidRPr="008E24A4" w14:paraId="0CBEEB29" w14:textId="77777777" w:rsidTr="008E24A4">
        <w:tc>
          <w:tcPr>
            <w:tcW w:w="2835" w:type="dxa"/>
          </w:tcPr>
          <w:p w14:paraId="2F71FA93"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synonym</w:t>
            </w:r>
          </w:p>
        </w:tc>
        <w:tc>
          <w:tcPr>
            <w:tcW w:w="7010" w:type="dxa"/>
          </w:tcPr>
          <w:p w14:paraId="42A69C1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synonym for a persistent object</w:t>
            </w:r>
          </w:p>
        </w:tc>
      </w:tr>
      <w:tr w:rsidR="008E24A4" w:rsidRPr="008E24A4" w14:paraId="7326A14B" w14:textId="77777777" w:rsidTr="008E24A4">
        <w:tc>
          <w:tcPr>
            <w:tcW w:w="2835" w:type="dxa"/>
          </w:tcPr>
          <w:p w14:paraId="13503E57"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valuedomain</w:t>
            </w:r>
          </w:p>
        </w:tc>
        <w:tc>
          <w:tcPr>
            <w:tcW w:w="7010" w:type="dxa"/>
          </w:tcPr>
          <w:p w14:paraId="08745D29"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a valuedomain (set of scalar values)</w:t>
            </w:r>
          </w:p>
        </w:tc>
      </w:tr>
      <w:tr w:rsidR="008E24A4" w:rsidRPr="008E24A4" w14:paraId="36042A20" w14:textId="77777777" w:rsidTr="008E24A4">
        <w:tc>
          <w:tcPr>
            <w:tcW w:w="2835" w:type="dxa"/>
          </w:tcPr>
          <w:p w14:paraId="2C06AB50" w14:textId="77777777" w:rsidR="008E24A4" w:rsidRPr="008E24A4" w:rsidRDefault="008E24A4" w:rsidP="008E24A4">
            <w:pPr>
              <w:spacing w:before="60" w:after="60"/>
              <w:contextualSpacing/>
              <w:jc w:val="both"/>
              <w:rPr>
                <w:rFonts w:ascii="Cambria" w:hAnsi="Cambria" w:cs="Arial"/>
              </w:rPr>
            </w:pPr>
            <w:r w:rsidRPr="008E24A4">
              <w:rPr>
                <w:rFonts w:ascii="Cambria" w:hAnsi="Cambria" w:cs="Arial"/>
              </w:rPr>
              <w:t>view</w:t>
            </w:r>
          </w:p>
        </w:tc>
        <w:tc>
          <w:tcPr>
            <w:tcW w:w="7010" w:type="dxa"/>
          </w:tcPr>
          <w:p w14:paraId="16E6F9A7" w14:textId="504DC1C7" w:rsidR="008E24A4" w:rsidRPr="008E24A4" w:rsidRDefault="00780875" w:rsidP="008E24A4">
            <w:pPr>
              <w:spacing w:before="60" w:after="60"/>
              <w:contextualSpacing/>
              <w:jc w:val="both"/>
              <w:rPr>
                <w:rFonts w:ascii="Cambria" w:hAnsi="Cambria" w:cs="Arial"/>
              </w:rPr>
            </w:pPr>
            <w:r>
              <w:rPr>
                <w:rFonts w:ascii="Cambria" w:hAnsi="Cambria" w:cs="Arial"/>
              </w:rPr>
              <w:t xml:space="preserve">a </w:t>
            </w:r>
            <w:r w:rsidR="008E24A4" w:rsidRPr="008E24A4">
              <w:rPr>
                <w:rFonts w:ascii="Cambria" w:hAnsi="Cambria" w:cs="Arial"/>
              </w:rPr>
              <w:t xml:space="preserve">dataset whose data are dynamically retrieved by executing an expression </w:t>
            </w:r>
          </w:p>
        </w:tc>
      </w:tr>
    </w:tbl>
    <w:p w14:paraId="760B2F82" w14:textId="71787302" w:rsidR="0063477C" w:rsidRPr="000914AC" w:rsidRDefault="0063477C" w:rsidP="0063477C">
      <w:pPr>
        <w:pStyle w:val="Stile3"/>
        <w:keepNext/>
        <w:ind w:right="-1338"/>
        <w:rPr>
          <w:lang w:val="de-DE"/>
        </w:rPr>
      </w:pPr>
      <w:bookmarkStart w:id="65" w:name="_Toc528148578"/>
      <w:r w:rsidRPr="000914AC">
        <w:rPr>
          <w:lang w:val="de-DE"/>
        </w:rPr>
        <w:t>alter</w:t>
      </w:r>
      <w:bookmarkEnd w:id="65"/>
    </w:p>
    <w:p w14:paraId="262A8836" w14:textId="77777777" w:rsidR="0063477C" w:rsidRPr="000914AC" w:rsidRDefault="0063477C" w:rsidP="0063477C">
      <w:pPr>
        <w:rPr>
          <w:rFonts w:asciiTheme="majorHAnsi" w:eastAsia="Calibri" w:hAnsiTheme="majorHAnsi" w:cs="Calibri"/>
          <w:i/>
          <w:color w:val="5B9BD5"/>
          <w:lang w:val="de-DE"/>
        </w:rPr>
      </w:pPr>
      <w:r w:rsidRPr="000914AC">
        <w:rPr>
          <w:rFonts w:asciiTheme="majorHAnsi" w:eastAsia="Calibri" w:hAnsiTheme="majorHAnsi" w:cs="Calibri"/>
          <w:i/>
          <w:color w:val="5B9BD5"/>
          <w:lang w:val="de-DE"/>
        </w:rPr>
        <w:t>Syntax</w:t>
      </w:r>
    </w:p>
    <w:p w14:paraId="48B84E5E" w14:textId="00C1D078" w:rsidR="0063477C" w:rsidRPr="000914AC" w:rsidRDefault="0063477C" w:rsidP="0063477C">
      <w:pPr>
        <w:pStyle w:val="ArialxVTL"/>
        <w:spacing w:before="120"/>
        <w:rPr>
          <w:lang w:val="de-DE"/>
        </w:rPr>
      </w:pPr>
      <w:r w:rsidRPr="000914AC">
        <w:rPr>
          <w:b/>
          <w:lang w:val="de-DE"/>
        </w:rPr>
        <w:t xml:space="preserve">alter </w:t>
      </w:r>
      <w:r w:rsidR="00CE569D" w:rsidRPr="000914AC">
        <w:rPr>
          <w:lang w:val="de-DE"/>
        </w:rPr>
        <w:t>ds</w:t>
      </w:r>
      <w:r w:rsidRPr="000914AC">
        <w:rPr>
          <w:lang w:val="de-DE"/>
        </w:rPr>
        <w:t>Name alterClause</w:t>
      </w:r>
    </w:p>
    <w:p w14:paraId="61A34250" w14:textId="77777777" w:rsidR="0063477C" w:rsidRPr="000914AC" w:rsidRDefault="0063477C" w:rsidP="0063477C">
      <w:pPr>
        <w:pStyle w:val="ArialxVTL"/>
        <w:spacing w:before="120"/>
        <w:rPr>
          <w:lang w:val="de-DE"/>
        </w:rPr>
      </w:pPr>
      <w:r w:rsidRPr="000914AC">
        <w:rPr>
          <w:lang w:val="de-DE"/>
        </w:rPr>
        <w:t xml:space="preserve">alterClause ::= </w:t>
      </w:r>
    </w:p>
    <w:p w14:paraId="4F33F2EB" w14:textId="26AA56B9" w:rsidR="0063477C" w:rsidRPr="000914AC" w:rsidRDefault="0063477C" w:rsidP="0063477C">
      <w:pPr>
        <w:autoSpaceDE w:val="0"/>
        <w:autoSpaceDN w:val="0"/>
        <w:ind w:left="426"/>
        <w:rPr>
          <w:rFonts w:ascii="Arial" w:hAnsi="Arial" w:cs="Arial"/>
          <w:color w:val="auto"/>
          <w:lang w:val="de-DE"/>
        </w:rPr>
      </w:pPr>
      <w:r w:rsidRPr="000914AC">
        <w:rPr>
          <w:rFonts w:ascii="Arial" w:hAnsi="Arial" w:cs="Arial"/>
          <w:b/>
          <w:color w:val="auto"/>
          <w:lang w:val="de-DE"/>
        </w:rPr>
        <w:t>add</w:t>
      </w:r>
      <w:r w:rsidRPr="000914AC">
        <w:rPr>
          <w:rFonts w:ascii="Arial" w:hAnsi="Arial" w:cs="Arial"/>
          <w:color w:val="auto"/>
          <w:lang w:val="de-DE"/>
        </w:rPr>
        <w:t xml:space="preserve"> </w:t>
      </w:r>
      <w:r w:rsidR="00027992" w:rsidRPr="000914AC">
        <w:rPr>
          <w:rFonts w:ascii="Arial" w:hAnsi="Arial" w:cs="Arial"/>
          <w:color w:val="auto"/>
          <w:lang w:val="de-DE"/>
        </w:rPr>
        <w:t>newC</w:t>
      </w:r>
      <w:r w:rsidRPr="000914AC">
        <w:rPr>
          <w:rFonts w:ascii="Arial" w:hAnsi="Arial" w:cs="Arial"/>
          <w:color w:val="auto"/>
          <w:lang w:val="de-DE"/>
        </w:rPr>
        <w:t xml:space="preserve">omponentName </w:t>
      </w:r>
      <w:r w:rsidR="00027992" w:rsidRPr="000914AC">
        <w:rPr>
          <w:rFonts w:ascii="Arial" w:hAnsi="Arial" w:cs="Arial"/>
          <w:color w:val="auto"/>
          <w:lang w:val="de-DE"/>
        </w:rPr>
        <w:t xml:space="preserve">scalarType </w:t>
      </w:r>
      <w:r w:rsidRPr="000914AC">
        <w:rPr>
          <w:rFonts w:ascii="Arial" w:hAnsi="Arial" w:cs="Arial"/>
          <w:color w:val="auto"/>
          <w:lang w:val="de-DE"/>
        </w:rPr>
        <w:t xml:space="preserve">{ </w:t>
      </w:r>
      <w:r w:rsidRPr="000914AC">
        <w:rPr>
          <w:rFonts w:ascii="Arial" w:hAnsi="Arial" w:cs="Arial"/>
          <w:b/>
          <w:color w:val="auto"/>
          <w:lang w:val="de-DE"/>
        </w:rPr>
        <w:t>,</w:t>
      </w:r>
      <w:r w:rsidRPr="000914AC">
        <w:rPr>
          <w:rFonts w:ascii="Arial" w:hAnsi="Arial" w:cs="Arial"/>
          <w:color w:val="auto"/>
          <w:lang w:val="de-DE"/>
        </w:rPr>
        <w:t xml:space="preserve"> </w:t>
      </w:r>
      <w:r w:rsidR="00027992" w:rsidRPr="000914AC">
        <w:rPr>
          <w:rFonts w:ascii="Arial" w:hAnsi="Arial" w:cs="Arial"/>
          <w:color w:val="auto"/>
          <w:lang w:val="de-DE"/>
        </w:rPr>
        <w:t xml:space="preserve">newComponentName scalarType </w:t>
      </w:r>
      <w:r w:rsidRPr="000914AC">
        <w:rPr>
          <w:rFonts w:ascii="Arial" w:hAnsi="Arial" w:cs="Arial"/>
          <w:color w:val="auto"/>
          <w:lang w:val="de-DE"/>
        </w:rPr>
        <w:t>}</w:t>
      </w:r>
      <w:r w:rsidRPr="000914AC">
        <w:rPr>
          <w:rFonts w:ascii="Arial" w:hAnsi="Arial" w:cs="Arial"/>
          <w:color w:val="auto"/>
          <w:vertAlign w:val="superscript"/>
          <w:lang w:val="de-DE"/>
        </w:rPr>
        <w:t>*</w:t>
      </w:r>
    </w:p>
    <w:p w14:paraId="16FB04E1" w14:textId="2E446A0F"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r w:rsidR="0063477C" w:rsidRPr="000914AC">
        <w:rPr>
          <w:rFonts w:ascii="Arial" w:hAnsi="Arial" w:cs="Arial"/>
          <w:b/>
          <w:color w:val="auto"/>
          <w:lang w:val="de-DE"/>
        </w:rPr>
        <w:t>modify</w:t>
      </w:r>
      <w:r w:rsidR="0063477C" w:rsidRPr="000914AC">
        <w:rPr>
          <w:rFonts w:ascii="Arial" w:hAnsi="Arial" w:cs="Arial"/>
          <w:color w:val="auto"/>
          <w:lang w:val="de-DE"/>
        </w:rPr>
        <w:t xml:space="preserve"> componentName scalarType { </w:t>
      </w:r>
      <w:r w:rsidR="0063477C" w:rsidRPr="000914AC">
        <w:rPr>
          <w:rFonts w:ascii="Arial" w:hAnsi="Arial" w:cs="Arial"/>
          <w:b/>
          <w:color w:val="auto"/>
          <w:lang w:val="de-DE"/>
        </w:rPr>
        <w:t>,</w:t>
      </w:r>
      <w:r w:rsidR="0063477C" w:rsidRPr="000914AC">
        <w:rPr>
          <w:rFonts w:ascii="Arial" w:hAnsi="Arial" w:cs="Arial"/>
          <w:color w:val="auto"/>
          <w:lang w:val="de-DE"/>
        </w:rPr>
        <w:t xml:space="preserve"> componentName scalarType }</w:t>
      </w:r>
      <w:r w:rsidR="0063477C" w:rsidRPr="000914AC">
        <w:rPr>
          <w:rFonts w:ascii="Arial" w:hAnsi="Arial" w:cs="Arial"/>
          <w:color w:val="auto"/>
          <w:vertAlign w:val="superscript"/>
          <w:lang w:val="de-DE"/>
        </w:rPr>
        <w:t>*</w:t>
      </w:r>
    </w:p>
    <w:p w14:paraId="36F6E79B" w14:textId="79F9D1E7"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r w:rsidR="0063477C" w:rsidRPr="000914AC">
        <w:rPr>
          <w:rFonts w:ascii="Arial" w:hAnsi="Arial" w:cs="Arial"/>
          <w:b/>
          <w:color w:val="auto"/>
          <w:lang w:val="de-DE"/>
        </w:rPr>
        <w:t>drop</w:t>
      </w:r>
      <w:r w:rsidR="0063477C" w:rsidRPr="000914AC">
        <w:rPr>
          <w:rFonts w:ascii="Arial" w:hAnsi="Arial" w:cs="Arial"/>
          <w:color w:val="auto"/>
          <w:lang w:val="de-DE"/>
        </w:rPr>
        <w:t xml:space="preserve"> componentName</w:t>
      </w:r>
    </w:p>
    <w:p w14:paraId="3920042B" w14:textId="1C96195A"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r w:rsidR="0063477C" w:rsidRPr="000914AC">
        <w:rPr>
          <w:rFonts w:ascii="Arial" w:hAnsi="Arial" w:cs="Arial"/>
          <w:b/>
          <w:color w:val="auto"/>
          <w:lang w:val="de-DE"/>
        </w:rPr>
        <w:t>rename</w:t>
      </w:r>
      <w:r w:rsidR="0063477C" w:rsidRPr="000914AC">
        <w:rPr>
          <w:rFonts w:ascii="Arial" w:hAnsi="Arial" w:cs="Arial"/>
          <w:color w:val="auto"/>
          <w:lang w:val="de-DE"/>
        </w:rPr>
        <w:t xml:space="preserve"> componentName </w:t>
      </w:r>
      <w:r w:rsidR="0063477C" w:rsidRPr="000914AC">
        <w:rPr>
          <w:rFonts w:ascii="Arial" w:hAnsi="Arial" w:cs="Arial"/>
          <w:b/>
          <w:color w:val="auto"/>
          <w:lang w:val="de-DE"/>
        </w:rPr>
        <w:t>to</w:t>
      </w:r>
      <w:r w:rsidR="0063477C" w:rsidRPr="000914AC">
        <w:rPr>
          <w:rFonts w:ascii="Arial" w:hAnsi="Arial" w:cs="Arial"/>
          <w:color w:val="auto"/>
          <w:lang w:val="de-DE"/>
        </w:rPr>
        <w:t xml:space="preserve"> </w:t>
      </w:r>
      <w:r w:rsidRPr="000914AC">
        <w:rPr>
          <w:rFonts w:ascii="Arial" w:hAnsi="Arial" w:cs="Arial"/>
          <w:color w:val="auto"/>
          <w:lang w:val="de-DE"/>
        </w:rPr>
        <w:t>newC</w:t>
      </w:r>
      <w:r w:rsidR="0063477C" w:rsidRPr="000914AC">
        <w:rPr>
          <w:rFonts w:ascii="Arial" w:hAnsi="Arial" w:cs="Arial"/>
          <w:color w:val="auto"/>
          <w:lang w:val="de-DE"/>
        </w:rPr>
        <w:t>omponentName</w:t>
      </w:r>
    </w:p>
    <w:p w14:paraId="1C4CBDD0" w14:textId="3BEC7F7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r w:rsidR="0063477C" w:rsidRPr="000914AC">
        <w:rPr>
          <w:rFonts w:ascii="Arial" w:hAnsi="Arial" w:cs="Arial"/>
          <w:b/>
          <w:color w:val="auto"/>
          <w:lang w:val="de-DE"/>
        </w:rPr>
        <w:t>move</w:t>
      </w:r>
      <w:r w:rsidR="0063477C" w:rsidRPr="000914AC">
        <w:rPr>
          <w:rFonts w:ascii="Arial" w:hAnsi="Arial" w:cs="Arial"/>
          <w:color w:val="auto"/>
          <w:lang w:val="de-DE"/>
        </w:rPr>
        <w:t xml:space="preserve"> componentName { </w:t>
      </w:r>
      <w:r w:rsidR="0063477C" w:rsidRPr="000914AC">
        <w:rPr>
          <w:rFonts w:ascii="Arial" w:hAnsi="Arial" w:cs="Arial"/>
          <w:b/>
          <w:color w:val="auto"/>
          <w:lang w:val="de-DE"/>
        </w:rPr>
        <w:t>before</w:t>
      </w:r>
      <w:r w:rsidR="0063477C" w:rsidRPr="000914AC">
        <w:rPr>
          <w:rFonts w:ascii="Arial" w:hAnsi="Arial" w:cs="Arial"/>
          <w:color w:val="auto"/>
          <w:lang w:val="de-DE"/>
        </w:rPr>
        <w:t xml:space="preserve"> componentName }</w:t>
      </w:r>
    </w:p>
    <w:p w14:paraId="471AA662" w14:textId="7128435D" w:rsidR="0063477C" w:rsidRPr="000914AC" w:rsidRDefault="00027992" w:rsidP="0063477C">
      <w:pPr>
        <w:autoSpaceDE w:val="0"/>
        <w:autoSpaceDN w:val="0"/>
        <w:ind w:left="426"/>
        <w:rPr>
          <w:rFonts w:ascii="Arial" w:hAnsi="Arial" w:cs="Arial"/>
          <w:color w:val="auto"/>
          <w:lang w:val="de-DE"/>
        </w:rPr>
      </w:pPr>
      <w:r w:rsidRPr="000914AC">
        <w:rPr>
          <w:rFonts w:ascii="Arial" w:hAnsi="Arial" w:cs="Arial"/>
          <w:color w:val="auto"/>
          <w:lang w:val="de-DE"/>
        </w:rPr>
        <w:t xml:space="preserve">| </w:t>
      </w:r>
      <w:r w:rsidR="0063477C" w:rsidRPr="000914AC">
        <w:rPr>
          <w:rFonts w:ascii="Arial" w:hAnsi="Arial" w:cs="Arial"/>
          <w:b/>
          <w:color w:val="auto"/>
          <w:lang w:val="de-DE"/>
        </w:rPr>
        <w:t>storage</w:t>
      </w:r>
      <w:r w:rsidR="0063477C" w:rsidRPr="000914AC">
        <w:rPr>
          <w:rFonts w:ascii="Arial" w:hAnsi="Arial" w:cs="Arial"/>
          <w:color w:val="auto"/>
          <w:lang w:val="de-DE"/>
        </w:rPr>
        <w:t xml:space="preserve"> storageOptions</w:t>
      </w:r>
    </w:p>
    <w:p w14:paraId="08F86FC8" w14:textId="71A80DAC" w:rsidR="0063477C" w:rsidRPr="000914AC" w:rsidRDefault="0063477C" w:rsidP="0063477C">
      <w:pPr>
        <w:tabs>
          <w:tab w:val="left" w:pos="2552"/>
          <w:tab w:val="left" w:pos="4111"/>
        </w:tabs>
        <w:rPr>
          <w:rFonts w:asciiTheme="majorHAnsi" w:hAnsiTheme="majorHAnsi"/>
          <w:lang w:val="de-DE"/>
        </w:rPr>
      </w:pPr>
    </w:p>
    <w:p w14:paraId="3DE4FE15"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14F44ED6" w14:textId="691A25B0" w:rsidR="0063477C" w:rsidRDefault="00CE569D" w:rsidP="0063477C">
      <w:pPr>
        <w:tabs>
          <w:tab w:val="left" w:pos="2552"/>
          <w:tab w:val="left" w:pos="4111"/>
        </w:tabs>
        <w:spacing w:before="60" w:after="60"/>
        <w:ind w:left="284" w:hanging="284"/>
        <w:contextualSpacing/>
        <w:rPr>
          <w:rFonts w:asciiTheme="minorHAnsi" w:hAnsiTheme="minorHAnsi" w:cstheme="minorHAnsi"/>
        </w:rPr>
      </w:pPr>
      <w:r>
        <w:rPr>
          <w:rFonts w:ascii="Arial" w:hAnsi="Arial" w:cs="Arial"/>
        </w:rPr>
        <w:t>ds</w:t>
      </w:r>
      <w:r w:rsidR="0063477C" w:rsidRPr="00027992">
        <w:rPr>
          <w:rFonts w:ascii="Arial" w:hAnsi="Arial" w:cs="Arial"/>
        </w:rPr>
        <w:t>Name</w:t>
      </w:r>
      <w:r w:rsidR="0063477C" w:rsidRPr="00581C6C">
        <w:rPr>
          <w:rFonts w:asciiTheme="minorHAnsi" w:hAnsiTheme="minorHAnsi" w:cstheme="minorHAnsi"/>
        </w:rPr>
        <w:tab/>
        <w:t xml:space="preserve">name of the </w:t>
      </w:r>
      <w:r w:rsidR="0063477C">
        <w:rPr>
          <w:rFonts w:asciiTheme="minorHAnsi" w:hAnsiTheme="minorHAnsi" w:cstheme="minorHAnsi"/>
        </w:rPr>
        <w:t>dataset</w:t>
      </w:r>
      <w:r w:rsidR="0063477C" w:rsidRPr="00581C6C">
        <w:rPr>
          <w:rFonts w:asciiTheme="minorHAnsi" w:hAnsiTheme="minorHAnsi" w:cstheme="minorHAnsi"/>
        </w:rPr>
        <w:t xml:space="preserve"> to be </w:t>
      </w:r>
      <w:r w:rsidR="0063477C">
        <w:rPr>
          <w:rFonts w:asciiTheme="minorHAnsi" w:hAnsiTheme="minorHAnsi" w:cstheme="minorHAnsi"/>
        </w:rPr>
        <w:t>altered</w:t>
      </w:r>
    </w:p>
    <w:p w14:paraId="7B812E19"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r w:rsidRPr="000914AC">
        <w:rPr>
          <w:rFonts w:ascii="Arial" w:hAnsi="Arial" w:cs="Arial"/>
          <w:color w:val="auto"/>
        </w:rPr>
        <w:t>componentName</w:t>
      </w:r>
      <w:r w:rsidRPr="000914AC">
        <w:rPr>
          <w:rFonts w:asciiTheme="minorHAnsi" w:hAnsiTheme="minorHAnsi" w:cstheme="minorHAnsi"/>
          <w:color w:val="auto"/>
        </w:rPr>
        <w:tab/>
        <w:t>name of a component of the dataset</w:t>
      </w:r>
    </w:p>
    <w:p w14:paraId="763013D0" w14:textId="5749BE21"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r w:rsidRPr="00027992">
        <w:rPr>
          <w:rFonts w:ascii="Arial" w:hAnsi="Arial" w:cs="Arial"/>
        </w:rPr>
        <w:t>scalarType</w:t>
      </w:r>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25D2646D"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3638071"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B433688" w14:textId="77777777" w:rsidR="0063477C" w:rsidRPr="00B75588" w:rsidRDefault="0063477C" w:rsidP="00A675B5">
      <w:pPr>
        <w:pStyle w:val="ListParagraph"/>
        <w:numPr>
          <w:ilvl w:val="0"/>
          <w:numId w:val="2"/>
        </w:numPr>
        <w:ind w:left="426"/>
        <w:rPr>
          <w:rFonts w:asciiTheme="minorHAnsi" w:hAnsiTheme="minorHAnsi" w:cstheme="minorHAnsi"/>
          <w:i w:val="0"/>
          <w:color w:val="auto"/>
          <w:sz w:val="20"/>
        </w:rPr>
      </w:pPr>
      <w:r w:rsidRPr="00027992">
        <w:rPr>
          <w:rFonts w:ascii="Arial" w:hAnsi="Arial" w:cs="Arial"/>
          <w:i w:val="0"/>
          <w:color w:val="auto"/>
          <w:sz w:val="20"/>
        </w:rPr>
        <w:t>objectName</w:t>
      </w:r>
      <w:r w:rsidRPr="00B75588">
        <w:rPr>
          <w:rFonts w:asciiTheme="minorHAnsi" w:hAnsiTheme="minorHAnsi" w:cstheme="minorHAnsi"/>
          <w:i w:val="0"/>
          <w:color w:val="auto"/>
          <w:sz w:val="20"/>
        </w:rPr>
        <w:t xml:space="preserve"> </w:t>
      </w:r>
      <w:r w:rsidRPr="00B75588">
        <w:rPr>
          <w:rFonts w:asciiTheme="majorHAnsi" w:hAnsiTheme="majorHAnsi" w:cstheme="minorHAnsi"/>
          <w:i w:val="0"/>
          <w:color w:val="auto"/>
          <w:sz w:val="20"/>
        </w:rPr>
        <w:t>is the name of an existing VTL object</w:t>
      </w:r>
    </w:p>
    <w:p w14:paraId="0C8FE430" w14:textId="3F4F3DA0" w:rsidR="0063477C" w:rsidRPr="00CE569D" w:rsidRDefault="0063477C" w:rsidP="00A675B5">
      <w:pPr>
        <w:pStyle w:val="ListParagraph"/>
        <w:numPr>
          <w:ilvl w:val="0"/>
          <w:numId w:val="2"/>
        </w:numPr>
        <w:ind w:left="426"/>
        <w:rPr>
          <w:rFonts w:asciiTheme="minorHAnsi" w:hAnsiTheme="minorHAnsi" w:cstheme="minorHAnsi"/>
          <w:i w:val="0"/>
          <w:color w:val="auto"/>
          <w:sz w:val="20"/>
        </w:rPr>
      </w:pPr>
      <w:r w:rsidRPr="000914AC">
        <w:rPr>
          <w:rFonts w:ascii="Arial" w:hAnsi="Arial" w:cs="Arial"/>
          <w:i w:val="0"/>
          <w:color w:val="auto"/>
          <w:sz w:val="20"/>
        </w:rPr>
        <w:t>componentName</w:t>
      </w:r>
      <w:r w:rsidRPr="00B75588">
        <w:rPr>
          <w:rFonts w:asciiTheme="majorHAnsi" w:hAnsiTheme="majorHAnsi" w:cstheme="minorHAnsi"/>
          <w:i w:val="0"/>
          <w:color w:val="auto"/>
          <w:sz w:val="20"/>
        </w:rPr>
        <w:t xml:space="preserve"> is the name of a component of the dataset</w:t>
      </w:r>
    </w:p>
    <w:p w14:paraId="0731C4C1" w14:textId="77777777" w:rsidR="0063477C" w:rsidRPr="007502BF" w:rsidRDefault="0063477C" w:rsidP="0063477C">
      <w:pPr>
        <w:rPr>
          <w:rFonts w:asciiTheme="majorHAnsi" w:hAnsiTheme="majorHAnsi" w:cs="Arial"/>
          <w:color w:val="auto"/>
        </w:rPr>
      </w:pPr>
    </w:p>
    <w:p w14:paraId="1B55E640"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96ED953" w14:textId="38EDF1CA" w:rsidR="0063477C"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modifies the structural definition of a dataset according to the parameters.</w:t>
      </w:r>
    </w:p>
    <w:p w14:paraId="6577A51E" w14:textId="77777777" w:rsidR="00CE569D" w:rsidRPr="00B75588" w:rsidRDefault="00CE569D" w:rsidP="00CE569D">
      <w:pPr>
        <w:pStyle w:val="ListParagraph"/>
        <w:numPr>
          <w:ilvl w:val="0"/>
          <w:numId w:val="2"/>
        </w:numPr>
        <w:ind w:left="426"/>
        <w:rPr>
          <w:rFonts w:asciiTheme="minorHAnsi" w:hAnsiTheme="minorHAnsi" w:cstheme="minorHAnsi"/>
          <w:i w:val="0"/>
          <w:color w:val="auto"/>
          <w:sz w:val="20"/>
        </w:rPr>
      </w:pPr>
      <w:r w:rsidRPr="00CE569D">
        <w:rPr>
          <w:rFonts w:ascii="Arial" w:hAnsi="Arial" w:cs="Arial"/>
          <w:b/>
          <w:i w:val="0"/>
          <w:color w:val="auto"/>
          <w:sz w:val="20"/>
        </w:rPr>
        <w:t>add</w:t>
      </w:r>
      <w:r>
        <w:rPr>
          <w:rFonts w:asciiTheme="majorHAnsi" w:hAnsiTheme="majorHAnsi" w:cstheme="minorHAnsi"/>
          <w:i w:val="0"/>
          <w:color w:val="auto"/>
          <w:sz w:val="20"/>
        </w:rPr>
        <w:t xml:space="preserve"> adds a new component to the dataset</w:t>
      </w:r>
    </w:p>
    <w:p w14:paraId="3A065AAC"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drop</w:t>
      </w:r>
      <w:r w:rsidRPr="000914AC">
        <w:rPr>
          <w:rFonts w:asciiTheme="minorHAnsi" w:hAnsiTheme="minorHAnsi" w:cstheme="minorHAnsi"/>
          <w:i w:val="0"/>
          <w:color w:val="auto"/>
          <w:sz w:val="20"/>
        </w:rPr>
        <w:t xml:space="preserve"> </w:t>
      </w:r>
      <w:r w:rsidRPr="000914AC">
        <w:rPr>
          <w:rFonts w:ascii="Arial" w:hAnsi="Arial" w:cs="Arial"/>
          <w:i w:val="0"/>
          <w:color w:val="auto"/>
          <w:sz w:val="20"/>
        </w:rPr>
        <w:t>componentName</w:t>
      </w:r>
      <w:r w:rsidRPr="00B75588">
        <w:rPr>
          <w:rFonts w:asciiTheme="majorHAnsi" w:hAnsiTheme="majorHAnsi" w:cstheme="minorHAnsi"/>
          <w:i w:val="0"/>
          <w:color w:val="auto"/>
          <w:sz w:val="20"/>
        </w:rPr>
        <w:t xml:space="preserve"> </w:t>
      </w:r>
      <w:r>
        <w:rPr>
          <w:rFonts w:asciiTheme="majorHAnsi" w:hAnsiTheme="majorHAnsi" w:cstheme="minorHAnsi"/>
          <w:i w:val="0"/>
          <w:color w:val="auto"/>
          <w:sz w:val="20"/>
        </w:rPr>
        <w:t xml:space="preserve">removes the specified component. It </w:t>
      </w:r>
      <w:r w:rsidRPr="00B75588">
        <w:rPr>
          <w:rFonts w:asciiTheme="majorHAnsi" w:hAnsiTheme="majorHAnsi" w:cstheme="minorHAnsi"/>
          <w:i w:val="0"/>
          <w:color w:val="auto"/>
          <w:sz w:val="20"/>
        </w:rPr>
        <w:t xml:space="preserve">raises an exception if </w:t>
      </w:r>
      <w:r w:rsidRPr="000914AC">
        <w:rPr>
          <w:rFonts w:ascii="Arial" w:hAnsi="Arial" w:cs="Arial"/>
          <w:i w:val="0"/>
          <w:color w:val="auto"/>
          <w:sz w:val="20"/>
        </w:rPr>
        <w:t>componentName</w:t>
      </w:r>
      <w:r w:rsidRPr="00B75588">
        <w:rPr>
          <w:rFonts w:asciiTheme="majorHAnsi" w:hAnsiTheme="majorHAnsi" w:cstheme="minorHAnsi"/>
          <w:i w:val="0"/>
          <w:color w:val="auto"/>
          <w:sz w:val="20"/>
        </w:rPr>
        <w:t xml:space="preserve"> is</w:t>
      </w:r>
      <w:r>
        <w:rPr>
          <w:rFonts w:asciiTheme="majorHAnsi" w:hAnsiTheme="majorHAnsi" w:cstheme="minorHAnsi"/>
          <w:i w:val="0"/>
          <w:color w:val="auto"/>
          <w:sz w:val="20"/>
        </w:rPr>
        <w:t xml:space="preserve"> an identifier component and takes more than one value</w:t>
      </w:r>
      <w:r w:rsidRPr="00B75588">
        <w:rPr>
          <w:rFonts w:asciiTheme="majorHAnsi" w:hAnsiTheme="majorHAnsi" w:cstheme="minorHAnsi"/>
          <w:i w:val="0"/>
          <w:color w:val="auto"/>
          <w:sz w:val="20"/>
        </w:rPr>
        <w:t xml:space="preserve"> in the dataset</w:t>
      </w:r>
    </w:p>
    <w:p w14:paraId="325A76F8" w14:textId="77777777" w:rsidR="00CE569D" w:rsidRPr="00CE569D" w:rsidRDefault="00CE569D" w:rsidP="00CE569D">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 xml:space="preserve">rename </w:t>
      </w:r>
      <w:r w:rsidRPr="000914AC">
        <w:rPr>
          <w:rFonts w:ascii="Arial" w:hAnsi="Arial" w:cs="Arial"/>
          <w:i w:val="0"/>
          <w:color w:val="auto"/>
          <w:sz w:val="20"/>
        </w:rPr>
        <w:t>changes the name of a component of the dataset</w:t>
      </w:r>
    </w:p>
    <w:p w14:paraId="23D2CE96" w14:textId="441AFBE3" w:rsidR="00CE569D" w:rsidRPr="00CE569D" w:rsidRDefault="00CE569D" w:rsidP="00CE569D">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move</w:t>
      </w:r>
      <w:r>
        <w:rPr>
          <w:rFonts w:cs="Arial"/>
          <w:i w:val="0"/>
          <w:color w:val="auto"/>
          <w:sz w:val="20"/>
        </w:rPr>
        <w:t xml:space="preserve"> moves the component before another component. I</w:t>
      </w:r>
      <w:r w:rsidRPr="00CE569D">
        <w:rPr>
          <w:rFonts w:cs="Arial"/>
          <w:i w:val="0"/>
          <w:color w:val="auto"/>
          <w:sz w:val="20"/>
        </w:rPr>
        <w:t xml:space="preserve">f </w:t>
      </w:r>
      <w:r w:rsidRPr="00CE569D">
        <w:rPr>
          <w:rFonts w:ascii="Arial" w:hAnsi="Arial" w:cs="Arial"/>
          <w:b/>
          <w:i w:val="0"/>
          <w:color w:val="auto"/>
          <w:sz w:val="20"/>
        </w:rPr>
        <w:t>before</w:t>
      </w:r>
      <w:r w:rsidRPr="00CE569D">
        <w:rPr>
          <w:rFonts w:cs="Arial"/>
          <w:i w:val="0"/>
          <w:color w:val="auto"/>
          <w:sz w:val="20"/>
        </w:rPr>
        <w:t xml:space="preserve"> is not specified then the component is moved to be the last component</w:t>
      </w:r>
      <w:r>
        <w:rPr>
          <w:rFonts w:cs="Arial"/>
          <w:i w:val="0"/>
          <w:color w:val="auto"/>
          <w:sz w:val="20"/>
        </w:rPr>
        <w:t xml:space="preserve"> of the dataset. Please note that moving a component has no impact on the behaviour.</w:t>
      </w:r>
    </w:p>
    <w:p w14:paraId="3C942835" w14:textId="121FF805" w:rsidR="0063477C" w:rsidRPr="00050322" w:rsidRDefault="009544BF" w:rsidP="00050322">
      <w:pPr>
        <w:pStyle w:val="ListParagraph"/>
        <w:numPr>
          <w:ilvl w:val="0"/>
          <w:numId w:val="2"/>
        </w:numPr>
        <w:ind w:left="426"/>
        <w:rPr>
          <w:rFonts w:asciiTheme="minorHAnsi" w:hAnsiTheme="minorHAnsi" w:cstheme="minorHAnsi"/>
          <w:i w:val="0"/>
          <w:color w:val="auto"/>
          <w:sz w:val="20"/>
        </w:rPr>
      </w:pPr>
      <w:r w:rsidRPr="000914AC">
        <w:rPr>
          <w:rFonts w:ascii="Arial" w:hAnsi="Arial" w:cs="Arial"/>
          <w:b/>
          <w:i w:val="0"/>
          <w:color w:val="auto"/>
          <w:sz w:val="20"/>
        </w:rPr>
        <w:t>s</w:t>
      </w:r>
      <w:r w:rsidR="00CE569D" w:rsidRPr="000914AC">
        <w:rPr>
          <w:rFonts w:ascii="Arial" w:hAnsi="Arial" w:cs="Arial"/>
          <w:b/>
          <w:i w:val="0"/>
          <w:color w:val="auto"/>
          <w:sz w:val="20"/>
        </w:rPr>
        <w:t xml:space="preserve">torage </w:t>
      </w:r>
      <w:r w:rsidR="00CE569D" w:rsidRPr="000914AC">
        <w:rPr>
          <w:rFonts w:asciiTheme="majorHAnsi" w:hAnsiTheme="majorHAnsi" w:cs="Arial"/>
          <w:i w:val="0"/>
          <w:color w:val="auto"/>
          <w:sz w:val="20"/>
        </w:rPr>
        <w:t>changes the storage phisical parameters of the dataset. This parameter has no impact on the behaviour but can influence the performance of the operations.</w:t>
      </w:r>
    </w:p>
    <w:p w14:paraId="1AD7580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525948DB" w14:textId="77777777" w:rsidR="0063477C" w:rsidRDefault="0063477C" w:rsidP="00050322">
      <w:pPr>
        <w:contextualSpacing/>
        <w:rPr>
          <w:rStyle w:val="ArialxVTLCarattere"/>
        </w:rPr>
      </w:pPr>
      <w:r>
        <w:rPr>
          <w:rStyle w:val="ArialxVTLCarattere"/>
        </w:rPr>
        <w:lastRenderedPageBreak/>
        <w:t>alter dataset ds1 add measure me1 integer</w:t>
      </w:r>
    </w:p>
    <w:p w14:paraId="464CCF80" w14:textId="77777777" w:rsidR="0063477C" w:rsidRPr="00CB4BCE" w:rsidRDefault="0063477C" w:rsidP="00050322">
      <w:pPr>
        <w:pStyle w:val="ArialxVTL"/>
        <w:contextualSpacing/>
      </w:pPr>
      <w:r>
        <w:t>alter dataset ds1 drop me1</w:t>
      </w:r>
    </w:p>
    <w:p w14:paraId="3E31CE7B" w14:textId="77777777" w:rsidR="00B17475" w:rsidRPr="00244FD7" w:rsidRDefault="00B17475" w:rsidP="00B17475">
      <w:pPr>
        <w:pStyle w:val="ArialxVTL"/>
        <w:contextualSpacing/>
      </w:pPr>
      <w:r>
        <w:t>alter dataset ds1 rename me1 to me2</w:t>
      </w:r>
    </w:p>
    <w:p w14:paraId="26393AF6" w14:textId="47BC0C45" w:rsidR="00B17475" w:rsidRPr="00244FD7" w:rsidRDefault="00B17475" w:rsidP="00B17475">
      <w:pPr>
        <w:pStyle w:val="ArialxVTL"/>
        <w:contextualSpacing/>
      </w:pPr>
      <w:r>
        <w:t>alter dataset ds1 modify me1 integer</w:t>
      </w:r>
    </w:p>
    <w:p w14:paraId="16E18AE8" w14:textId="02E991AF" w:rsidR="0063477C" w:rsidRPr="00B75588" w:rsidRDefault="0063477C" w:rsidP="00050322">
      <w:pPr>
        <w:pStyle w:val="ArialxVTL"/>
        <w:contextualSpacing/>
      </w:pPr>
      <w:r>
        <w:t>alter dataset ds1 move me1 before me2</w:t>
      </w:r>
    </w:p>
    <w:p w14:paraId="4FA3EE1D" w14:textId="5E6EDF19" w:rsidR="0063477C" w:rsidRPr="0079773E" w:rsidRDefault="0063477C" w:rsidP="0079773E">
      <w:pPr>
        <w:pStyle w:val="Stile3"/>
        <w:keepNext/>
        <w:ind w:right="-1338"/>
        <w:rPr>
          <w:lang w:val="en-GB"/>
        </w:rPr>
      </w:pPr>
      <w:bookmarkStart w:id="66" w:name="_Toc528148579"/>
      <w:r>
        <w:rPr>
          <w:lang w:val="en-GB"/>
        </w:rPr>
        <w:t>copy</w:t>
      </w:r>
      <w:bookmarkEnd w:id="66"/>
    </w:p>
    <w:p w14:paraId="5EF2A9F2" w14:textId="77777777" w:rsidR="0063477C" w:rsidRPr="005B1E05" w:rsidRDefault="0063477C" w:rsidP="0063477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1E6E99D5" w14:textId="77777777" w:rsidR="0063477C" w:rsidRPr="0079773E" w:rsidRDefault="0063477C" w:rsidP="0063477C">
      <w:pPr>
        <w:pStyle w:val="ArialxVTL"/>
        <w:spacing w:before="120"/>
      </w:pPr>
      <w:r w:rsidRPr="0079773E">
        <w:rPr>
          <w:b/>
        </w:rPr>
        <w:t xml:space="preserve">copy </w:t>
      </w:r>
      <w:r w:rsidRPr="0079773E">
        <w:t xml:space="preserve">objectName </w:t>
      </w:r>
      <w:r w:rsidRPr="0079773E">
        <w:rPr>
          <w:b/>
        </w:rPr>
        <w:t>to</w:t>
      </w:r>
      <w:r w:rsidRPr="0079773E">
        <w:t xml:space="preserve"> newObjectName</w:t>
      </w:r>
    </w:p>
    <w:p w14:paraId="2CE73CDE" w14:textId="337C12DC" w:rsidR="0063477C" w:rsidRPr="00386FBF" w:rsidRDefault="0063477C" w:rsidP="0063477C">
      <w:pPr>
        <w:tabs>
          <w:tab w:val="left" w:pos="2552"/>
          <w:tab w:val="left" w:pos="4111"/>
        </w:tabs>
        <w:rPr>
          <w:rFonts w:asciiTheme="majorHAnsi" w:hAnsiTheme="majorHAnsi"/>
        </w:rPr>
      </w:pPr>
      <w:r w:rsidRPr="00386FBF">
        <w:rPr>
          <w:rFonts w:asciiTheme="majorHAnsi" w:hAnsiTheme="majorHAnsi"/>
          <w:i/>
        </w:rPr>
        <w:tab/>
      </w:r>
    </w:p>
    <w:p w14:paraId="3E16CCAB" w14:textId="77777777" w:rsidR="0063477C" w:rsidRPr="00386FBF" w:rsidRDefault="0063477C" w:rsidP="0063477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BB6828F"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r w:rsidRPr="0079773E">
        <w:rPr>
          <w:rFonts w:ascii="Arial" w:hAnsi="Arial" w:cs="Arial"/>
        </w:rPr>
        <w:t>objectName</w:t>
      </w:r>
      <w:r w:rsidRPr="00581C6C">
        <w:rPr>
          <w:rFonts w:asciiTheme="minorHAnsi" w:hAnsiTheme="minorHAnsi" w:cstheme="minorHAnsi"/>
        </w:rPr>
        <w:tab/>
        <w:t>name of the object to be copied</w:t>
      </w:r>
    </w:p>
    <w:p w14:paraId="73BB5188" w14:textId="77777777" w:rsidR="0063477C" w:rsidRPr="00581C6C" w:rsidRDefault="0063477C" w:rsidP="0063477C">
      <w:pPr>
        <w:tabs>
          <w:tab w:val="left" w:pos="2552"/>
          <w:tab w:val="left" w:pos="4111"/>
        </w:tabs>
        <w:spacing w:before="60" w:after="60"/>
        <w:ind w:left="284" w:hanging="284"/>
        <w:contextualSpacing/>
        <w:rPr>
          <w:rFonts w:asciiTheme="minorHAnsi" w:hAnsiTheme="minorHAnsi" w:cstheme="minorHAnsi"/>
        </w:rPr>
      </w:pPr>
      <w:r w:rsidRPr="0079773E">
        <w:rPr>
          <w:rFonts w:ascii="Arial" w:hAnsi="Arial" w:cs="Arial"/>
        </w:rPr>
        <w:t>newObjectName</w:t>
      </w:r>
      <w:r w:rsidRPr="00581C6C">
        <w:rPr>
          <w:rFonts w:asciiTheme="minorHAnsi" w:hAnsiTheme="minorHAnsi" w:cstheme="minorHAnsi"/>
        </w:rPr>
        <w:tab/>
        <w:t>name of the new object to be created</w:t>
      </w:r>
    </w:p>
    <w:p w14:paraId="7433C756" w14:textId="77777777" w:rsidR="0063477C" w:rsidRPr="00386FBF" w:rsidRDefault="0063477C" w:rsidP="0063477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173350B"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3BC691C8"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r w:rsidRPr="00581C6C">
        <w:rPr>
          <w:rFonts w:asciiTheme="minorHAnsi" w:hAnsiTheme="minorHAnsi" w:cstheme="minorHAnsi"/>
          <w:i w:val="0"/>
          <w:color w:val="auto"/>
        </w:rPr>
        <w:t xml:space="preserve">objectName </w:t>
      </w:r>
      <w:r w:rsidRPr="00581C6C">
        <w:rPr>
          <w:rFonts w:asciiTheme="majorHAnsi" w:hAnsiTheme="majorHAnsi" w:cstheme="minorHAnsi"/>
          <w:i w:val="0"/>
          <w:color w:val="auto"/>
        </w:rPr>
        <w:t>is the name of an existing VTL object</w:t>
      </w:r>
    </w:p>
    <w:p w14:paraId="4BD374A2" w14:textId="77777777" w:rsidR="0063477C" w:rsidRPr="00581C6C" w:rsidRDefault="0063477C" w:rsidP="00A675B5">
      <w:pPr>
        <w:pStyle w:val="ListParagraph"/>
        <w:numPr>
          <w:ilvl w:val="0"/>
          <w:numId w:val="2"/>
        </w:numPr>
        <w:ind w:left="426"/>
        <w:rPr>
          <w:rFonts w:asciiTheme="minorHAnsi" w:hAnsiTheme="minorHAnsi" w:cstheme="minorHAnsi"/>
          <w:i w:val="0"/>
          <w:color w:val="auto"/>
        </w:rPr>
      </w:pPr>
      <w:r w:rsidRPr="00581C6C">
        <w:rPr>
          <w:rFonts w:asciiTheme="minorHAnsi" w:hAnsiTheme="minorHAnsi" w:cstheme="minorHAnsi"/>
          <w:i w:val="0"/>
          <w:color w:val="auto"/>
        </w:rPr>
        <w:t xml:space="preserve">newObjectName </w:t>
      </w:r>
      <w:r w:rsidRPr="00581C6C">
        <w:rPr>
          <w:rFonts w:asciiTheme="majorHAnsi" w:hAnsiTheme="majorHAnsi" w:cstheme="minorHAnsi"/>
          <w:i w:val="0"/>
          <w:color w:val="auto"/>
        </w:rPr>
        <w:t>is not used by any existing database objects</w:t>
      </w:r>
    </w:p>
    <w:p w14:paraId="0A2E3B07" w14:textId="77777777" w:rsidR="0063477C" w:rsidRPr="007502BF" w:rsidRDefault="0063477C" w:rsidP="0063477C">
      <w:pPr>
        <w:rPr>
          <w:rFonts w:asciiTheme="majorHAnsi" w:hAnsiTheme="majorHAnsi" w:cs="Arial"/>
          <w:color w:val="auto"/>
        </w:rPr>
      </w:pPr>
    </w:p>
    <w:p w14:paraId="2A9B3CA8" w14:textId="77777777" w:rsidR="0063477C" w:rsidRPr="00386FBF" w:rsidRDefault="0063477C" w:rsidP="0063477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072CCF4" w14:textId="77777777" w:rsidR="0063477C" w:rsidRPr="007502BF" w:rsidRDefault="0063477C" w:rsidP="0063477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new database object defined as the existing object. For a dataset or a valuedomain it copies also the data contained. For a valuedomain, it changes the name of the identifier component to the name of the new object.</w:t>
      </w:r>
    </w:p>
    <w:p w14:paraId="6F2D70E6" w14:textId="77777777" w:rsidR="0063477C" w:rsidRPr="00386FBF" w:rsidRDefault="0063477C" w:rsidP="0063477C">
      <w:pPr>
        <w:jc w:val="both"/>
        <w:rPr>
          <w:rFonts w:asciiTheme="majorHAnsi" w:eastAsia="Calibri" w:hAnsiTheme="majorHAnsi" w:cs="Arial"/>
          <w:i/>
          <w:color w:val="5B9BD5"/>
        </w:rPr>
      </w:pPr>
    </w:p>
    <w:p w14:paraId="3D51139A" w14:textId="77777777" w:rsidR="0063477C" w:rsidRPr="00386FBF" w:rsidRDefault="0063477C"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A69D216" w14:textId="77777777" w:rsidR="0063477C" w:rsidRDefault="0063477C" w:rsidP="0063477C">
      <w:pPr>
        <w:spacing w:before="60" w:after="60"/>
        <w:ind w:left="2127" w:hanging="1418"/>
        <w:contextualSpacing/>
        <w:rPr>
          <w:rStyle w:val="ArialxVTLCarattere"/>
        </w:rPr>
      </w:pPr>
      <w:r>
        <w:rPr>
          <w:rStyle w:val="ArialxVTLCarattere"/>
        </w:rPr>
        <w:t>copy</w:t>
      </w:r>
      <w:r w:rsidRPr="00CB4BCE">
        <w:rPr>
          <w:rStyle w:val="ArialxVTLCarattere"/>
        </w:rPr>
        <w:t xml:space="preserve"> </w:t>
      </w:r>
      <w:r>
        <w:rPr>
          <w:rStyle w:val="ArialxVTLCarattere"/>
        </w:rPr>
        <w:t>ds1 to ds 2</w:t>
      </w:r>
    </w:p>
    <w:p w14:paraId="78AD7958" w14:textId="77777777" w:rsidR="0063477C" w:rsidRPr="00CB4BCE" w:rsidRDefault="0063477C" w:rsidP="0063477C">
      <w:pPr>
        <w:pStyle w:val="ArialxVTL"/>
        <w:spacing w:before="60" w:after="60"/>
        <w:ind w:left="709"/>
        <w:contextualSpacing/>
      </w:pPr>
      <w:r>
        <w:t>copy op1 to op2</w:t>
      </w:r>
    </w:p>
    <w:p w14:paraId="37D5C336" w14:textId="4E0FB734" w:rsidR="00A332E4" w:rsidRPr="005B1E05" w:rsidRDefault="00244FD7" w:rsidP="00A332E4">
      <w:pPr>
        <w:pStyle w:val="Stile3"/>
        <w:keepNext/>
        <w:ind w:right="-1338"/>
        <w:rPr>
          <w:lang w:val="en-GB"/>
        </w:rPr>
      </w:pPr>
      <w:bookmarkStart w:id="67" w:name="_Toc528148580"/>
      <w:r>
        <w:rPr>
          <w:lang w:val="en-GB"/>
        </w:rPr>
        <w:t>d</w:t>
      </w:r>
      <w:r w:rsidR="00A332E4" w:rsidRPr="005B1E05">
        <w:rPr>
          <w:lang w:val="en-GB"/>
        </w:rPr>
        <w:t xml:space="preserve">efine </w:t>
      </w:r>
      <w:r w:rsidR="00A332E4">
        <w:rPr>
          <w:lang w:val="en-GB"/>
        </w:rPr>
        <w:t>datapoint ruleset</w:t>
      </w:r>
      <w:bookmarkEnd w:id="67"/>
    </w:p>
    <w:p w14:paraId="7A4E800A" w14:textId="18079295" w:rsidR="001A2113" w:rsidRDefault="00A332E4" w:rsidP="00A332E4">
      <w:pPr>
        <w:rPr>
          <w:rFonts w:ascii="Cambria" w:hAnsi="Cambria"/>
        </w:rPr>
      </w:pPr>
      <w:r>
        <w:rPr>
          <w:rFonts w:ascii="Cambria" w:hAnsi="Cambria"/>
        </w:rPr>
        <w:t>Please see the VTL 2.0 Reference Manual</w:t>
      </w:r>
      <w:r w:rsidR="00642722">
        <w:rPr>
          <w:rFonts w:ascii="Cambria" w:hAnsi="Cambria"/>
        </w:rPr>
        <w:t>.</w:t>
      </w:r>
    </w:p>
    <w:p w14:paraId="758F1306" w14:textId="1766ACD0" w:rsidR="001A2113" w:rsidRPr="001A2113" w:rsidRDefault="00634799" w:rsidP="001A2113">
      <w:pPr>
        <w:spacing w:before="60" w:after="60"/>
        <w:contextualSpacing/>
        <w:jc w:val="both"/>
        <w:rPr>
          <w:rFonts w:ascii="Cambria" w:hAnsi="Cambria" w:cs="Arial"/>
        </w:rPr>
      </w:pPr>
      <w:r>
        <w:rPr>
          <w:rFonts w:ascii="Cambria" w:hAnsi="Cambria" w:cs="Arial"/>
        </w:rPr>
        <w:t xml:space="preserve">This statement creates a data point ruleset with the specified name or replaces an existing datapoint ruleset with the specified name. </w:t>
      </w:r>
      <w:r w:rsidR="001A2113">
        <w:rPr>
          <w:rFonts w:ascii="Cambria" w:hAnsi="Cambria" w:cs="Arial"/>
        </w:rPr>
        <w:t xml:space="preserve">The keyword </w:t>
      </w:r>
      <w:r w:rsidR="001A2113" w:rsidRPr="001A2113">
        <w:rPr>
          <w:rFonts w:ascii="Arial" w:hAnsi="Arial" w:cs="Arial"/>
          <w:b/>
        </w:rPr>
        <w:t>create</w:t>
      </w:r>
      <w:r w:rsidR="001A2113">
        <w:rPr>
          <w:rFonts w:ascii="Cambria" w:hAnsi="Cambria" w:cs="Arial"/>
        </w:rPr>
        <w:t xml:space="preserve"> can be specified instead of </w:t>
      </w:r>
      <w:r w:rsidR="001A2113" w:rsidRPr="001A2113">
        <w:rPr>
          <w:rFonts w:ascii="Arial" w:hAnsi="Arial" w:cs="Arial"/>
          <w:b/>
        </w:rPr>
        <w:t>define</w:t>
      </w:r>
      <w:r w:rsidR="001A2113">
        <w:rPr>
          <w:rFonts w:ascii="Cambria" w:hAnsi="Cambria" w:cs="Arial"/>
        </w:rPr>
        <w:t xml:space="preserve">: </w:t>
      </w:r>
      <w:r w:rsidR="001A2113" w:rsidRPr="001A2113">
        <w:rPr>
          <w:rFonts w:ascii="Arial" w:hAnsi="Arial" w:cs="Arial"/>
          <w:b/>
        </w:rPr>
        <w:t>create</w:t>
      </w:r>
      <w:r w:rsidR="001A2113">
        <w:rPr>
          <w:rFonts w:ascii="Cambria" w:hAnsi="Cambria" w:cs="Arial"/>
        </w:rPr>
        <w:t xml:space="preserve"> raises an exception if a</w:t>
      </w:r>
      <w:r w:rsidR="00932782">
        <w:rPr>
          <w:rFonts w:ascii="Cambria" w:hAnsi="Cambria" w:cs="Arial"/>
        </w:rPr>
        <w:t>n object</w:t>
      </w:r>
      <w:r w:rsidR="001A2113">
        <w:rPr>
          <w:rFonts w:ascii="Cambria" w:hAnsi="Cambria" w:cs="Arial"/>
        </w:rPr>
        <w:t xml:space="preserve"> named </w:t>
      </w:r>
      <w:r w:rsidR="001A2113" w:rsidRPr="00695A9C">
        <w:rPr>
          <w:rFonts w:ascii="Arial" w:hAnsi="Arial" w:cs="Arial"/>
        </w:rPr>
        <w:t>newObjectName</w:t>
      </w:r>
      <w:r w:rsidR="001A2113">
        <w:rPr>
          <w:rFonts w:ascii="Cambria" w:hAnsi="Cambria" w:cs="Arial"/>
        </w:rPr>
        <w:t xml:space="preserve"> </w:t>
      </w:r>
      <w:r>
        <w:rPr>
          <w:rFonts w:ascii="Cambria" w:hAnsi="Cambria" w:cs="Arial"/>
        </w:rPr>
        <w:t xml:space="preserve">already </w:t>
      </w:r>
      <w:r w:rsidR="001A2113">
        <w:rPr>
          <w:rFonts w:ascii="Cambria" w:hAnsi="Cambria" w:cs="Arial"/>
        </w:rPr>
        <w:t xml:space="preserve">exists. </w:t>
      </w:r>
      <w:r w:rsidR="00932782" w:rsidRPr="00932782">
        <w:rPr>
          <w:rFonts w:ascii="Arial" w:hAnsi="Arial" w:cs="Arial"/>
          <w:b/>
        </w:rPr>
        <w:t>define</w:t>
      </w:r>
      <w:r w:rsidR="00932782">
        <w:rPr>
          <w:rFonts w:ascii="Cambria" w:hAnsi="Cambria" w:cs="Arial"/>
        </w:rPr>
        <w:t xml:space="preserve"> raises an exception if an object named </w:t>
      </w:r>
      <w:r w:rsidR="00932782" w:rsidRPr="00695A9C">
        <w:rPr>
          <w:rFonts w:ascii="Arial" w:hAnsi="Arial" w:cs="Arial"/>
        </w:rPr>
        <w:t>newObjectName</w:t>
      </w:r>
      <w:r w:rsidR="00932782">
        <w:rPr>
          <w:rFonts w:ascii="Cambria" w:hAnsi="Cambria" w:cs="Arial"/>
        </w:rPr>
        <w:t xml:space="preserve"> already exists and is not a datapoint ruleset.</w:t>
      </w:r>
    </w:p>
    <w:p w14:paraId="29A2D7D5" w14:textId="77777777" w:rsidR="00642722" w:rsidRPr="006D12AD" w:rsidRDefault="00642722" w:rsidP="00642722">
      <w:pPr>
        <w:pStyle w:val="Stile3"/>
        <w:keepNext/>
        <w:ind w:right="-1338"/>
        <w:rPr>
          <w:lang w:val="en-GB"/>
        </w:rPr>
      </w:pPr>
      <w:bookmarkStart w:id="68" w:name="_Toc528148581"/>
      <w:r>
        <w:rPr>
          <w:lang w:val="en-GB"/>
        </w:rPr>
        <w:t>d</w:t>
      </w:r>
      <w:r w:rsidRPr="005B1E05">
        <w:rPr>
          <w:lang w:val="en-GB"/>
        </w:rPr>
        <w:t xml:space="preserve">efine </w:t>
      </w:r>
      <w:r>
        <w:rPr>
          <w:lang w:val="en-GB"/>
        </w:rPr>
        <w:t>dataset</w:t>
      </w:r>
      <w:bookmarkEnd w:id="68"/>
    </w:p>
    <w:p w14:paraId="673ED101"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FE51044" w14:textId="0D719A44" w:rsidR="00642722" w:rsidRPr="00774E63" w:rsidRDefault="00932782" w:rsidP="00642722">
      <w:pPr>
        <w:pStyle w:val="ArialxVTL"/>
        <w:spacing w:before="120"/>
      </w:pPr>
      <w:r w:rsidRPr="00266B64">
        <w:t>{</w:t>
      </w:r>
      <w:r>
        <w:rPr>
          <w:b/>
        </w:rPr>
        <w:t xml:space="preserve"> </w:t>
      </w:r>
      <w:r w:rsidRPr="00684B5D">
        <w:rPr>
          <w:b/>
        </w:rPr>
        <w:t xml:space="preserve">define </w:t>
      </w:r>
      <w:r w:rsidRPr="00266B64">
        <w:t>|</w:t>
      </w:r>
      <w:r>
        <w:rPr>
          <w:b/>
        </w:rPr>
        <w:t xml:space="preserve"> create </w:t>
      </w:r>
      <w:r w:rsidRPr="00266B64">
        <w:t xml:space="preserve">} </w:t>
      </w:r>
      <w:r w:rsidR="00642722" w:rsidRPr="00774E63">
        <w:rPr>
          <w:b/>
        </w:rPr>
        <w:t xml:space="preserve">dataset </w:t>
      </w:r>
      <w:r w:rsidR="00455F9A">
        <w:t>ds</w:t>
      </w:r>
      <w:r w:rsidR="00642722" w:rsidRPr="00774E63">
        <w:t>Name</w:t>
      </w:r>
      <w:r w:rsidR="00642722" w:rsidRPr="00774E63">
        <w:rPr>
          <w:b/>
        </w:rPr>
        <w:t xml:space="preserve"> is</w:t>
      </w:r>
      <w:r w:rsidR="00642722" w:rsidRPr="00774E63">
        <w:t xml:space="preserve"> </w:t>
      </w:r>
    </w:p>
    <w:p w14:paraId="41ADF90A" w14:textId="0D9C0933" w:rsidR="00642722" w:rsidRPr="000914AC" w:rsidRDefault="00642722" w:rsidP="00642722">
      <w:pPr>
        <w:autoSpaceDE w:val="0"/>
        <w:autoSpaceDN w:val="0"/>
        <w:ind w:left="426"/>
        <w:rPr>
          <w:rFonts w:ascii="Arial" w:hAnsi="Arial" w:cs="Arial"/>
          <w:color w:val="auto"/>
        </w:rPr>
      </w:pPr>
      <w:r w:rsidRPr="000914AC">
        <w:rPr>
          <w:rFonts w:ascii="Arial" w:hAnsi="Arial" w:cs="Arial"/>
          <w:color w:val="auto"/>
        </w:rPr>
        <w:t xml:space="preserve">componentName scalarType { dataLength } { </w:t>
      </w:r>
      <w:r w:rsidR="00E36C85">
        <w:rPr>
          <w:rFonts w:ascii="Arial" w:hAnsi="Arial" w:cs="Arial"/>
          <w:b/>
          <w:color w:val="auto"/>
        </w:rPr>
        <w:t>;</w:t>
      </w:r>
      <w:r w:rsidRPr="000914AC">
        <w:rPr>
          <w:rFonts w:ascii="Arial" w:hAnsi="Arial" w:cs="Arial"/>
          <w:color w:val="auto"/>
        </w:rPr>
        <w:t xml:space="preserve"> componentName scalarType { dataLength } }</w:t>
      </w:r>
      <w:r w:rsidRPr="000914AC">
        <w:rPr>
          <w:rFonts w:ascii="Arial" w:hAnsi="Arial" w:cs="Arial"/>
          <w:color w:val="auto"/>
          <w:vertAlign w:val="superscript"/>
        </w:rPr>
        <w:t>*</w:t>
      </w:r>
    </w:p>
    <w:p w14:paraId="4A37C3AF" w14:textId="407C87B6" w:rsidR="00642722" w:rsidRPr="00774E63" w:rsidRDefault="00642722" w:rsidP="00642722">
      <w:pPr>
        <w:pStyle w:val="ArialxVTL"/>
        <w:rPr>
          <w:b/>
        </w:rPr>
      </w:pPr>
      <w:r w:rsidRPr="00774E63">
        <w:rPr>
          <w:b/>
        </w:rPr>
        <w:t xml:space="preserve">end </w:t>
      </w:r>
      <w:r w:rsidR="00E36C85">
        <w:rPr>
          <w:b/>
        </w:rPr>
        <w:t>dataset</w:t>
      </w:r>
    </w:p>
    <w:p w14:paraId="585ADC40" w14:textId="2CFD733F" w:rsidR="00642722" w:rsidRPr="00774E63" w:rsidRDefault="00642722" w:rsidP="00642722">
      <w:pPr>
        <w:pStyle w:val="ArialxVTL"/>
        <w:rPr>
          <w:i/>
        </w:rPr>
      </w:pPr>
    </w:p>
    <w:p w14:paraId="35CD0CB5" w14:textId="197A4E28" w:rsidR="00774E63" w:rsidRPr="00774E63" w:rsidRDefault="00774E63" w:rsidP="00774E63">
      <w:pPr>
        <w:pStyle w:val="ArialxVTL"/>
        <w:ind w:left="284"/>
        <w:rPr>
          <w:i/>
        </w:rPr>
      </w:pPr>
      <w:r w:rsidRPr="000914AC">
        <w:rPr>
          <w:color w:val="auto"/>
        </w:rPr>
        <w:t xml:space="preserve">scalarType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scalarTypeConstraint } { { </w:t>
      </w:r>
      <w:r w:rsidRPr="00774E63">
        <w:rPr>
          <w:b/>
          <w:bCs/>
        </w:rPr>
        <w:t>not</w:t>
      </w:r>
      <w:r w:rsidRPr="00774E63">
        <w:rPr>
          <w:bCs/>
        </w:rPr>
        <w:t xml:space="preserve"> }</w:t>
      </w:r>
      <w:r w:rsidRPr="00774E63">
        <w:rPr>
          <w:b/>
          <w:bCs/>
        </w:rPr>
        <w:t xml:space="preserve"> null</w:t>
      </w:r>
      <w:r w:rsidRPr="00774E63">
        <w:rPr>
          <w:bCs/>
        </w:rPr>
        <w:t xml:space="preserve"> }</w:t>
      </w:r>
    </w:p>
    <w:p w14:paraId="4F0957CB" w14:textId="1FB9E3A8" w:rsidR="00774E63" w:rsidRPr="00774E63" w:rsidRDefault="00774E63" w:rsidP="00774E63">
      <w:pPr>
        <w:tabs>
          <w:tab w:val="left" w:pos="3119"/>
        </w:tabs>
        <w:autoSpaceDE w:val="0"/>
        <w:autoSpaceDN w:val="0"/>
        <w:adjustRightInd w:val="0"/>
        <w:spacing w:before="120" w:after="120"/>
        <w:ind w:left="284" w:right="-294"/>
        <w:rPr>
          <w:rFonts w:ascii="Arial" w:hAnsi="Arial" w:cs="Arial"/>
          <w:bCs/>
        </w:rPr>
      </w:pPr>
      <w:r w:rsidRPr="00774E63">
        <w:rPr>
          <w:rFonts w:ascii="Arial" w:hAnsi="Arial" w:cs="Arial"/>
          <w:noProof/>
        </w:rPr>
        <w:t>basicScalarType</w:t>
      </w:r>
      <w:r w:rsidRPr="00774E63">
        <w:rPr>
          <w:rFonts w:ascii="Arial" w:hAnsi="Arial" w:cs="Arial"/>
        </w:rPr>
        <w:t xml:space="preserve"> ::=</w:t>
      </w:r>
      <w:r w:rsidR="003A0CA5">
        <w:rPr>
          <w:rFonts w:ascii="Arial" w:hAnsi="Arial" w:cs="Arial"/>
        </w:rPr>
        <w:t xml:space="preserve">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r w:rsidRPr="00774E63">
        <w:rPr>
          <w:rFonts w:ascii="Arial" w:hAnsi="Arial" w:cs="Arial"/>
          <w:b/>
          <w:bCs/>
        </w:rPr>
        <w:t>boolean</w:t>
      </w:r>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r w:rsidRPr="00774E63">
        <w:rPr>
          <w:rFonts w:ascii="Arial" w:hAnsi="Arial" w:cs="Arial"/>
          <w:b/>
          <w:bCs/>
        </w:rPr>
        <w:t xml:space="preserve">time_period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6A53EE5" w14:textId="20DB8742" w:rsidR="00774E63" w:rsidRPr="00774E63" w:rsidRDefault="00774E63" w:rsidP="00774E63">
      <w:pPr>
        <w:tabs>
          <w:tab w:val="left" w:pos="1985"/>
          <w:tab w:val="left" w:pos="3119"/>
        </w:tabs>
        <w:autoSpaceDE w:val="0"/>
        <w:autoSpaceDN w:val="0"/>
        <w:adjustRightInd w:val="0"/>
        <w:spacing w:before="120" w:after="120"/>
        <w:ind w:left="284" w:right="-294"/>
        <w:rPr>
          <w:rFonts w:ascii="Arial" w:hAnsi="Arial" w:cs="Arial"/>
          <w:bCs/>
        </w:rPr>
      </w:pPr>
      <w:r w:rsidRPr="00774E63">
        <w:rPr>
          <w:rFonts w:ascii="Arial" w:hAnsi="Arial" w:cs="Arial"/>
          <w:bCs/>
        </w:rPr>
        <w:t xml:space="preserve">scalarTypeConstraint ::= </w:t>
      </w:r>
      <w:r w:rsidRPr="00774E63">
        <w:rPr>
          <w:rFonts w:ascii="Arial" w:hAnsi="Arial" w:cs="Arial"/>
          <w:b/>
          <w:bCs/>
        </w:rPr>
        <w:t>[</w:t>
      </w:r>
      <w:r w:rsidRPr="00774E63">
        <w:rPr>
          <w:rFonts w:ascii="Arial" w:hAnsi="Arial" w:cs="Arial"/>
          <w:bCs/>
        </w:rPr>
        <w:t xml:space="preserve"> valueBoolean</w:t>
      </w:r>
      <w:r w:rsidRPr="00774E63">
        <w:rPr>
          <w:rFonts w:ascii="Arial" w:hAnsi="Arial" w:cs="Arial"/>
          <w:bCs/>
          <w:noProof/>
        </w:rPr>
        <w:t>Condition</w:t>
      </w:r>
      <w:r w:rsidRPr="00774E63">
        <w:rPr>
          <w:rFonts w:ascii="Arial" w:hAnsi="Arial" w:cs="Arial"/>
          <w:bCs/>
        </w:rPr>
        <w:t xml:space="preserve"> </w:t>
      </w:r>
      <w:r w:rsidRPr="00774E63">
        <w:rPr>
          <w:rFonts w:ascii="Arial" w:hAnsi="Arial" w:cs="Arial"/>
          <w:b/>
          <w:bCs/>
        </w:rPr>
        <w:t>]</w:t>
      </w:r>
      <w:r w:rsidRPr="00774E63">
        <w:rPr>
          <w:rFonts w:ascii="Arial" w:hAnsi="Arial" w:cs="Arial"/>
          <w:bCs/>
        </w:rPr>
        <w:t xml:space="preserve"> |</w:t>
      </w:r>
      <w:r w:rsidRPr="00774E63">
        <w:rPr>
          <w:rFonts w:ascii="Arial" w:hAnsi="Arial" w:cs="Arial"/>
          <w:b/>
          <w:bCs/>
        </w:rPr>
        <w:t xml:space="preserve"> { </w:t>
      </w:r>
      <w:r w:rsidRPr="00774E63">
        <w:rPr>
          <w:rFonts w:ascii="Arial" w:hAnsi="Arial" w:cs="Arial"/>
          <w:bCs/>
        </w:rPr>
        <w:t xml:space="preserve">scalarLiteral { </w:t>
      </w:r>
      <w:r w:rsidRPr="00774E63">
        <w:rPr>
          <w:rFonts w:ascii="Arial" w:hAnsi="Arial" w:cs="Arial"/>
          <w:b/>
          <w:bCs/>
        </w:rPr>
        <w:t>,</w:t>
      </w:r>
      <w:r w:rsidRPr="00774E63">
        <w:rPr>
          <w:rFonts w:ascii="Arial" w:hAnsi="Arial" w:cs="Arial"/>
          <w:bCs/>
        </w:rPr>
        <w:t xml:space="preserve"> scalarLiteral }*</w:t>
      </w:r>
      <w:r w:rsidRPr="00774E63">
        <w:rPr>
          <w:rFonts w:ascii="Arial" w:hAnsi="Arial" w:cs="Arial"/>
          <w:b/>
          <w:bCs/>
        </w:rPr>
        <w:t xml:space="preserve"> }</w:t>
      </w:r>
      <w:r w:rsidRPr="00774E63">
        <w:rPr>
          <w:rFonts w:ascii="Arial" w:hAnsi="Arial" w:cs="Arial"/>
          <w:bCs/>
        </w:rPr>
        <w:tab/>
      </w:r>
    </w:p>
    <w:p w14:paraId="38396BD2" w14:textId="1F48039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0DEA2F68"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C2973A2" w14:textId="3958BA30" w:rsidR="00642722" w:rsidRDefault="00455F9A" w:rsidP="00642722">
      <w:pPr>
        <w:tabs>
          <w:tab w:val="left" w:pos="2552"/>
          <w:tab w:val="left" w:pos="4111"/>
        </w:tabs>
        <w:spacing w:before="60" w:after="60"/>
        <w:ind w:left="284" w:hanging="284"/>
        <w:contextualSpacing/>
        <w:rPr>
          <w:rFonts w:asciiTheme="minorHAnsi" w:hAnsiTheme="minorHAnsi" w:cstheme="minorHAnsi"/>
        </w:rPr>
      </w:pPr>
      <w:r w:rsidRPr="000A1E9C">
        <w:rPr>
          <w:rFonts w:ascii="Arial" w:hAnsi="Arial" w:cs="Arial"/>
        </w:rPr>
        <w:t>dsName</w:t>
      </w:r>
      <w:r w:rsidR="00642722" w:rsidRPr="00581C6C">
        <w:rPr>
          <w:rFonts w:asciiTheme="minorHAnsi" w:hAnsiTheme="minorHAnsi" w:cstheme="minorHAnsi"/>
        </w:rPr>
        <w:tab/>
      </w:r>
      <w:r w:rsidR="00E94325">
        <w:rPr>
          <w:rFonts w:asciiTheme="minorHAnsi" w:hAnsiTheme="minorHAnsi" w:cstheme="minorHAnsi"/>
        </w:rPr>
        <w:t xml:space="preserve">the </w:t>
      </w:r>
      <w:r w:rsidR="00642722" w:rsidRPr="00581C6C">
        <w:rPr>
          <w:rFonts w:asciiTheme="minorHAnsi" w:hAnsiTheme="minorHAnsi" w:cstheme="minorHAnsi"/>
        </w:rPr>
        <w:t xml:space="preserve">name of the </w:t>
      </w:r>
      <w:r w:rsidR="008E24A4">
        <w:rPr>
          <w:rFonts w:asciiTheme="minorHAnsi" w:hAnsiTheme="minorHAnsi" w:cstheme="minorHAnsi"/>
        </w:rPr>
        <w:t>dataset</w:t>
      </w:r>
      <w:r w:rsidR="00642722" w:rsidRPr="00581C6C">
        <w:rPr>
          <w:rFonts w:asciiTheme="minorHAnsi" w:hAnsiTheme="minorHAnsi" w:cstheme="minorHAnsi"/>
        </w:rPr>
        <w:t xml:space="preserve"> to be created</w:t>
      </w:r>
    </w:p>
    <w:p w14:paraId="0CAC4854" w14:textId="1C833AC0" w:rsidR="00E94325" w:rsidRDefault="00E94325" w:rsidP="00E94325">
      <w:pPr>
        <w:tabs>
          <w:tab w:val="left" w:pos="2552"/>
          <w:tab w:val="left" w:pos="4111"/>
        </w:tabs>
        <w:spacing w:before="60" w:after="60"/>
        <w:ind w:left="284" w:hanging="284"/>
        <w:contextualSpacing/>
        <w:rPr>
          <w:rFonts w:asciiTheme="minorHAnsi" w:hAnsiTheme="minorHAnsi" w:cstheme="minorHAnsi"/>
        </w:rPr>
      </w:pPr>
      <w:r w:rsidRPr="000A1E9C">
        <w:rPr>
          <w:rFonts w:ascii="Arial" w:hAnsi="Arial" w:cs="Arial"/>
        </w:rPr>
        <w:t>scalarType</w:t>
      </w:r>
      <w:r w:rsidRPr="00581C6C">
        <w:rPr>
          <w:rFonts w:asciiTheme="minorHAnsi" w:hAnsiTheme="minorHAnsi" w:cstheme="minorHAnsi"/>
        </w:rPr>
        <w:tab/>
      </w:r>
      <w:r>
        <w:rPr>
          <w:rFonts w:asciiTheme="minorHAnsi" w:hAnsiTheme="minorHAnsi" w:cstheme="minorHAnsi"/>
        </w:rPr>
        <w:t>a scalar type as defined in the VTL Reference Manual</w:t>
      </w:r>
    </w:p>
    <w:p w14:paraId="0D45F94D" w14:textId="6944F23F"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r w:rsidRPr="000914AC">
        <w:rPr>
          <w:rFonts w:ascii="Arial" w:hAnsi="Arial" w:cs="Arial"/>
          <w:color w:val="auto"/>
        </w:rPr>
        <w:t>dataLength</w:t>
      </w:r>
      <w:r w:rsidRPr="000914AC">
        <w:rPr>
          <w:rFonts w:asciiTheme="minorHAnsi" w:hAnsiTheme="minorHAnsi" w:cstheme="minorHAnsi"/>
          <w:color w:val="auto"/>
        </w:rPr>
        <w:tab/>
        <w:t xml:space="preserve">for a component of type </w:t>
      </w:r>
      <w:r w:rsidRPr="000914AC">
        <w:rPr>
          <w:rFonts w:ascii="Arial" w:hAnsi="Arial" w:cs="Arial"/>
          <w:b/>
          <w:color w:val="auto"/>
        </w:rPr>
        <w:t>string</w:t>
      </w:r>
      <w:r w:rsidRPr="000914AC">
        <w:rPr>
          <w:rFonts w:asciiTheme="minorHAnsi" w:hAnsiTheme="minorHAnsi" w:cstheme="minorHAnsi"/>
          <w:color w:val="auto"/>
        </w:rPr>
        <w:t xml:space="preserve">, the maximum </w:t>
      </w:r>
      <w:r w:rsidR="000A1E9C" w:rsidRPr="000914AC">
        <w:rPr>
          <w:rFonts w:asciiTheme="minorHAnsi" w:hAnsiTheme="minorHAnsi" w:cstheme="minorHAnsi"/>
          <w:color w:val="auto"/>
        </w:rPr>
        <w:t>number of characters</w:t>
      </w:r>
      <w:r w:rsidRPr="000914AC">
        <w:rPr>
          <w:rFonts w:asciiTheme="minorHAnsi" w:hAnsiTheme="minorHAnsi" w:cstheme="minorHAnsi"/>
          <w:color w:val="auto"/>
        </w:rPr>
        <w:t xml:space="preserve"> </w:t>
      </w:r>
    </w:p>
    <w:p w14:paraId="5079C4BB"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7D17E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C0A7D7D" w14:textId="5AC682AB" w:rsidR="00642722" w:rsidRPr="00634799" w:rsidRDefault="00455F9A" w:rsidP="00A675B5">
      <w:pPr>
        <w:pStyle w:val="ListParagraph"/>
        <w:numPr>
          <w:ilvl w:val="0"/>
          <w:numId w:val="2"/>
        </w:numPr>
        <w:ind w:left="426"/>
        <w:rPr>
          <w:rFonts w:asciiTheme="minorHAnsi" w:hAnsiTheme="minorHAnsi" w:cstheme="minorHAnsi"/>
          <w:i w:val="0"/>
          <w:color w:val="auto"/>
          <w:sz w:val="20"/>
        </w:rPr>
      </w:pPr>
      <w:r w:rsidRPr="00AF5955">
        <w:rPr>
          <w:rFonts w:ascii="Arial" w:hAnsi="Arial" w:cs="Arial"/>
          <w:i w:val="0"/>
          <w:color w:val="auto"/>
          <w:sz w:val="20"/>
        </w:rPr>
        <w:lastRenderedPageBreak/>
        <w:t>dsName</w:t>
      </w:r>
      <w:r w:rsidR="00642722" w:rsidRPr="00634799">
        <w:rPr>
          <w:rFonts w:asciiTheme="minorHAnsi" w:hAnsiTheme="minorHAnsi" w:cstheme="minorHAnsi"/>
          <w:i w:val="0"/>
          <w:color w:val="auto"/>
          <w:sz w:val="20"/>
        </w:rPr>
        <w:t xml:space="preserve"> </w:t>
      </w:r>
      <w:r w:rsidR="00642722"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00642722" w:rsidRPr="00634799">
        <w:rPr>
          <w:rFonts w:asciiTheme="majorHAnsi" w:hAnsiTheme="majorHAnsi" w:cstheme="minorHAnsi"/>
          <w:i w:val="0"/>
          <w:color w:val="auto"/>
          <w:sz w:val="20"/>
        </w:rPr>
        <w:t xml:space="preserve"> object</w:t>
      </w:r>
    </w:p>
    <w:p w14:paraId="197D0153"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BA8899E" w14:textId="77777777"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type of a component is identical to the type of an existing component (of an existing dataset) with that name (if any). The role can be different.</w:t>
      </w:r>
    </w:p>
    <w:p w14:paraId="3BB462A4" w14:textId="1F29640A"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0A1E9C" w:rsidRPr="000914AC">
        <w:rPr>
          <w:rFonts w:ascii="Arial" w:hAnsi="Arial" w:cs="Arial"/>
          <w:i w:val="0"/>
          <w:color w:val="auto"/>
          <w:sz w:val="20"/>
        </w:rPr>
        <w:t>dataLength</w:t>
      </w:r>
      <w:r w:rsidR="000A1E9C" w:rsidRPr="000A1E9C">
        <w:rPr>
          <w:rFonts w:asciiTheme="minorHAnsi" w:hAnsiTheme="minorHAnsi" w:cstheme="minorHAnsi"/>
          <w:i w:val="0"/>
          <w:color w:val="auto"/>
          <w:sz w:val="18"/>
        </w:rPr>
        <w:t xml:space="preserve"> </w:t>
      </w:r>
      <w:r w:rsidRPr="00634799">
        <w:rPr>
          <w:rFonts w:asciiTheme="minorHAnsi" w:hAnsiTheme="minorHAnsi" w:cstheme="minorHAnsi"/>
          <w:i w:val="0"/>
          <w:color w:val="auto"/>
          <w:sz w:val="20"/>
        </w:rPr>
        <w:t>specified for a string component must be &lt;= 4000.</w:t>
      </w:r>
    </w:p>
    <w:p w14:paraId="12390B51" w14:textId="77777777" w:rsidR="00642722" w:rsidRPr="007502BF" w:rsidRDefault="00642722" w:rsidP="00642722">
      <w:pPr>
        <w:rPr>
          <w:rFonts w:asciiTheme="majorHAnsi" w:hAnsiTheme="majorHAnsi" w:cs="Arial"/>
          <w:color w:val="auto"/>
        </w:rPr>
      </w:pPr>
    </w:p>
    <w:p w14:paraId="3173DED2"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537E133" w14:textId="261A45E9"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specified components.</w:t>
      </w:r>
      <w:r w:rsidR="00634799">
        <w:rPr>
          <w:rFonts w:ascii="Cambria" w:hAnsi="Cambria" w:cs="Arial"/>
        </w:rPr>
        <w:t xml:space="preserve"> </w:t>
      </w:r>
    </w:p>
    <w:p w14:paraId="7CF293A4" w14:textId="77777777" w:rsidR="00455F9A" w:rsidRDefault="00455F9A" w:rsidP="00455F9A">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0BC7433D" w14:textId="77777777" w:rsidR="00642722" w:rsidRPr="00386FBF" w:rsidRDefault="00642722" w:rsidP="00642722">
      <w:pPr>
        <w:jc w:val="both"/>
        <w:rPr>
          <w:rFonts w:asciiTheme="majorHAnsi" w:eastAsia="Calibri" w:hAnsiTheme="majorHAnsi" w:cs="Arial"/>
          <w:i/>
          <w:color w:val="5B9BD5"/>
        </w:rPr>
      </w:pPr>
    </w:p>
    <w:p w14:paraId="766B293D" w14:textId="77777777" w:rsidR="00642722" w:rsidRPr="00386FBF" w:rsidRDefault="00642722"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1611B81" w14:textId="77777777" w:rsidR="006B27BB" w:rsidRDefault="006B27BB" w:rsidP="006B27BB">
      <w:pPr>
        <w:spacing w:before="60" w:after="60"/>
        <w:rPr>
          <w:rStyle w:val="ArialxVTLCarattere"/>
        </w:rPr>
      </w:pPr>
      <w:r>
        <w:rPr>
          <w:rStyle w:val="ArialxVTLCarattere"/>
        </w:rPr>
        <w:t>define dataset ds1</w:t>
      </w:r>
      <w:r w:rsidRPr="00CB4BCE">
        <w:rPr>
          <w:rStyle w:val="ArialxVTLCarattere"/>
        </w:rPr>
        <w:t xml:space="preserve"> </w:t>
      </w:r>
      <w:r>
        <w:rPr>
          <w:rStyle w:val="ArialxVTLCarattere"/>
        </w:rPr>
        <w:t xml:space="preserve">is </w:t>
      </w:r>
    </w:p>
    <w:p w14:paraId="356912D5" w14:textId="77777777" w:rsidR="006B27BB" w:rsidRDefault="006B27BB" w:rsidP="006B27BB">
      <w:pPr>
        <w:spacing w:before="60" w:after="60"/>
        <w:ind w:left="284"/>
        <w:rPr>
          <w:rStyle w:val="ArialxVTLCarattere"/>
        </w:rPr>
      </w:pPr>
      <w:r>
        <w:rPr>
          <w:rStyle w:val="ArialxVTLCarattere"/>
        </w:rPr>
        <w:t xml:space="preserve">identifier id1 vd1, </w:t>
      </w:r>
    </w:p>
    <w:p w14:paraId="1B044FAC" w14:textId="77777777" w:rsidR="006B27BB" w:rsidRDefault="006B27BB" w:rsidP="006B27BB">
      <w:pPr>
        <w:spacing w:before="60" w:after="60"/>
        <w:ind w:left="284"/>
        <w:rPr>
          <w:rStyle w:val="ArialxVTLCarattere"/>
        </w:rPr>
      </w:pPr>
      <w:r>
        <w:rPr>
          <w:rStyle w:val="ArialxVTLCarattere"/>
        </w:rPr>
        <w:t xml:space="preserve">measure me1 number, </w:t>
      </w:r>
    </w:p>
    <w:p w14:paraId="0F71283E" w14:textId="77777777" w:rsidR="006B27BB" w:rsidRDefault="006B27BB" w:rsidP="006B27BB">
      <w:pPr>
        <w:spacing w:before="60" w:after="60"/>
        <w:ind w:left="284"/>
        <w:rPr>
          <w:rStyle w:val="ArialxVTLCarattere"/>
        </w:rPr>
      </w:pPr>
      <w:r>
        <w:rPr>
          <w:rStyle w:val="ArialxVTLCarattere"/>
        </w:rPr>
        <w:t xml:space="preserve">attribute at1 (100) </w:t>
      </w:r>
    </w:p>
    <w:p w14:paraId="08E7A96E" w14:textId="18CFC995" w:rsidR="006B27BB" w:rsidRDefault="006B27BB" w:rsidP="006B27BB">
      <w:pPr>
        <w:spacing w:before="60" w:after="60"/>
        <w:rPr>
          <w:rStyle w:val="ArialxVTLCarattere"/>
        </w:rPr>
      </w:pPr>
      <w:r>
        <w:rPr>
          <w:rStyle w:val="ArialxVTLCarattere"/>
        </w:rPr>
        <w:t>end dataset</w:t>
      </w:r>
      <w:r w:rsidRPr="006B27BB">
        <w:rPr>
          <w:rStyle w:val="ArialxVTLCarattere"/>
        </w:rPr>
        <w:t xml:space="preserve"> </w:t>
      </w:r>
    </w:p>
    <w:p w14:paraId="767509D4" w14:textId="79335D7B" w:rsidR="006B27BB" w:rsidRDefault="006B27BB" w:rsidP="006B27BB">
      <w:pPr>
        <w:spacing w:before="60" w:after="60"/>
        <w:rPr>
          <w:rStyle w:val="ArialxVTLCarattere"/>
        </w:rPr>
      </w:pPr>
      <w:r>
        <w:rPr>
          <w:rStyle w:val="ArialxVTLCarattere"/>
        </w:rPr>
        <w:t>// A, B and C are valid values for valuedomain vd1</w:t>
      </w:r>
    </w:p>
    <w:p w14:paraId="7C87412D" w14:textId="0199EB61" w:rsidR="006B27BB" w:rsidRDefault="006B27BB" w:rsidP="006B27BB">
      <w:pPr>
        <w:spacing w:before="60" w:after="60"/>
        <w:rPr>
          <w:rStyle w:val="ArialxVTLCarattere"/>
        </w:rPr>
      </w:pPr>
      <w:r>
        <w:rPr>
          <w:rStyle w:val="ArialxVTLCarattere"/>
        </w:rPr>
        <w:t>define dataset ds1</w:t>
      </w:r>
      <w:r w:rsidRPr="00CB4BCE">
        <w:rPr>
          <w:rStyle w:val="ArialxVTLCarattere"/>
        </w:rPr>
        <w:t xml:space="preserve"> </w:t>
      </w:r>
      <w:r>
        <w:rPr>
          <w:rStyle w:val="ArialxVTLCarattere"/>
        </w:rPr>
        <w:t xml:space="preserve">is </w:t>
      </w:r>
    </w:p>
    <w:p w14:paraId="6BDC4EF6" w14:textId="6D8AFA65" w:rsidR="006B27BB" w:rsidRDefault="006B27BB" w:rsidP="006B27BB">
      <w:pPr>
        <w:spacing w:before="60" w:after="60"/>
        <w:ind w:left="284"/>
        <w:rPr>
          <w:rStyle w:val="ArialxVTLCarattere"/>
        </w:rPr>
      </w:pPr>
      <w:r>
        <w:rPr>
          <w:rStyle w:val="ArialxVTLCarattere"/>
        </w:rPr>
        <w:t xml:space="preserve">identifier id1 vd1 { “A”, “B”, “C” }, </w:t>
      </w:r>
    </w:p>
    <w:p w14:paraId="7DCE17B1" w14:textId="77777777" w:rsidR="006B27BB" w:rsidRDefault="006B27BB" w:rsidP="006B27BB">
      <w:pPr>
        <w:spacing w:before="60" w:after="60"/>
        <w:ind w:left="284"/>
        <w:rPr>
          <w:rStyle w:val="ArialxVTLCarattere"/>
        </w:rPr>
      </w:pPr>
      <w:r>
        <w:rPr>
          <w:rStyle w:val="ArialxVTLCarattere"/>
        </w:rPr>
        <w:t xml:space="preserve">measure me1 number, </w:t>
      </w:r>
    </w:p>
    <w:p w14:paraId="666FE9E5" w14:textId="77777777" w:rsidR="006B27BB" w:rsidRDefault="006B27BB" w:rsidP="006B27BB">
      <w:pPr>
        <w:spacing w:before="60" w:after="60"/>
        <w:ind w:left="284"/>
        <w:rPr>
          <w:rStyle w:val="ArialxVTLCarattere"/>
        </w:rPr>
      </w:pPr>
      <w:r>
        <w:rPr>
          <w:rStyle w:val="ArialxVTLCarattere"/>
        </w:rPr>
        <w:t xml:space="preserve">attribute at1 (100) </w:t>
      </w:r>
    </w:p>
    <w:p w14:paraId="7D6AFBBE" w14:textId="47A7B19E" w:rsidR="006B27BB" w:rsidRDefault="006B27BB" w:rsidP="006B27BB">
      <w:pPr>
        <w:spacing w:before="60" w:after="60"/>
        <w:rPr>
          <w:rStyle w:val="ArialxVTLCarattere"/>
        </w:rPr>
      </w:pPr>
      <w:r>
        <w:rPr>
          <w:rStyle w:val="ArialxVTLCarattere"/>
        </w:rPr>
        <w:t>end dataset</w:t>
      </w:r>
    </w:p>
    <w:p w14:paraId="6BBD0EF8" w14:textId="72A5709E" w:rsidR="00A6110C" w:rsidRPr="006D12AD" w:rsidRDefault="00A6110C" w:rsidP="00A6110C">
      <w:pPr>
        <w:pStyle w:val="Stile3"/>
        <w:keepNext/>
        <w:ind w:right="-1338"/>
        <w:rPr>
          <w:lang w:val="en-GB"/>
        </w:rPr>
      </w:pPr>
      <w:bookmarkStart w:id="69" w:name="_Toc528148582"/>
      <w:r>
        <w:rPr>
          <w:lang w:val="en-GB"/>
        </w:rPr>
        <w:t>d</w:t>
      </w:r>
      <w:r w:rsidRPr="005B1E05">
        <w:rPr>
          <w:lang w:val="en-GB"/>
        </w:rPr>
        <w:t xml:space="preserve">efine </w:t>
      </w:r>
      <w:r>
        <w:rPr>
          <w:lang w:val="en-GB"/>
        </w:rPr>
        <w:t>dataset like</w:t>
      </w:r>
      <w:bookmarkEnd w:id="69"/>
    </w:p>
    <w:p w14:paraId="4EF43668" w14:textId="77777777" w:rsidR="00A6110C" w:rsidRPr="005B1E05" w:rsidRDefault="00A6110C" w:rsidP="00A6110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D8066E" w14:textId="38561C78" w:rsidR="00A6110C" w:rsidRPr="00774E63" w:rsidRDefault="00A6110C" w:rsidP="00A6110C">
      <w:pPr>
        <w:pStyle w:val="ArialxVTL"/>
        <w:spacing w:before="120"/>
      </w:pPr>
      <w:r w:rsidRPr="00266B64">
        <w:t>{</w:t>
      </w:r>
      <w:r>
        <w:rPr>
          <w:b/>
        </w:rPr>
        <w:t xml:space="preserve"> </w:t>
      </w:r>
      <w:r w:rsidRPr="00684B5D">
        <w:rPr>
          <w:b/>
        </w:rPr>
        <w:t xml:space="preserve">define </w:t>
      </w:r>
      <w:r w:rsidRPr="00266B64">
        <w:t>|</w:t>
      </w:r>
      <w:r>
        <w:rPr>
          <w:b/>
        </w:rPr>
        <w:t xml:space="preserve"> create </w:t>
      </w:r>
      <w:r w:rsidRPr="00266B64">
        <w:t xml:space="preserve">} </w:t>
      </w:r>
      <w:r w:rsidRPr="00774E63">
        <w:rPr>
          <w:b/>
        </w:rPr>
        <w:t xml:space="preserve">dataset </w:t>
      </w:r>
      <w:r>
        <w:t>ds</w:t>
      </w:r>
      <w:r w:rsidRPr="00774E63">
        <w:t>Name</w:t>
      </w:r>
      <w:r w:rsidRPr="00774E63">
        <w:rPr>
          <w:b/>
        </w:rPr>
        <w:t xml:space="preserve"> </w:t>
      </w:r>
      <w:r>
        <w:rPr>
          <w:b/>
        </w:rPr>
        <w:t xml:space="preserve">like </w:t>
      </w:r>
      <w:r w:rsidR="000A1E9C">
        <w:t>existingDataset</w:t>
      </w:r>
      <w:r w:rsidRPr="00774E63">
        <w:t xml:space="preserve"> </w:t>
      </w:r>
    </w:p>
    <w:p w14:paraId="4CD07DF2" w14:textId="2903CBBA" w:rsidR="00A6110C" w:rsidRPr="00A6110C" w:rsidRDefault="00A6110C" w:rsidP="00A6110C">
      <w:pPr>
        <w:pStyle w:val="ArialxVTL"/>
        <w:rPr>
          <w:b/>
        </w:rPr>
      </w:pPr>
      <w:r w:rsidRPr="00774E63">
        <w:rPr>
          <w:b/>
        </w:rPr>
        <w:t xml:space="preserve">end </w:t>
      </w:r>
      <w:r>
        <w:rPr>
          <w:b/>
        </w:rPr>
        <w:t>dataset</w:t>
      </w:r>
      <w:r w:rsidRPr="00774E63">
        <w:rPr>
          <w:bCs/>
        </w:rPr>
        <w:tab/>
      </w:r>
    </w:p>
    <w:p w14:paraId="757C83D4" w14:textId="77777777" w:rsidR="00A6110C" w:rsidRPr="00386FBF" w:rsidRDefault="00A6110C" w:rsidP="00A6110C">
      <w:pPr>
        <w:tabs>
          <w:tab w:val="left" w:pos="2552"/>
          <w:tab w:val="left" w:pos="4111"/>
        </w:tabs>
        <w:rPr>
          <w:rFonts w:asciiTheme="majorHAnsi" w:hAnsiTheme="majorHAnsi"/>
        </w:rPr>
      </w:pPr>
      <w:r>
        <w:rPr>
          <w:rFonts w:asciiTheme="majorHAnsi" w:hAnsiTheme="majorHAnsi"/>
        </w:rPr>
        <w:tab/>
      </w:r>
    </w:p>
    <w:p w14:paraId="44DA50D4" w14:textId="77777777" w:rsidR="00A6110C" w:rsidRPr="00386FBF" w:rsidRDefault="00A6110C" w:rsidP="00A6110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65BB5C0" w14:textId="5C9689B0" w:rsidR="00A6110C" w:rsidRDefault="00A6110C" w:rsidP="00A6110C">
      <w:pPr>
        <w:tabs>
          <w:tab w:val="left" w:pos="2552"/>
          <w:tab w:val="left" w:pos="4111"/>
        </w:tabs>
        <w:spacing w:before="60" w:after="60"/>
        <w:ind w:left="284" w:hanging="284"/>
        <w:contextualSpacing/>
        <w:rPr>
          <w:rFonts w:asciiTheme="minorHAnsi" w:hAnsiTheme="minorHAnsi" w:cstheme="minorHAnsi"/>
        </w:rPr>
      </w:pPr>
      <w:r w:rsidRPr="000A1E9C">
        <w:rPr>
          <w:rFonts w:ascii="Arial" w:hAnsi="Arial" w:cs="Arial"/>
        </w:rPr>
        <w:t>dsName</w:t>
      </w:r>
      <w:r w:rsidRPr="00581C6C">
        <w:rPr>
          <w:rFonts w:asciiTheme="minorHAnsi" w:hAnsiTheme="minorHAnsi" w:cstheme="minorHAnsi"/>
        </w:rPr>
        <w:tab/>
      </w:r>
      <w:r>
        <w:rPr>
          <w:rFonts w:asciiTheme="minorHAnsi" w:hAnsiTheme="minorHAnsi" w:cstheme="minorHAnsi"/>
        </w:rPr>
        <w:t xml:space="preserve">the </w:t>
      </w:r>
      <w:r w:rsidRPr="00581C6C">
        <w:rPr>
          <w:rFonts w:asciiTheme="minorHAnsi" w:hAnsiTheme="minorHAnsi" w:cstheme="minorHAnsi"/>
        </w:rPr>
        <w:t xml:space="preserve">name of the </w:t>
      </w:r>
      <w:r w:rsidR="008E24A4">
        <w:rPr>
          <w:rFonts w:asciiTheme="minorHAnsi" w:hAnsiTheme="minorHAnsi" w:cstheme="minorHAnsi"/>
        </w:rPr>
        <w:t>dataset</w:t>
      </w:r>
      <w:r w:rsidRPr="00581C6C">
        <w:rPr>
          <w:rFonts w:asciiTheme="minorHAnsi" w:hAnsiTheme="minorHAnsi" w:cstheme="minorHAnsi"/>
        </w:rPr>
        <w:t xml:space="preserve"> to be created</w:t>
      </w:r>
    </w:p>
    <w:p w14:paraId="07584D56" w14:textId="66047740" w:rsidR="00A6110C" w:rsidRDefault="000A1E9C" w:rsidP="00A6110C">
      <w:pPr>
        <w:tabs>
          <w:tab w:val="left" w:pos="2552"/>
          <w:tab w:val="left" w:pos="4111"/>
        </w:tabs>
        <w:spacing w:before="60" w:after="60"/>
        <w:ind w:left="284" w:hanging="284"/>
        <w:contextualSpacing/>
        <w:rPr>
          <w:rFonts w:asciiTheme="minorHAnsi" w:hAnsiTheme="minorHAnsi" w:cstheme="minorHAnsi"/>
        </w:rPr>
      </w:pPr>
      <w:r w:rsidRPr="000A1E9C">
        <w:rPr>
          <w:rFonts w:ascii="Arial" w:hAnsi="Arial" w:cs="Arial"/>
        </w:rPr>
        <w:t>existingDataset</w:t>
      </w:r>
      <w:r w:rsidR="00A6110C" w:rsidRPr="00581C6C">
        <w:rPr>
          <w:rFonts w:asciiTheme="minorHAnsi" w:hAnsiTheme="minorHAnsi" w:cstheme="minorHAnsi"/>
        </w:rPr>
        <w:tab/>
      </w:r>
      <w:r w:rsidR="00356B4A">
        <w:rPr>
          <w:rFonts w:asciiTheme="minorHAnsi" w:hAnsiTheme="minorHAnsi" w:cstheme="minorHAnsi"/>
        </w:rPr>
        <w:t>the name of a persistent dataset</w:t>
      </w:r>
    </w:p>
    <w:p w14:paraId="28809089" w14:textId="77777777" w:rsidR="00A6110C" w:rsidRPr="00386FBF" w:rsidRDefault="00A6110C" w:rsidP="00A6110C">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7359270"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7E2DC58A" w14:textId="25E1DB95" w:rsidR="00356B4A" w:rsidRPr="00634799" w:rsidRDefault="00356B4A" w:rsidP="00356B4A">
      <w:pPr>
        <w:pStyle w:val="ListParagraph"/>
        <w:numPr>
          <w:ilvl w:val="0"/>
          <w:numId w:val="2"/>
        </w:numPr>
        <w:ind w:left="426"/>
        <w:rPr>
          <w:rFonts w:asciiTheme="minorHAnsi" w:hAnsiTheme="minorHAnsi" w:cstheme="minorHAnsi"/>
          <w:i w:val="0"/>
          <w:color w:val="auto"/>
          <w:sz w:val="20"/>
        </w:rPr>
      </w:pPr>
      <w:r w:rsidRPr="00AF5955">
        <w:rPr>
          <w:rFonts w:ascii="Arial" w:hAnsi="Arial" w:cs="Arial"/>
          <w:i w:val="0"/>
          <w:color w:val="auto"/>
          <w:sz w:val="20"/>
        </w:rPr>
        <w:t>dsName</w:t>
      </w:r>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used by any </w:t>
      </w:r>
      <w:r>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28BC2DBB" w14:textId="6DB1F5A3" w:rsidR="00356B4A" w:rsidRPr="00634799" w:rsidRDefault="000A1E9C" w:rsidP="00356B4A">
      <w:pPr>
        <w:pStyle w:val="ListParagraph"/>
        <w:numPr>
          <w:ilvl w:val="0"/>
          <w:numId w:val="2"/>
        </w:numPr>
        <w:ind w:left="426"/>
        <w:rPr>
          <w:rFonts w:asciiTheme="minorHAnsi" w:hAnsiTheme="minorHAnsi" w:cstheme="minorHAnsi"/>
          <w:i w:val="0"/>
          <w:color w:val="auto"/>
          <w:sz w:val="20"/>
        </w:rPr>
      </w:pPr>
      <w:r w:rsidRPr="000A1E9C">
        <w:rPr>
          <w:rFonts w:ascii="Arial" w:hAnsi="Arial" w:cs="Arial"/>
          <w:i w:val="0"/>
          <w:color w:val="auto"/>
          <w:sz w:val="20"/>
        </w:rPr>
        <w:t>existingDataset</w:t>
      </w:r>
      <w:r w:rsidRPr="000A1E9C">
        <w:rPr>
          <w:rFonts w:asciiTheme="majorHAnsi" w:hAnsiTheme="majorHAnsi" w:cstheme="minorHAnsi"/>
          <w:i w:val="0"/>
          <w:color w:val="auto"/>
          <w:sz w:val="18"/>
        </w:rPr>
        <w:t xml:space="preserve"> </w:t>
      </w:r>
      <w:r w:rsidR="00356B4A" w:rsidRPr="00634799">
        <w:rPr>
          <w:rFonts w:asciiTheme="majorHAnsi" w:hAnsiTheme="majorHAnsi" w:cstheme="minorHAnsi"/>
          <w:i w:val="0"/>
          <w:color w:val="auto"/>
          <w:sz w:val="20"/>
        </w:rPr>
        <w:t xml:space="preserve">is </w:t>
      </w:r>
      <w:r w:rsidR="00356B4A">
        <w:rPr>
          <w:rFonts w:asciiTheme="majorHAnsi" w:hAnsiTheme="majorHAnsi" w:cstheme="minorHAnsi"/>
          <w:i w:val="0"/>
          <w:color w:val="auto"/>
          <w:sz w:val="20"/>
        </w:rPr>
        <w:t>the name a</w:t>
      </w:r>
      <w:r w:rsidR="00356B4A" w:rsidRPr="00634799">
        <w:rPr>
          <w:rFonts w:asciiTheme="majorHAnsi" w:hAnsiTheme="majorHAnsi" w:cstheme="minorHAnsi"/>
          <w:i w:val="0"/>
          <w:color w:val="auto"/>
          <w:sz w:val="20"/>
        </w:rPr>
        <w:t xml:space="preserve"> </w:t>
      </w:r>
      <w:r w:rsidR="00356B4A">
        <w:rPr>
          <w:rFonts w:asciiTheme="majorHAnsi" w:hAnsiTheme="majorHAnsi" w:cstheme="minorHAnsi"/>
          <w:i w:val="0"/>
          <w:color w:val="auto"/>
          <w:sz w:val="20"/>
        </w:rPr>
        <w:t>persistent</w:t>
      </w:r>
      <w:r w:rsidR="00356B4A" w:rsidRPr="00634799">
        <w:rPr>
          <w:rFonts w:asciiTheme="majorHAnsi" w:hAnsiTheme="majorHAnsi" w:cstheme="minorHAnsi"/>
          <w:i w:val="0"/>
          <w:color w:val="auto"/>
          <w:sz w:val="20"/>
        </w:rPr>
        <w:t xml:space="preserve"> </w:t>
      </w:r>
      <w:r>
        <w:rPr>
          <w:rFonts w:asciiTheme="majorHAnsi" w:hAnsiTheme="majorHAnsi" w:cstheme="minorHAnsi"/>
          <w:i w:val="0"/>
          <w:color w:val="auto"/>
          <w:sz w:val="20"/>
        </w:rPr>
        <w:t>dataset</w:t>
      </w:r>
    </w:p>
    <w:p w14:paraId="065B395A" w14:textId="77777777" w:rsidR="00A6110C" w:rsidRPr="007502BF" w:rsidRDefault="00A6110C" w:rsidP="00A6110C">
      <w:pPr>
        <w:rPr>
          <w:rFonts w:asciiTheme="majorHAnsi" w:hAnsiTheme="majorHAnsi" w:cs="Arial"/>
          <w:color w:val="auto"/>
        </w:rPr>
      </w:pPr>
    </w:p>
    <w:p w14:paraId="74B3E039" w14:textId="77777777" w:rsidR="00A6110C" w:rsidRPr="00386FBF" w:rsidRDefault="00A6110C" w:rsidP="00A6110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3ADE331" w14:textId="7AB165E6" w:rsidR="00A6110C" w:rsidRDefault="00A6110C" w:rsidP="00A6110C">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creates a dataset having the components</w:t>
      </w:r>
      <w:r w:rsidR="00356B4A">
        <w:rPr>
          <w:rFonts w:ascii="Cambria" w:hAnsi="Cambria" w:cs="Arial"/>
        </w:rPr>
        <w:t xml:space="preserve"> </w:t>
      </w:r>
      <w:r w:rsidR="000A1E9C">
        <w:rPr>
          <w:rFonts w:ascii="Cambria" w:hAnsi="Cambria" w:cs="Arial"/>
        </w:rPr>
        <w:t xml:space="preserve">of </w:t>
      </w:r>
      <w:r w:rsidR="000A1E9C" w:rsidRPr="000A1E9C">
        <w:rPr>
          <w:rFonts w:ascii="Arial" w:hAnsi="Arial" w:cs="Arial"/>
          <w:color w:val="auto"/>
        </w:rPr>
        <w:t>existingDataset</w:t>
      </w:r>
      <w:r w:rsidR="00356B4A">
        <w:rPr>
          <w:rFonts w:ascii="Cambria" w:hAnsi="Cambria" w:cs="Arial"/>
        </w:rPr>
        <w:t>.</w:t>
      </w:r>
      <w:r>
        <w:rPr>
          <w:rFonts w:ascii="Cambria" w:hAnsi="Cambria" w:cs="Arial"/>
        </w:rPr>
        <w:t xml:space="preserve"> </w:t>
      </w:r>
    </w:p>
    <w:p w14:paraId="42526814" w14:textId="1B687F8E" w:rsidR="00A6110C" w:rsidRPr="000A1E9C" w:rsidRDefault="00A6110C" w:rsidP="000A1E9C">
      <w:pPr>
        <w:spacing w:before="60" w:after="60"/>
        <w:contextualSpacing/>
        <w:jc w:val="both"/>
        <w:rPr>
          <w:rFonts w:ascii="Cambria" w:hAnsi="Cambria" w:cs="Arial"/>
        </w:rPr>
      </w:pPr>
      <w:r>
        <w:rPr>
          <w:rFonts w:ascii="Cambria" w:hAnsi="Cambria" w:cs="Arial"/>
        </w:rPr>
        <w:t xml:space="preserve">The keywords </w:t>
      </w:r>
      <w:r w:rsidRPr="001A2113">
        <w:rPr>
          <w:rFonts w:ascii="Arial" w:hAnsi="Arial" w:cs="Arial"/>
          <w:b/>
        </w:rPr>
        <w:t>create</w:t>
      </w:r>
      <w:r>
        <w:rPr>
          <w:rFonts w:ascii="Cambria" w:hAnsi="Cambria" w:cs="Arial"/>
        </w:rPr>
        <w:t xml:space="preserve"> and </w:t>
      </w:r>
      <w:r w:rsidRPr="001A2113">
        <w:rPr>
          <w:rFonts w:ascii="Arial" w:hAnsi="Arial" w:cs="Arial"/>
          <w:b/>
        </w:rPr>
        <w:t>define</w:t>
      </w:r>
      <w:r>
        <w:rPr>
          <w:rFonts w:ascii="Cambria" w:hAnsi="Cambria" w:cs="Arial"/>
        </w:rPr>
        <w:t xml:space="preserve"> have the same semantics.</w:t>
      </w:r>
    </w:p>
    <w:p w14:paraId="6E6F9543" w14:textId="77777777" w:rsidR="00A6110C" w:rsidRPr="00386FBF" w:rsidRDefault="00A6110C" w:rsidP="000A1E9C">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EF07EB7" w14:textId="77777777" w:rsidR="000A1E9C" w:rsidRDefault="00A6110C" w:rsidP="000A1E9C">
      <w:pPr>
        <w:spacing w:before="60" w:after="60"/>
        <w:contextualSpacing/>
        <w:rPr>
          <w:rStyle w:val="ArialxVTLCarattere"/>
        </w:rPr>
      </w:pPr>
      <w:r>
        <w:rPr>
          <w:rStyle w:val="ArialxVTLCarattere"/>
        </w:rPr>
        <w:t>define dataset ds1</w:t>
      </w:r>
      <w:r w:rsidRPr="00CB4BCE">
        <w:rPr>
          <w:rStyle w:val="ArialxVTLCarattere"/>
        </w:rPr>
        <w:t xml:space="preserve"> </w:t>
      </w:r>
      <w:r w:rsidR="000A1E9C">
        <w:rPr>
          <w:rStyle w:val="ArialxVTLCarattere"/>
        </w:rPr>
        <w:t>like ds2</w:t>
      </w:r>
    </w:p>
    <w:p w14:paraId="49BE2EEA" w14:textId="120A9ED1" w:rsidR="00A6110C" w:rsidRDefault="00A6110C" w:rsidP="000A1E9C">
      <w:pPr>
        <w:spacing w:before="60" w:after="60"/>
        <w:contextualSpacing/>
        <w:rPr>
          <w:rStyle w:val="ArialxVTLCarattere"/>
        </w:rPr>
      </w:pPr>
      <w:r>
        <w:rPr>
          <w:rStyle w:val="ArialxVTLCarattere"/>
        </w:rPr>
        <w:t>end dataset</w:t>
      </w:r>
    </w:p>
    <w:p w14:paraId="756FBA62" w14:textId="77777777" w:rsidR="0063477C" w:rsidRPr="005B1E05" w:rsidRDefault="0063477C" w:rsidP="0063477C">
      <w:pPr>
        <w:pStyle w:val="Stile3"/>
        <w:keepNext/>
        <w:ind w:right="-1338"/>
        <w:rPr>
          <w:lang w:val="en-GB"/>
        </w:rPr>
      </w:pPr>
      <w:bookmarkStart w:id="70" w:name="_Toc528148583"/>
      <w:r>
        <w:rPr>
          <w:lang w:val="en-GB"/>
        </w:rPr>
        <w:t>d</w:t>
      </w:r>
      <w:r w:rsidRPr="005B1E05">
        <w:rPr>
          <w:lang w:val="en-GB"/>
        </w:rPr>
        <w:t xml:space="preserve">efine </w:t>
      </w:r>
      <w:r>
        <w:rPr>
          <w:lang w:val="en-GB"/>
        </w:rPr>
        <w:t>hierarchical ruleset</w:t>
      </w:r>
      <w:bookmarkEnd w:id="70"/>
    </w:p>
    <w:p w14:paraId="5A4E3969" w14:textId="79F7C8CC" w:rsidR="0063477C" w:rsidRDefault="0063477C" w:rsidP="0063477C">
      <w:pPr>
        <w:rPr>
          <w:rFonts w:ascii="Cambria" w:hAnsi="Cambria"/>
        </w:rPr>
      </w:pPr>
      <w:r>
        <w:rPr>
          <w:rFonts w:ascii="Cambria" w:hAnsi="Cambria"/>
        </w:rPr>
        <w:t>Please see the VTL 2.0 Reference Manual.</w:t>
      </w:r>
    </w:p>
    <w:p w14:paraId="39D6D57E" w14:textId="21908328" w:rsidR="00932782" w:rsidRPr="001A2113" w:rsidRDefault="00932782" w:rsidP="00932782">
      <w:pPr>
        <w:spacing w:before="60" w:after="60"/>
        <w:contextualSpacing/>
        <w:jc w:val="both"/>
        <w:rPr>
          <w:rFonts w:ascii="Cambria" w:hAnsi="Cambria" w:cs="Arial"/>
        </w:rPr>
      </w:pPr>
      <w:r>
        <w:rPr>
          <w:rFonts w:ascii="Cambria" w:hAnsi="Cambria" w:cs="Arial"/>
        </w:rPr>
        <w:t xml:space="preserve">This statement creates a hierarchical ruleset with the specified name or replaces an existing hierarchical ruleset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r w:rsidRPr="00695A9C">
        <w:rPr>
          <w:rFonts w:ascii="Arial" w:hAnsi="Arial" w:cs="Arial"/>
        </w:rPr>
        <w:t>newObjectName</w:t>
      </w:r>
      <w:r>
        <w:rPr>
          <w:rFonts w:ascii="Cambria" w:hAnsi="Cambria" w:cs="Arial"/>
        </w:rPr>
        <w:t xml:space="preserve"> already exists. </w:t>
      </w:r>
      <w:r w:rsidRPr="00932782">
        <w:rPr>
          <w:rFonts w:ascii="Arial" w:hAnsi="Arial" w:cs="Arial"/>
          <w:b/>
        </w:rPr>
        <w:t>define</w:t>
      </w:r>
      <w:r>
        <w:rPr>
          <w:rFonts w:ascii="Cambria" w:hAnsi="Cambria" w:cs="Arial"/>
        </w:rPr>
        <w:t xml:space="preserve"> raises an exception if an object named </w:t>
      </w:r>
      <w:r w:rsidRPr="00695A9C">
        <w:rPr>
          <w:rFonts w:ascii="Arial" w:hAnsi="Arial" w:cs="Arial"/>
        </w:rPr>
        <w:t>newObjectName</w:t>
      </w:r>
      <w:r>
        <w:rPr>
          <w:rFonts w:ascii="Cambria" w:hAnsi="Cambria" w:cs="Arial"/>
        </w:rPr>
        <w:t xml:space="preserve"> already exists and is not a hierarchical ruleset.</w:t>
      </w:r>
    </w:p>
    <w:p w14:paraId="0DCC9903" w14:textId="77777777" w:rsidR="0063477C" w:rsidRPr="005B1E05" w:rsidRDefault="0063477C" w:rsidP="0063477C">
      <w:pPr>
        <w:pStyle w:val="Stile3"/>
        <w:keepNext/>
        <w:ind w:right="-1338"/>
        <w:rPr>
          <w:lang w:val="en-GB"/>
        </w:rPr>
      </w:pPr>
      <w:bookmarkStart w:id="71" w:name="_Toc511617355"/>
      <w:bookmarkStart w:id="72" w:name="_Toc528148584"/>
      <w:r>
        <w:rPr>
          <w:lang w:val="en-GB"/>
        </w:rPr>
        <w:lastRenderedPageBreak/>
        <w:t>d</w:t>
      </w:r>
      <w:r w:rsidRPr="005B1E05">
        <w:rPr>
          <w:lang w:val="en-GB"/>
        </w:rPr>
        <w:t>efine operator</w:t>
      </w:r>
      <w:bookmarkEnd w:id="71"/>
      <w:bookmarkEnd w:id="72"/>
    </w:p>
    <w:p w14:paraId="7D16CB13" w14:textId="4528A1C8" w:rsidR="0063477C" w:rsidRDefault="0063477C" w:rsidP="0063477C">
      <w:pPr>
        <w:rPr>
          <w:rFonts w:ascii="Cambria" w:hAnsi="Cambria"/>
        </w:rPr>
      </w:pPr>
      <w:r>
        <w:rPr>
          <w:rFonts w:ascii="Cambria" w:hAnsi="Cambria"/>
        </w:rPr>
        <w:t>Please see the VTL 2.0 Reference Manual.</w:t>
      </w:r>
    </w:p>
    <w:p w14:paraId="20120270" w14:textId="124C8BA0" w:rsidR="00932782" w:rsidRPr="001A2113" w:rsidRDefault="00932782" w:rsidP="00634799">
      <w:pPr>
        <w:spacing w:before="60" w:after="60"/>
        <w:contextualSpacing/>
        <w:jc w:val="both"/>
        <w:rPr>
          <w:rFonts w:ascii="Cambria" w:hAnsi="Cambria" w:cs="Arial"/>
        </w:rPr>
      </w:pPr>
      <w:r>
        <w:rPr>
          <w:rFonts w:ascii="Cambria" w:hAnsi="Cambria" w:cs="Arial"/>
        </w:rPr>
        <w:t xml:space="preserve">This statement creates a user-defined operator with the specified name or replaces an existing user-defined operator with the specified name. 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Pr>
          <w:rFonts w:ascii="Cambria" w:hAnsi="Cambria" w:cs="Arial"/>
        </w:rPr>
        <w:t xml:space="preserve">: </w:t>
      </w:r>
      <w:r w:rsidRPr="001A2113">
        <w:rPr>
          <w:rFonts w:ascii="Arial" w:hAnsi="Arial" w:cs="Arial"/>
          <w:b/>
        </w:rPr>
        <w:t>create</w:t>
      </w:r>
      <w:r>
        <w:rPr>
          <w:rFonts w:ascii="Cambria" w:hAnsi="Cambria" w:cs="Arial"/>
        </w:rPr>
        <w:t xml:space="preserve"> raises an exception if an object named </w:t>
      </w:r>
      <w:r w:rsidRPr="00695A9C">
        <w:rPr>
          <w:rFonts w:ascii="Arial" w:hAnsi="Arial" w:cs="Arial"/>
        </w:rPr>
        <w:t>newObjectName</w:t>
      </w:r>
      <w:r>
        <w:rPr>
          <w:rFonts w:ascii="Cambria" w:hAnsi="Cambria" w:cs="Arial"/>
        </w:rPr>
        <w:t xml:space="preserve"> already exists. </w:t>
      </w:r>
      <w:r w:rsidRPr="00932782">
        <w:rPr>
          <w:rFonts w:ascii="Arial" w:hAnsi="Arial" w:cs="Arial"/>
          <w:b/>
        </w:rPr>
        <w:t>define</w:t>
      </w:r>
      <w:r>
        <w:rPr>
          <w:rFonts w:ascii="Cambria" w:hAnsi="Cambria" w:cs="Arial"/>
        </w:rPr>
        <w:t xml:space="preserve"> raises an exception if an object named </w:t>
      </w:r>
      <w:r w:rsidRPr="00695A9C">
        <w:rPr>
          <w:rFonts w:ascii="Arial" w:hAnsi="Arial" w:cs="Arial"/>
        </w:rPr>
        <w:t>newObjectName</w:t>
      </w:r>
      <w:r>
        <w:rPr>
          <w:rFonts w:ascii="Cambria" w:hAnsi="Cambria" w:cs="Arial"/>
        </w:rPr>
        <w:t xml:space="preserve"> already exists and is not a user-defined operator.</w:t>
      </w:r>
    </w:p>
    <w:p w14:paraId="6248BDE2" w14:textId="75F0D76F" w:rsidR="00C21F4F" w:rsidRPr="000914AC" w:rsidRDefault="00C21F4F" w:rsidP="00C21F4F">
      <w:pPr>
        <w:pStyle w:val="Stile3"/>
        <w:keepNext/>
        <w:ind w:right="-1338"/>
        <w:rPr>
          <w:lang w:val="en-GB"/>
        </w:rPr>
      </w:pPr>
      <w:bookmarkStart w:id="73" w:name="_Toc528148585"/>
      <w:r w:rsidRPr="000914AC">
        <w:rPr>
          <w:lang w:val="en-GB"/>
        </w:rPr>
        <w:t xml:space="preserve">define </w:t>
      </w:r>
      <w:r w:rsidR="00CB0A67" w:rsidRPr="000914AC">
        <w:rPr>
          <w:lang w:val="en-GB"/>
        </w:rPr>
        <w:t>function</w:t>
      </w:r>
      <w:bookmarkEnd w:id="73"/>
    </w:p>
    <w:p w14:paraId="1BA96A3C" w14:textId="77777777" w:rsidR="00C21F4F" w:rsidRPr="000914AC" w:rsidRDefault="00C21F4F" w:rsidP="00C21F4F">
      <w:pPr>
        <w:rPr>
          <w:rFonts w:asciiTheme="majorHAnsi" w:eastAsia="Calibri" w:hAnsiTheme="majorHAnsi" w:cs="Calibri"/>
          <w:i/>
          <w:color w:val="5B9BD5"/>
        </w:rPr>
      </w:pPr>
      <w:r w:rsidRPr="000914AC">
        <w:rPr>
          <w:rFonts w:asciiTheme="majorHAnsi" w:eastAsia="Calibri" w:hAnsiTheme="majorHAnsi" w:cs="Calibri"/>
          <w:i/>
          <w:color w:val="5B9BD5"/>
        </w:rPr>
        <w:t>Syntax</w:t>
      </w:r>
    </w:p>
    <w:p w14:paraId="16A7D19E" w14:textId="782F0559" w:rsidR="00C21F4F" w:rsidRPr="000914AC" w:rsidRDefault="00932782" w:rsidP="00C21F4F">
      <w:pPr>
        <w:pStyle w:val="ArialxVTL"/>
        <w:ind w:left="284"/>
        <w:rPr>
          <w:b/>
        </w:rPr>
      </w:pPr>
      <w:r w:rsidRPr="00266B64">
        <w:t>{</w:t>
      </w:r>
      <w:r>
        <w:rPr>
          <w:b/>
        </w:rPr>
        <w:t xml:space="preserve"> </w:t>
      </w:r>
      <w:r w:rsidRPr="00684B5D">
        <w:rPr>
          <w:b/>
        </w:rPr>
        <w:t xml:space="preserve">define </w:t>
      </w:r>
      <w:r w:rsidRPr="00266B64">
        <w:t>|</w:t>
      </w:r>
      <w:r>
        <w:rPr>
          <w:b/>
        </w:rPr>
        <w:t xml:space="preserve"> create </w:t>
      </w:r>
      <w:r w:rsidRPr="00266B64">
        <w:t xml:space="preserve">} </w:t>
      </w:r>
      <w:r w:rsidR="00CB0A67" w:rsidRPr="000914AC">
        <w:rPr>
          <w:b/>
        </w:rPr>
        <w:t>function</w:t>
      </w:r>
      <w:r w:rsidR="00C21F4F" w:rsidRPr="000914AC">
        <w:rPr>
          <w:b/>
        </w:rPr>
        <w:t xml:space="preserve">  </w:t>
      </w:r>
      <w:r w:rsidR="00455F9A" w:rsidRPr="000914AC">
        <w:t>functionName</w:t>
      </w:r>
      <w:r w:rsidR="00C21F4F" w:rsidRPr="000914AC">
        <w:t xml:space="preserve"> </w:t>
      </w:r>
      <w:r w:rsidR="00C21F4F" w:rsidRPr="000914AC">
        <w:rPr>
          <w:b/>
        </w:rPr>
        <w:t xml:space="preserve">( </w:t>
      </w:r>
      <w:r w:rsidR="00C21F4F" w:rsidRPr="000914AC">
        <w:t>{</w:t>
      </w:r>
      <w:r w:rsidR="00C21F4F" w:rsidRPr="000914AC">
        <w:rPr>
          <w:b/>
        </w:rPr>
        <w:t xml:space="preserve"> </w:t>
      </w:r>
      <w:r w:rsidR="00C21F4F" w:rsidRPr="000914AC">
        <w:t>parameter</w:t>
      </w:r>
      <w:r w:rsidR="00C21F4F" w:rsidRPr="000914AC">
        <w:rPr>
          <w:i/>
        </w:rPr>
        <w:t xml:space="preserve"> </w:t>
      </w:r>
      <w:r w:rsidR="00C21F4F" w:rsidRPr="000914AC">
        <w:t xml:space="preserve">{ </w:t>
      </w:r>
      <w:r w:rsidR="00C21F4F" w:rsidRPr="000914AC">
        <w:rPr>
          <w:b/>
        </w:rPr>
        <w:t>,</w:t>
      </w:r>
      <w:r w:rsidR="00C21F4F" w:rsidRPr="000914AC">
        <w:rPr>
          <w:i/>
        </w:rPr>
        <w:t xml:space="preserve"> </w:t>
      </w:r>
      <w:r w:rsidR="00C21F4F" w:rsidRPr="000914AC">
        <w:t>parameter</w:t>
      </w:r>
      <w:r w:rsidR="00C21F4F" w:rsidRPr="000914AC">
        <w:rPr>
          <w:i/>
        </w:rPr>
        <w:t xml:space="preserve"> </w:t>
      </w:r>
      <w:r w:rsidR="00C21F4F" w:rsidRPr="000914AC">
        <w:t>}*</w:t>
      </w:r>
      <w:r w:rsidR="00C21F4F" w:rsidRPr="000914AC">
        <w:rPr>
          <w:i/>
        </w:rPr>
        <w:t xml:space="preserve"> </w:t>
      </w:r>
      <w:r w:rsidR="00C21F4F" w:rsidRPr="000914AC">
        <w:t>}</w:t>
      </w:r>
      <w:r w:rsidR="00C21F4F" w:rsidRPr="000914AC">
        <w:rPr>
          <w:b/>
          <w:i/>
        </w:rPr>
        <w:t xml:space="preserve"> </w:t>
      </w:r>
      <w:r w:rsidR="00C21F4F" w:rsidRPr="000914AC">
        <w:rPr>
          <w:b/>
        </w:rPr>
        <w:t>)</w:t>
      </w:r>
    </w:p>
    <w:p w14:paraId="4D5D3F30" w14:textId="272E944A" w:rsidR="00C21F4F" w:rsidRPr="000914AC" w:rsidRDefault="00C21F4F" w:rsidP="00C21F4F">
      <w:pPr>
        <w:pStyle w:val="ArialxVTL"/>
        <w:ind w:left="709"/>
      </w:pPr>
      <w:r w:rsidRPr="000914AC">
        <w:t xml:space="preserve">{ </w:t>
      </w:r>
      <w:r w:rsidRPr="000914AC">
        <w:rPr>
          <w:b/>
        </w:rPr>
        <w:t xml:space="preserve">returns </w:t>
      </w:r>
      <w:r w:rsidRPr="000914AC">
        <w:t>outputType</w:t>
      </w:r>
      <w:r w:rsidRPr="000914AC">
        <w:rPr>
          <w:i/>
        </w:rPr>
        <w:t xml:space="preserve"> </w:t>
      </w:r>
      <w:r w:rsidRPr="000914AC">
        <w:t>}</w:t>
      </w:r>
      <w:r w:rsidRPr="000914AC">
        <w:br/>
      </w:r>
      <w:r w:rsidRPr="000914AC">
        <w:rPr>
          <w:b/>
        </w:rPr>
        <w:t xml:space="preserve">is </w:t>
      </w:r>
      <w:r w:rsidRPr="000914AC">
        <w:t>statementList</w:t>
      </w:r>
    </w:p>
    <w:p w14:paraId="0D4DE18B" w14:textId="1F6BF088" w:rsidR="00C21F4F" w:rsidRPr="000914AC" w:rsidRDefault="00C21F4F" w:rsidP="00C21F4F">
      <w:pPr>
        <w:pStyle w:val="ArialxVTL"/>
        <w:ind w:left="284"/>
      </w:pPr>
      <w:r w:rsidRPr="000914AC">
        <w:rPr>
          <w:b/>
        </w:rPr>
        <w:t xml:space="preserve">end </w:t>
      </w:r>
      <w:r w:rsidR="00CB0A67" w:rsidRPr="000914AC">
        <w:rPr>
          <w:b/>
        </w:rPr>
        <w:t>function</w:t>
      </w:r>
      <w:r w:rsidRPr="000914AC">
        <w:rPr>
          <w:b/>
        </w:rPr>
        <w:t xml:space="preserve">  </w:t>
      </w:r>
    </w:p>
    <w:p w14:paraId="7FD24172" w14:textId="77777777" w:rsidR="00C21F4F" w:rsidRPr="000914AC" w:rsidRDefault="00C21F4F" w:rsidP="00C21F4F">
      <w:pPr>
        <w:pStyle w:val="ArialxVTL"/>
        <w:rPr>
          <w:rFonts w:asciiTheme="majorHAnsi" w:hAnsiTheme="majorHAnsi"/>
        </w:rPr>
      </w:pPr>
    </w:p>
    <w:p w14:paraId="4025BC35" w14:textId="2601E037" w:rsidR="00C21F4F" w:rsidRPr="000914AC" w:rsidRDefault="00C21F4F" w:rsidP="00C21F4F">
      <w:pPr>
        <w:pStyle w:val="ArialxVTL"/>
        <w:ind w:firstLine="284"/>
      </w:pPr>
      <w:r w:rsidRPr="000914AC">
        <w:t>parameter</w:t>
      </w:r>
      <w:r w:rsidR="00270627" w:rsidRPr="000914AC">
        <w:t xml:space="preserve"> </w:t>
      </w:r>
      <w:r w:rsidRPr="000914AC">
        <w:t xml:space="preserve">::= parameterName parameterType { </w:t>
      </w:r>
      <w:r w:rsidRPr="000914AC">
        <w:rPr>
          <w:b/>
        </w:rPr>
        <w:t xml:space="preserve">default </w:t>
      </w:r>
      <w:r w:rsidRPr="000914AC">
        <w:t>parameterDefaultValue }</w:t>
      </w:r>
    </w:p>
    <w:p w14:paraId="02B21898" w14:textId="59B8795F" w:rsidR="00C21F4F" w:rsidRPr="000914AC" w:rsidRDefault="00C21F4F" w:rsidP="00C21F4F">
      <w:pPr>
        <w:pStyle w:val="ArialxVTL"/>
        <w:rPr>
          <w:rFonts w:asciiTheme="majorHAnsi" w:hAnsiTheme="majorHAnsi"/>
          <w:i/>
        </w:rPr>
      </w:pPr>
    </w:p>
    <w:p w14:paraId="2A2D6D4A" w14:textId="12438249" w:rsidR="00C21F4F" w:rsidRPr="00270627" w:rsidRDefault="00C21F4F" w:rsidP="00C21F4F">
      <w:pPr>
        <w:ind w:left="284"/>
        <w:jc w:val="both"/>
        <w:rPr>
          <w:rFonts w:ascii="Arial" w:eastAsia="Calibri" w:hAnsi="Arial" w:cs="Arial"/>
        </w:rPr>
      </w:pPr>
      <w:r w:rsidRPr="00270627">
        <w:rPr>
          <w:rFonts w:ascii="Arial" w:eastAsia="Calibri" w:hAnsi="Arial" w:cs="Arial"/>
        </w:rPr>
        <w:t>statementList</w:t>
      </w:r>
      <w:r w:rsidR="00D038FB" w:rsidRPr="00270627">
        <w:rPr>
          <w:rFonts w:ascii="Arial" w:eastAsia="Calibri" w:hAnsi="Arial" w:cs="Arial"/>
        </w:rPr>
        <w:t xml:space="preserve"> :</w:t>
      </w:r>
      <w:r w:rsidRPr="00270627">
        <w:rPr>
          <w:rFonts w:ascii="Arial" w:eastAsia="Calibri" w:hAnsi="Arial" w:cs="Arial"/>
        </w:rPr>
        <w:t xml:space="preserve">:= statement { </w:t>
      </w:r>
      <w:r w:rsidR="006204AB" w:rsidRPr="00270627">
        <w:rPr>
          <w:rFonts w:ascii="Arial" w:eastAsia="Calibri" w:hAnsi="Arial" w:cs="Arial"/>
          <w:b/>
        </w:rPr>
        <w:t>;</w:t>
      </w:r>
      <w:r w:rsidR="006204AB" w:rsidRPr="00270627">
        <w:rPr>
          <w:rFonts w:ascii="Arial" w:eastAsia="Calibri" w:hAnsi="Arial" w:cs="Arial"/>
        </w:rPr>
        <w:t xml:space="preserve"> </w:t>
      </w:r>
      <w:r w:rsidRPr="00270627">
        <w:rPr>
          <w:rFonts w:ascii="Arial" w:eastAsia="Calibri" w:hAnsi="Arial" w:cs="Arial"/>
        </w:rPr>
        <w:t>statement</w:t>
      </w:r>
      <w:r w:rsidRPr="00270627">
        <w:rPr>
          <w:rFonts w:ascii="Arial" w:eastAsia="Calibri" w:hAnsi="Arial" w:cs="Arial"/>
          <w:b/>
        </w:rPr>
        <w:t xml:space="preserve"> </w:t>
      </w:r>
      <w:r w:rsidRPr="00270627">
        <w:rPr>
          <w:rFonts w:ascii="Arial" w:eastAsia="Calibri" w:hAnsi="Arial" w:cs="Arial"/>
        </w:rPr>
        <w:t>}</w:t>
      </w:r>
      <w:r w:rsidRPr="00270627">
        <w:rPr>
          <w:rFonts w:ascii="Arial" w:eastAsia="Calibri" w:hAnsi="Arial" w:cs="Arial"/>
          <w:vertAlign w:val="superscript"/>
        </w:rPr>
        <w:t>*</w:t>
      </w:r>
    </w:p>
    <w:p w14:paraId="2BC67D83" w14:textId="77777777" w:rsidR="00C21F4F" w:rsidRDefault="00C21F4F" w:rsidP="00C21F4F">
      <w:pPr>
        <w:pStyle w:val="ArialxVTL"/>
        <w:rPr>
          <w:rFonts w:asciiTheme="majorHAnsi" w:hAnsiTheme="majorHAnsi"/>
          <w:i/>
        </w:rPr>
      </w:pPr>
    </w:p>
    <w:p w14:paraId="78C9C4F5" w14:textId="77777777" w:rsidR="00C21F4F" w:rsidRDefault="00C21F4F" w:rsidP="00C21F4F">
      <w:pPr>
        <w:spacing w:before="60" w:after="60"/>
        <w:contextualSpacing/>
        <w:jc w:val="both"/>
        <w:rPr>
          <w:rFonts w:ascii="Cambria" w:hAnsi="Cambria" w:cs="Arial"/>
        </w:rPr>
      </w:pPr>
      <w:r>
        <w:rPr>
          <w:rFonts w:ascii="Cambria" w:hAnsi="Cambria" w:cs="Arial"/>
        </w:rPr>
        <w:t>NB: the last semicolon can be omitted.</w:t>
      </w:r>
    </w:p>
    <w:p w14:paraId="0E9901F4" w14:textId="67D94EF8" w:rsidR="00C21F4F" w:rsidRPr="00386FBF" w:rsidRDefault="00C21F4F" w:rsidP="00270627">
      <w:pPr>
        <w:tabs>
          <w:tab w:val="left" w:pos="2552"/>
          <w:tab w:val="left" w:pos="4111"/>
        </w:tabs>
        <w:rPr>
          <w:rFonts w:asciiTheme="majorHAnsi" w:hAnsiTheme="majorHAnsi"/>
        </w:rPr>
      </w:pPr>
      <w:r w:rsidRPr="00386FBF">
        <w:rPr>
          <w:rFonts w:asciiTheme="majorHAnsi" w:hAnsiTheme="majorHAnsi"/>
          <w:i/>
        </w:rPr>
        <w:tab/>
      </w:r>
    </w:p>
    <w:p w14:paraId="1EECA756" w14:textId="77777777" w:rsidR="00C21F4F" w:rsidRPr="00386FBF" w:rsidRDefault="00C21F4F" w:rsidP="00C21F4F">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A33F4B9" w14:textId="10E465BD" w:rsidR="00270627" w:rsidRPr="000914AC" w:rsidRDefault="00455F9A" w:rsidP="00270627">
      <w:pPr>
        <w:tabs>
          <w:tab w:val="left" w:pos="2552"/>
          <w:tab w:val="left" w:pos="4111"/>
        </w:tabs>
        <w:spacing w:before="60" w:after="60"/>
        <w:ind w:left="284" w:hanging="284"/>
        <w:contextualSpacing/>
        <w:rPr>
          <w:rFonts w:ascii="Cambria" w:hAnsi="Cambria"/>
        </w:rPr>
      </w:pPr>
      <w:r w:rsidRPr="000914AC">
        <w:rPr>
          <w:rStyle w:val="ArialxVTLCarattere"/>
        </w:rPr>
        <w:t>function</w:t>
      </w:r>
      <w:r w:rsidR="00270627" w:rsidRPr="000914AC">
        <w:rPr>
          <w:rStyle w:val="ArialxVTLCarattere"/>
        </w:rPr>
        <w:t>Name</w:t>
      </w:r>
      <w:r w:rsidR="00270627" w:rsidRPr="000914AC">
        <w:rPr>
          <w:rFonts w:ascii="Cambria" w:hAnsi="Cambria"/>
        </w:rPr>
        <w:t xml:space="preserve">  </w:t>
      </w:r>
      <w:r w:rsidR="00270627" w:rsidRPr="000914AC">
        <w:rPr>
          <w:rFonts w:ascii="Cambria" w:hAnsi="Cambria"/>
        </w:rPr>
        <w:tab/>
        <w:t>the name of the user-defined function</w:t>
      </w:r>
      <w:r w:rsidR="008E24A4" w:rsidRPr="000914AC">
        <w:rPr>
          <w:rFonts w:ascii="Cambria" w:hAnsi="Cambria"/>
        </w:rPr>
        <w:t xml:space="preserve"> to be created</w:t>
      </w:r>
    </w:p>
    <w:p w14:paraId="5CC8885A" w14:textId="2E693077" w:rsidR="00C21F4F" w:rsidRPr="004F4DB9" w:rsidRDefault="00C21F4F" w:rsidP="00C21F4F">
      <w:pPr>
        <w:tabs>
          <w:tab w:val="left" w:pos="2552"/>
          <w:tab w:val="left" w:pos="4111"/>
        </w:tabs>
        <w:spacing w:before="60" w:after="60"/>
        <w:ind w:left="284" w:hanging="284"/>
        <w:contextualSpacing/>
        <w:rPr>
          <w:rFonts w:ascii="Cambria" w:hAnsi="Cambria"/>
        </w:rPr>
      </w:pPr>
      <w:r w:rsidRPr="004F4DB9">
        <w:rPr>
          <w:rStyle w:val="ArialxVTLCarattere"/>
        </w:rPr>
        <w:t>outputType</w:t>
      </w:r>
      <w:r w:rsidR="00270627">
        <w:rPr>
          <w:rFonts w:ascii="Cambria" w:hAnsi="Cambria"/>
        </w:rPr>
        <w:t xml:space="preserve">  </w:t>
      </w:r>
      <w:r w:rsidR="00270627">
        <w:rPr>
          <w:rFonts w:ascii="Cambria" w:hAnsi="Cambria"/>
        </w:rPr>
        <w:tab/>
        <w:t xml:space="preserve">a VTL </w:t>
      </w:r>
      <w:r w:rsidRPr="004F4DB9">
        <w:rPr>
          <w:rFonts w:ascii="Cambria" w:hAnsi="Cambria"/>
        </w:rPr>
        <w:t>data type</w:t>
      </w:r>
      <w:r>
        <w:rPr>
          <w:rFonts w:ascii="Cambria" w:hAnsi="Cambria"/>
        </w:rPr>
        <w:t xml:space="preserve"> as defined in paramResultType</w:t>
      </w:r>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423D205" w14:textId="6464BCE0"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r w:rsidRPr="004F4DB9">
        <w:rPr>
          <w:rStyle w:val="ArialxVTLCarattere"/>
        </w:rPr>
        <w:t>operatorBody</w:t>
      </w:r>
      <w:r w:rsidRPr="004F4DB9">
        <w:rPr>
          <w:rStyle w:val="ArialxVTLCarattere"/>
          <w:rFonts w:ascii="Cambria" w:hAnsi="Cambria"/>
        </w:rPr>
        <w:tab/>
      </w:r>
      <w:r w:rsidRPr="004F4DB9">
        <w:rPr>
          <w:rFonts w:ascii="Cambria" w:hAnsi="Cambria"/>
        </w:rPr>
        <w:t>a VTL expression</w:t>
      </w:r>
    </w:p>
    <w:p w14:paraId="3D3CBDD1" w14:textId="3A61921E" w:rsidR="00C21F4F" w:rsidRPr="004F4DB9" w:rsidRDefault="00C21F4F" w:rsidP="00C21F4F">
      <w:pPr>
        <w:tabs>
          <w:tab w:val="left" w:pos="2552"/>
          <w:tab w:val="left" w:pos="4111"/>
        </w:tabs>
        <w:spacing w:before="60" w:after="60"/>
        <w:ind w:left="284" w:hanging="284"/>
        <w:contextualSpacing/>
        <w:rPr>
          <w:rStyle w:val="ArialxVTLCarattere"/>
          <w:rFonts w:ascii="Cambria" w:hAnsi="Cambria"/>
        </w:rPr>
      </w:pPr>
      <w:r w:rsidRPr="004F4DB9">
        <w:rPr>
          <w:rStyle w:val="ArialxVTLCarattere"/>
        </w:rPr>
        <w:t>parameterName</w:t>
      </w:r>
      <w:r w:rsidRPr="004F4DB9">
        <w:rPr>
          <w:rStyle w:val="ArialxVTLCarattere"/>
          <w:rFonts w:ascii="Cambria" w:hAnsi="Cambria"/>
        </w:rPr>
        <w:tab/>
      </w:r>
      <w:r w:rsidR="00270627" w:rsidRPr="004F4DB9">
        <w:rPr>
          <w:rFonts w:ascii="Cambria" w:hAnsi="Cambria"/>
        </w:rPr>
        <w:t>the name of the parameter</w:t>
      </w:r>
    </w:p>
    <w:p w14:paraId="5E4AD703" w14:textId="1B5021AF" w:rsidR="00C21F4F" w:rsidRPr="004F4DB9" w:rsidRDefault="00C21F4F" w:rsidP="00C21F4F">
      <w:pPr>
        <w:tabs>
          <w:tab w:val="left" w:pos="2552"/>
          <w:tab w:val="left" w:pos="4111"/>
        </w:tabs>
        <w:spacing w:before="60" w:after="60"/>
        <w:ind w:left="284" w:hanging="284"/>
        <w:contextualSpacing/>
        <w:rPr>
          <w:rFonts w:ascii="Cambria" w:hAnsi="Cambria"/>
        </w:rPr>
      </w:pPr>
      <w:r w:rsidRPr="004F4DB9">
        <w:rPr>
          <w:rStyle w:val="ArialxVTLCarattere"/>
        </w:rPr>
        <w:t>parameterTyp</w:t>
      </w:r>
      <w:r w:rsidRPr="004F4DB9">
        <w:rPr>
          <w:rFonts w:ascii="Arial" w:hAnsi="Arial" w:cs="Arial"/>
        </w:rPr>
        <w:t>e</w:t>
      </w:r>
      <w:r w:rsidRPr="004F4DB9">
        <w:rPr>
          <w:rFonts w:ascii="Cambria" w:hAnsi="Cambria"/>
        </w:rPr>
        <w:tab/>
        <w:t xml:space="preserve">a VTL data type </w:t>
      </w:r>
      <w:r>
        <w:rPr>
          <w:rFonts w:ascii="Cambria" w:hAnsi="Cambria"/>
        </w:rPr>
        <w:t>as defined in paramResultType</w:t>
      </w:r>
      <w:r w:rsidRPr="004F4DB9">
        <w:rPr>
          <w:rFonts w:ascii="Cambria" w:hAnsi="Cambria"/>
        </w:rPr>
        <w:t xml:space="preserve"> (see </w:t>
      </w:r>
      <w:r w:rsidR="0080124A">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782770FE" w14:textId="761DE0A2" w:rsidR="00C21F4F" w:rsidRPr="00386FBF" w:rsidRDefault="00C21F4F" w:rsidP="00270627">
      <w:pPr>
        <w:tabs>
          <w:tab w:val="left" w:pos="2552"/>
          <w:tab w:val="left" w:pos="4111"/>
        </w:tabs>
        <w:spacing w:before="60" w:after="60"/>
        <w:ind w:left="2552" w:hanging="2552"/>
        <w:contextualSpacing/>
        <w:rPr>
          <w:rFonts w:asciiTheme="majorHAnsi" w:hAnsiTheme="majorHAnsi"/>
        </w:rPr>
      </w:pPr>
      <w:r w:rsidRPr="004F4DB9">
        <w:rPr>
          <w:rStyle w:val="ArialxVTLCarattere"/>
        </w:rPr>
        <w:t>parameterDefaultValue</w:t>
      </w:r>
      <w:r w:rsidRPr="004F4DB9">
        <w:rPr>
          <w:rFonts w:ascii="Cambria" w:hAnsi="Cambria"/>
        </w:rPr>
        <w:tab/>
      </w:r>
      <w:r w:rsidR="00270627" w:rsidRPr="004F4DB9">
        <w:rPr>
          <w:rFonts w:ascii="Cambria" w:hAnsi="Cambria"/>
        </w:rPr>
        <w:t>the default value for the parameter (optional)</w:t>
      </w:r>
    </w:p>
    <w:p w14:paraId="3FCE1D36" w14:textId="23AABA46" w:rsidR="003C22C6" w:rsidRPr="004F4DB9" w:rsidRDefault="003C22C6" w:rsidP="003C22C6">
      <w:pPr>
        <w:tabs>
          <w:tab w:val="left" w:pos="2552"/>
          <w:tab w:val="left" w:pos="4111"/>
        </w:tabs>
        <w:spacing w:before="60" w:after="60"/>
        <w:ind w:left="284" w:hanging="284"/>
        <w:contextualSpacing/>
        <w:rPr>
          <w:rFonts w:ascii="Cambria" w:hAnsi="Cambria"/>
        </w:rPr>
      </w:pPr>
      <w:r>
        <w:rPr>
          <w:rStyle w:val="ArialxVTLCarattere"/>
        </w:rPr>
        <w:t>return</w:t>
      </w:r>
      <w:r w:rsidRPr="004F4DB9">
        <w:rPr>
          <w:rStyle w:val="ArialxVTLCarattere"/>
        </w:rPr>
        <w:t>Typ</w:t>
      </w:r>
      <w:r w:rsidRPr="004F4DB9">
        <w:rPr>
          <w:rFonts w:ascii="Arial" w:hAnsi="Arial" w:cs="Arial"/>
        </w:rPr>
        <w:t>e</w:t>
      </w:r>
      <w:r w:rsidRPr="004F4DB9">
        <w:rPr>
          <w:rFonts w:ascii="Cambria" w:hAnsi="Cambria"/>
        </w:rPr>
        <w:tab/>
        <w:t xml:space="preserve">a VTL data type </w:t>
      </w:r>
      <w:r>
        <w:rPr>
          <w:rFonts w:ascii="Cambria" w:hAnsi="Cambria"/>
        </w:rPr>
        <w:t>as defined in paramResultType</w:t>
      </w:r>
      <w:r w:rsidRPr="004F4DB9">
        <w:rPr>
          <w:rFonts w:ascii="Cambria" w:hAnsi="Cambria"/>
        </w:rPr>
        <w:t xml:space="preserve"> (see </w:t>
      </w:r>
      <w:r>
        <w:rPr>
          <w:rFonts w:ascii="Cambria" w:hAnsi="Cambria"/>
        </w:rPr>
        <w:t>VTL</w:t>
      </w:r>
      <w:r w:rsidRPr="004F4DB9">
        <w:rPr>
          <w:rFonts w:ascii="Cambria" w:hAnsi="Cambria"/>
        </w:rPr>
        <w:t xml:space="preserve"> </w:t>
      </w:r>
      <w:r>
        <w:rPr>
          <w:rFonts w:ascii="Cambria" w:hAnsi="Cambria"/>
        </w:rPr>
        <w:t>Data Type Syntax</w:t>
      </w:r>
      <w:r w:rsidRPr="004F4DB9">
        <w:rPr>
          <w:rFonts w:ascii="Cambria" w:hAnsi="Cambria"/>
        </w:rPr>
        <w:t>)</w:t>
      </w:r>
    </w:p>
    <w:p w14:paraId="1C26B77D" w14:textId="77777777" w:rsidR="00C21F4F" w:rsidRPr="00386FBF" w:rsidRDefault="00C21F4F" w:rsidP="00C21F4F">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1459E997"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92EA0BE" w14:textId="1AB577E0" w:rsidR="00455F9A" w:rsidRPr="00455F9A" w:rsidRDefault="00455F9A" w:rsidP="00A675B5">
      <w:pPr>
        <w:pStyle w:val="ListParagraph"/>
        <w:numPr>
          <w:ilvl w:val="0"/>
          <w:numId w:val="1"/>
        </w:numPr>
        <w:spacing w:before="60" w:after="60"/>
        <w:ind w:left="357" w:hanging="357"/>
        <w:contextualSpacing/>
        <w:jc w:val="both"/>
        <w:rPr>
          <w:rFonts w:cs="Arial"/>
          <w:i w:val="0"/>
          <w:color w:val="auto"/>
          <w:sz w:val="20"/>
        </w:rPr>
      </w:pPr>
      <w:r w:rsidRPr="00455F9A">
        <w:rPr>
          <w:rFonts w:ascii="Arial" w:hAnsi="Arial" w:cs="Arial"/>
          <w:i w:val="0"/>
          <w:color w:val="auto"/>
          <w:sz w:val="20"/>
        </w:rPr>
        <w:t>functionName</w:t>
      </w:r>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user-defined function (</w:t>
      </w:r>
      <w:r w:rsidRPr="00455F9A">
        <w:rPr>
          <w:rFonts w:ascii="Arial" w:hAnsi="Arial" w:cs="Arial"/>
          <w:b/>
          <w:i w:val="0"/>
          <w:color w:val="auto"/>
          <w:sz w:val="20"/>
        </w:rPr>
        <w:t>define</w:t>
      </w:r>
      <w:r>
        <w:rPr>
          <w:rFonts w:cs="Arial"/>
          <w:i w:val="0"/>
          <w:color w:val="auto"/>
          <w:sz w:val="20"/>
        </w:rPr>
        <w:t>)</w:t>
      </w:r>
    </w:p>
    <w:p w14:paraId="5862FBA7" w14:textId="01B85F5A"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ascii="Arial" w:hAnsi="Arial" w:cs="Arial"/>
          <w:i w:val="0"/>
          <w:color w:val="auto"/>
          <w:sz w:val="20"/>
        </w:rPr>
        <w:t>p</w:t>
      </w:r>
      <w:r w:rsidRPr="00270C32">
        <w:rPr>
          <w:rStyle w:val="ArialxVTLCarattere"/>
          <w:i w:val="0"/>
          <w:color w:val="auto"/>
          <w:sz w:val="20"/>
        </w:rPr>
        <w:t>arameterName</w:t>
      </w:r>
      <w:r w:rsidRPr="00270C32">
        <w:rPr>
          <w:rStyle w:val="ArialxVTLCarattere"/>
          <w:rFonts w:ascii="Cambria" w:hAnsi="Cambria"/>
          <w:color w:val="auto"/>
          <w:sz w:val="20"/>
        </w:rPr>
        <w:t xml:space="preserve"> </w:t>
      </w:r>
      <w:r w:rsidRPr="00270C32">
        <w:rPr>
          <w:rFonts w:cs="Arial"/>
          <w:i w:val="0"/>
          <w:color w:val="auto"/>
          <w:sz w:val="20"/>
        </w:rPr>
        <w:t xml:space="preserve"> must be unique withi</w:t>
      </w:r>
      <w:r w:rsidR="00270627">
        <w:rPr>
          <w:rFonts w:cs="Arial"/>
          <w:i w:val="0"/>
          <w:color w:val="auto"/>
          <w:sz w:val="20"/>
        </w:rPr>
        <w:t>n the list of parameter names</w:t>
      </w:r>
    </w:p>
    <w:p w14:paraId="685D1F8A" w14:textId="77777777"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ascii="Arial" w:hAnsi="Arial" w:cs="Arial"/>
          <w:i w:val="0"/>
          <w:color w:val="auto"/>
          <w:sz w:val="20"/>
        </w:rPr>
        <w:t>parameterDefaultValue</w:t>
      </w:r>
      <w:r w:rsidRPr="00270C32">
        <w:rPr>
          <w:rStyle w:val="ArialxVTLCarattere"/>
          <w:rFonts w:ascii="Cambria" w:hAnsi="Cambria"/>
          <w:color w:val="auto"/>
          <w:sz w:val="20"/>
        </w:rPr>
        <w:t xml:space="preserve"> </w:t>
      </w:r>
      <w:r w:rsidRPr="00270C32">
        <w:rPr>
          <w:rFonts w:cs="Arial"/>
          <w:i w:val="0"/>
          <w:color w:val="auto"/>
          <w:sz w:val="20"/>
        </w:rPr>
        <w:t xml:space="preserve">must be of the same </w:t>
      </w:r>
      <w:r w:rsidRPr="00270C32">
        <w:rPr>
          <w:rStyle w:val="ArialxVTLCarattere"/>
          <w:rFonts w:ascii="Cambria" w:hAnsi="Cambria"/>
          <w:i w:val="0"/>
          <w:color w:val="auto"/>
          <w:sz w:val="20"/>
        </w:rPr>
        <w:t>data type</w:t>
      </w:r>
      <w:r w:rsidRPr="00270C32">
        <w:rPr>
          <w:rFonts w:cs="Arial"/>
          <w:i w:val="0"/>
          <w:color w:val="auto"/>
          <w:sz w:val="20"/>
        </w:rPr>
        <w:t xml:space="preserve"> </w:t>
      </w:r>
      <w:r>
        <w:rPr>
          <w:rFonts w:cs="Arial"/>
          <w:i w:val="0"/>
          <w:color w:val="auto"/>
          <w:sz w:val="20"/>
        </w:rPr>
        <w:t>as</w:t>
      </w:r>
      <w:r w:rsidRPr="00270C32">
        <w:rPr>
          <w:rFonts w:cs="Arial"/>
          <w:i w:val="0"/>
          <w:color w:val="auto"/>
          <w:sz w:val="20"/>
        </w:rPr>
        <w:t xml:space="preserve"> the corresponding parameter</w:t>
      </w:r>
    </w:p>
    <w:p w14:paraId="578FE439" w14:textId="7F19FAE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the type of </w:t>
      </w:r>
      <w:r w:rsidRPr="008056CA">
        <w:rPr>
          <w:rFonts w:ascii="Arial" w:hAnsi="Arial" w:cs="Arial"/>
          <w:i w:val="0"/>
          <w:color w:val="auto"/>
          <w:sz w:val="20"/>
        </w:rPr>
        <w:t>operatorBody</w:t>
      </w:r>
      <w:r w:rsidRPr="00270C32">
        <w:rPr>
          <w:rFonts w:cs="Arial"/>
          <w:i w:val="0"/>
          <w:color w:val="auto"/>
          <w:sz w:val="20"/>
        </w:rPr>
        <w:t xml:space="preserve"> </w:t>
      </w:r>
      <w:r w:rsidR="0080124A" w:rsidRPr="00270C32">
        <w:rPr>
          <w:rFonts w:cs="Arial"/>
          <w:i w:val="0"/>
          <w:color w:val="auto"/>
          <w:sz w:val="20"/>
        </w:rPr>
        <w:t xml:space="preserve">must be compatible with </w:t>
      </w:r>
      <w:r w:rsidR="0080124A" w:rsidRPr="00270C32">
        <w:rPr>
          <w:rFonts w:ascii="Arial" w:hAnsi="Arial" w:cs="Arial"/>
          <w:i w:val="0"/>
          <w:color w:val="auto"/>
          <w:sz w:val="20"/>
        </w:rPr>
        <w:t>outputType</w:t>
      </w:r>
      <w:r w:rsidR="0080124A">
        <w:rPr>
          <w:rFonts w:cs="Arial"/>
          <w:i w:val="0"/>
          <w:color w:val="auto"/>
          <w:sz w:val="20"/>
        </w:rPr>
        <w:t xml:space="preserve"> </w:t>
      </w:r>
      <w:r w:rsidRPr="00270C32">
        <w:rPr>
          <w:rFonts w:cs="Arial"/>
          <w:i w:val="0"/>
          <w:color w:val="auto"/>
          <w:sz w:val="20"/>
        </w:rPr>
        <w:t>(</w:t>
      </w:r>
      <w:r>
        <w:rPr>
          <w:rFonts w:cs="Arial"/>
          <w:i w:val="0"/>
          <w:color w:val="auto"/>
          <w:sz w:val="20"/>
        </w:rPr>
        <w:t xml:space="preserve">it can be </w:t>
      </w:r>
      <w:r w:rsidRPr="00270C32">
        <w:rPr>
          <w:rFonts w:cs="Arial"/>
          <w:i w:val="0"/>
          <w:color w:val="auto"/>
          <w:sz w:val="20"/>
        </w:rPr>
        <w:t>a sub-type of</w:t>
      </w:r>
      <w:r w:rsidR="0080124A">
        <w:rPr>
          <w:rFonts w:cs="Arial"/>
          <w:i w:val="0"/>
          <w:color w:val="auto"/>
          <w:sz w:val="20"/>
        </w:rPr>
        <w:t xml:space="preserve"> </w:t>
      </w:r>
      <w:r w:rsidR="0080124A" w:rsidRPr="00270C32">
        <w:rPr>
          <w:rFonts w:ascii="Arial" w:hAnsi="Arial" w:cs="Arial"/>
          <w:i w:val="0"/>
          <w:color w:val="auto"/>
          <w:sz w:val="20"/>
        </w:rPr>
        <w:t>outputType</w:t>
      </w:r>
      <w:r w:rsidRPr="000914AC">
        <w:rPr>
          <w:rFonts w:asciiTheme="majorHAnsi" w:hAnsiTheme="majorHAnsi"/>
          <w:i w:val="0"/>
          <w:color w:val="auto"/>
          <w:sz w:val="20"/>
        </w:rPr>
        <w:t>)</w:t>
      </w:r>
    </w:p>
    <w:p w14:paraId="4633388C" w14:textId="0053F624"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r w:rsidRPr="00270C32">
        <w:rPr>
          <w:rFonts w:ascii="Arial" w:hAnsi="Arial" w:cs="Arial"/>
          <w:i w:val="0"/>
          <w:color w:val="auto"/>
          <w:sz w:val="20"/>
        </w:rPr>
        <w:t>outputType</w:t>
      </w:r>
      <w:r w:rsidRPr="00270C32">
        <w:rPr>
          <w:rFonts w:cs="Arial"/>
          <w:i w:val="0"/>
          <w:color w:val="auto"/>
          <w:sz w:val="20"/>
        </w:rPr>
        <w:t xml:space="preserve"> is omitted </w:t>
      </w:r>
      <w:r>
        <w:rPr>
          <w:rFonts w:cs="Arial"/>
          <w:i w:val="0"/>
          <w:color w:val="auto"/>
          <w:sz w:val="20"/>
        </w:rPr>
        <w:t xml:space="preserve">then </w:t>
      </w:r>
      <w:r w:rsidRPr="00270C32">
        <w:rPr>
          <w:rFonts w:cs="Arial"/>
          <w:i w:val="0"/>
          <w:color w:val="auto"/>
          <w:sz w:val="20"/>
        </w:rPr>
        <w:t xml:space="preserve">the type </w:t>
      </w:r>
      <w:r w:rsidR="0080124A">
        <w:rPr>
          <w:rFonts w:cs="Arial"/>
          <w:i w:val="0"/>
          <w:color w:val="auto"/>
          <w:sz w:val="20"/>
        </w:rPr>
        <w:t xml:space="preserve">of </w:t>
      </w:r>
      <w:r w:rsidRPr="00270C32">
        <w:rPr>
          <w:rFonts w:ascii="Arial" w:hAnsi="Arial" w:cs="Arial"/>
          <w:i w:val="0"/>
          <w:color w:val="auto"/>
          <w:sz w:val="20"/>
        </w:rPr>
        <w:t>operatorBody</w:t>
      </w:r>
      <w:r w:rsidRPr="00270C32">
        <w:rPr>
          <w:rFonts w:cs="Arial"/>
          <w:i w:val="0"/>
          <w:color w:val="auto"/>
          <w:sz w:val="20"/>
        </w:rPr>
        <w:t xml:space="preserve"> expression is assumed</w:t>
      </w:r>
    </w:p>
    <w:p w14:paraId="360D2488" w14:textId="531C1450" w:rsidR="00C21F4F" w:rsidRPr="00270C32" w:rsidRDefault="00C21F4F" w:rsidP="00A675B5">
      <w:pPr>
        <w:pStyle w:val="ListParagraph"/>
        <w:numPr>
          <w:ilvl w:val="0"/>
          <w:numId w:val="1"/>
        </w:numPr>
        <w:spacing w:before="60" w:after="60"/>
        <w:ind w:left="357" w:hanging="357"/>
        <w:contextualSpacing/>
        <w:jc w:val="both"/>
        <w:rPr>
          <w:rFonts w:cs="Arial"/>
          <w:i w:val="0"/>
          <w:color w:val="auto"/>
          <w:sz w:val="20"/>
        </w:rPr>
      </w:pPr>
      <w:r w:rsidRPr="00270C32">
        <w:rPr>
          <w:rFonts w:cs="Arial"/>
          <w:i w:val="0"/>
          <w:color w:val="auto"/>
          <w:sz w:val="20"/>
        </w:rPr>
        <w:t xml:space="preserve">If </w:t>
      </w:r>
      <w:r w:rsidRPr="00270C32">
        <w:rPr>
          <w:rStyle w:val="ArialxVTLCarattere"/>
          <w:i w:val="0"/>
          <w:color w:val="auto"/>
          <w:sz w:val="20"/>
        </w:rPr>
        <w:t>parameterDefaultValue</w:t>
      </w:r>
      <w:r w:rsidRPr="00270C32">
        <w:rPr>
          <w:rStyle w:val="ArialxVTLCarattere"/>
          <w:rFonts w:ascii="Cambria" w:hAnsi="Cambria"/>
          <w:i w:val="0"/>
          <w:color w:val="auto"/>
          <w:sz w:val="20"/>
        </w:rPr>
        <w:t xml:space="preserve"> is specified then</w:t>
      </w:r>
      <w:r w:rsidRPr="00270C32">
        <w:rPr>
          <w:rFonts w:cs="Arial"/>
          <w:i w:val="0"/>
          <w:color w:val="auto"/>
          <w:sz w:val="20"/>
        </w:rPr>
        <w:t xml:space="preserve"> the parameter is optional</w:t>
      </w:r>
      <w:r w:rsidR="0080124A">
        <w:rPr>
          <w:rFonts w:cs="Arial"/>
          <w:i w:val="0"/>
          <w:color w:val="auto"/>
          <w:sz w:val="20"/>
        </w:rPr>
        <w:t xml:space="preserve"> in the function call (the symbol “_” tells VTL to use </w:t>
      </w:r>
      <w:r w:rsidR="0080124A" w:rsidRPr="00270C32">
        <w:rPr>
          <w:rStyle w:val="ArialxVTLCarattere"/>
          <w:i w:val="0"/>
          <w:color w:val="auto"/>
          <w:sz w:val="20"/>
        </w:rPr>
        <w:t>parameterDefaultValue</w:t>
      </w:r>
      <w:r w:rsidR="0080124A">
        <w:rPr>
          <w:rFonts w:cs="Arial"/>
          <w:i w:val="0"/>
          <w:color w:val="auto"/>
          <w:sz w:val="20"/>
        </w:rPr>
        <w:t xml:space="preserve"> for the parameter). </w:t>
      </w:r>
      <w:r w:rsidR="0080124A" w:rsidRPr="0080124A">
        <w:rPr>
          <w:i w:val="0"/>
          <w:color w:val="auto"/>
          <w:sz w:val="20"/>
        </w:rPr>
        <w:t>It can be provided</w:t>
      </w:r>
      <w:r w:rsidR="0080124A" w:rsidRPr="0080124A">
        <w:rPr>
          <w:rFonts w:asciiTheme="majorHAnsi" w:hAnsiTheme="majorHAnsi"/>
          <w:bCs/>
          <w:i w:val="0"/>
          <w:color w:val="auto"/>
          <w:sz w:val="20"/>
        </w:rPr>
        <w:t xml:space="preserve"> only when the data type of the parameter is a scalar type.</w:t>
      </w:r>
    </w:p>
    <w:p w14:paraId="313F4ECC" w14:textId="77777777" w:rsidR="00C21F4F" w:rsidRPr="007502BF" w:rsidRDefault="00C21F4F" w:rsidP="00C21F4F">
      <w:pPr>
        <w:rPr>
          <w:rFonts w:asciiTheme="majorHAnsi" w:hAnsiTheme="majorHAnsi" w:cs="Arial"/>
          <w:color w:val="auto"/>
        </w:rPr>
      </w:pPr>
    </w:p>
    <w:p w14:paraId="64BEB655" w14:textId="77777777" w:rsidR="00C21F4F" w:rsidRPr="00386FBF" w:rsidRDefault="00C21F4F" w:rsidP="00C21F4F">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73761E9C" w14:textId="2440BAD9" w:rsidR="00C21F4F" w:rsidRDefault="00AF5955" w:rsidP="0080124A">
      <w:pPr>
        <w:spacing w:before="60" w:after="60"/>
        <w:contextualSpacing/>
        <w:jc w:val="both"/>
        <w:rPr>
          <w:rFonts w:ascii="Cambria" w:hAnsi="Cambria" w:cs="Arial"/>
        </w:rPr>
      </w:pPr>
      <w:r>
        <w:rPr>
          <w:rFonts w:ascii="Cambria" w:hAnsi="Cambria" w:cs="Arial"/>
        </w:rPr>
        <w:t>This statement creates a user-defined function with the specified name or replaces an existing user-defined operator with the specified name</w:t>
      </w:r>
      <w:r w:rsidR="00AA0FBC">
        <w:rPr>
          <w:rFonts w:ascii="Cambria" w:hAnsi="Cambria" w:cs="Arial"/>
        </w:rPr>
        <w:t xml:space="preserve">. </w:t>
      </w:r>
      <w:r w:rsidR="00CB0A67">
        <w:rPr>
          <w:rFonts w:ascii="Cambria" w:hAnsi="Cambria" w:cs="Arial"/>
        </w:rPr>
        <w:t>A</w:t>
      </w:r>
      <w:r w:rsidR="00CB0A67" w:rsidRPr="007502BF">
        <w:rPr>
          <w:rFonts w:ascii="Cambria" w:hAnsi="Cambria" w:cs="Arial"/>
        </w:rPr>
        <w:t xml:space="preserve"> user-defined </w:t>
      </w:r>
      <w:r w:rsidR="00CB0A67">
        <w:rPr>
          <w:rFonts w:ascii="Cambria" w:hAnsi="Cambria" w:cs="Arial"/>
        </w:rPr>
        <w:t xml:space="preserve">function </w:t>
      </w:r>
      <w:r w:rsidR="00AA0FBC">
        <w:rPr>
          <w:rFonts w:ascii="Cambria" w:hAnsi="Cambria" w:cs="Arial"/>
        </w:rPr>
        <w:t>is a list o</w:t>
      </w:r>
      <w:r w:rsidR="00CB0A67">
        <w:rPr>
          <w:rFonts w:ascii="Cambria" w:hAnsi="Cambria" w:cs="Arial"/>
        </w:rPr>
        <w:t>f statements and has parameters. The param</w:t>
      </w:r>
      <w:r w:rsidR="0080124A">
        <w:rPr>
          <w:rFonts w:ascii="Cambria" w:hAnsi="Cambria" w:cs="Arial"/>
        </w:rPr>
        <w:t>e</w:t>
      </w:r>
      <w:r w:rsidR="00CB0A67">
        <w:rPr>
          <w:rFonts w:ascii="Cambria" w:hAnsi="Cambria" w:cs="Arial"/>
        </w:rPr>
        <w:t xml:space="preserve">ters and return type are </w:t>
      </w:r>
      <w:r w:rsidR="00AA0FBC">
        <w:rPr>
          <w:rFonts w:ascii="Cambria" w:hAnsi="Cambria" w:cs="Arial"/>
        </w:rPr>
        <w:t xml:space="preserve">defined as in </w:t>
      </w:r>
      <w:r w:rsidR="00AA0FBC" w:rsidRPr="00AF5955">
        <w:rPr>
          <w:rFonts w:ascii="Arial" w:hAnsi="Arial" w:cs="Arial"/>
          <w:b/>
        </w:rPr>
        <w:t>define operator</w:t>
      </w:r>
      <w:r w:rsidR="00C21F4F" w:rsidRPr="007502BF">
        <w:rPr>
          <w:rFonts w:ascii="Cambria" w:hAnsi="Cambria" w:cs="Arial"/>
        </w:rPr>
        <w:t xml:space="preserve">. </w:t>
      </w:r>
    </w:p>
    <w:p w14:paraId="39304BEF" w14:textId="40DC66A8" w:rsidR="00634799" w:rsidRPr="001A2113" w:rsidRDefault="003C22C6" w:rsidP="00634799">
      <w:pPr>
        <w:spacing w:before="60" w:after="60"/>
        <w:contextualSpacing/>
        <w:jc w:val="both"/>
        <w:rPr>
          <w:rFonts w:ascii="Cambria" w:hAnsi="Cambria" w:cs="Arial"/>
        </w:rPr>
      </w:pPr>
      <w:r>
        <w:rPr>
          <w:rFonts w:ascii="Cambria" w:hAnsi="Cambria" w:cs="Arial"/>
        </w:rPr>
        <w:t xml:space="preserve">If </w:t>
      </w:r>
      <w:r w:rsidRPr="003C22C6">
        <w:rPr>
          <w:rFonts w:ascii="Arial" w:hAnsi="Arial" w:cs="Arial"/>
        </w:rPr>
        <w:t>returnType</w:t>
      </w:r>
      <w:r>
        <w:rPr>
          <w:rFonts w:ascii="Cambria" w:hAnsi="Cambria" w:cs="Arial"/>
        </w:rPr>
        <w:t xml:space="preserve"> is not specified then the user-defined fun</w:t>
      </w:r>
      <w:r w:rsidR="00AF5955">
        <w:rPr>
          <w:rFonts w:ascii="Cambria" w:hAnsi="Cambria" w:cs="Arial"/>
        </w:rPr>
        <w:t>ction does not return any value</w:t>
      </w:r>
      <w:r w:rsidR="00634799">
        <w:rPr>
          <w:rFonts w:ascii="Cambria" w:hAnsi="Cambria" w:cs="Arial"/>
        </w:rPr>
        <w:t xml:space="preserve">. </w:t>
      </w:r>
    </w:p>
    <w:p w14:paraId="5D9CFEE2" w14:textId="7F1BAC95" w:rsidR="0080124A" w:rsidRPr="0080124A" w:rsidRDefault="00C21F4F" w:rsidP="0080124A">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A65457" w14:textId="6D3CD1A4" w:rsidR="00C21F4F" w:rsidRPr="00CB4BCE" w:rsidRDefault="00C21F4F" w:rsidP="0080124A">
      <w:pPr>
        <w:spacing w:before="60" w:after="60"/>
        <w:ind w:left="1418" w:hanging="1418"/>
        <w:contextualSpacing/>
        <w:rPr>
          <w:rFonts w:ascii="Arial" w:hAnsi="Arial" w:cs="Arial"/>
        </w:rPr>
      </w:pPr>
      <w:r w:rsidRPr="00CB4BCE">
        <w:rPr>
          <w:rStyle w:val="ArialxVTLCarattere"/>
        </w:rPr>
        <w:t xml:space="preserve">define </w:t>
      </w:r>
      <w:r w:rsidR="0080124A">
        <w:rPr>
          <w:rStyle w:val="ArialxVTLCarattere"/>
        </w:rPr>
        <w:t>function</w:t>
      </w:r>
      <w:r w:rsidRPr="00CB4BCE">
        <w:rPr>
          <w:rStyle w:val="ArialxVTLCarattere"/>
        </w:rPr>
        <w:t xml:space="preserve"> </w:t>
      </w:r>
      <w:r w:rsidR="0080124A">
        <w:rPr>
          <w:rStyle w:val="ArialxVTLCarattere"/>
        </w:rPr>
        <w:t>f</w:t>
      </w:r>
      <w:r w:rsidR="00E9335B">
        <w:rPr>
          <w:rStyle w:val="ArialxVTLCarattere"/>
        </w:rPr>
        <w:t>1</w:t>
      </w:r>
      <w:r w:rsidRPr="00CB4BCE">
        <w:rPr>
          <w:rStyle w:val="ArialxVTLCarattere"/>
        </w:rPr>
        <w:t xml:space="preserve"> (</w:t>
      </w:r>
      <w:r w:rsidR="0080124A">
        <w:rPr>
          <w:rStyle w:val="ArialxVTLCarattere"/>
        </w:rPr>
        <w:t xml:space="preserve"> ds1 { identifier &lt;string&gt; id1, measure &lt;number&gt; me1 }</w:t>
      </w:r>
      <w:r w:rsidRPr="00CB4BCE">
        <w:rPr>
          <w:rStyle w:val="ArialxVTLCarattere"/>
        </w:rPr>
        <w:t xml:space="preserve">, </w:t>
      </w:r>
      <w:r w:rsidR="0080124A">
        <w:rPr>
          <w:rStyle w:val="ArialxVTLCarattere"/>
        </w:rPr>
        <w:t xml:space="preserve">ds2 { identifier &lt;string&gt; id1, measure &lt;number&gt; me1 } </w:t>
      </w:r>
      <w:r w:rsidRPr="00CB4BCE">
        <w:rPr>
          <w:rStyle w:val="ArialxVTLCarattere"/>
        </w:rPr>
        <w:t>)</w:t>
      </w:r>
      <w:r w:rsidR="003C22C6">
        <w:rPr>
          <w:rStyle w:val="ArialxVTLCarattere"/>
        </w:rPr>
        <w:t xml:space="preserve"> is</w:t>
      </w:r>
    </w:p>
    <w:p w14:paraId="12E345F3" w14:textId="32B067E9" w:rsidR="00B91451" w:rsidRDefault="00B91451" w:rsidP="003C22C6">
      <w:pPr>
        <w:pStyle w:val="ArialxVTL"/>
        <w:ind w:left="284"/>
        <w:contextualSpacing/>
      </w:pPr>
      <w:r>
        <w:t>x := ds2 * 100 ;</w:t>
      </w:r>
    </w:p>
    <w:p w14:paraId="70BEB075" w14:textId="6650AA38" w:rsidR="00C21F4F" w:rsidRPr="00CB4BCE" w:rsidRDefault="0080124A" w:rsidP="003C22C6">
      <w:pPr>
        <w:pStyle w:val="ArialxVTL"/>
        <w:ind w:left="284"/>
        <w:contextualSpacing/>
      </w:pPr>
      <w:r>
        <w:t xml:space="preserve">ds1 &lt;= </w:t>
      </w:r>
      <w:r w:rsidR="00B91451">
        <w:t>x ;</w:t>
      </w:r>
    </w:p>
    <w:p w14:paraId="1B6DC5A0" w14:textId="18F9E9E8" w:rsidR="00C21F4F" w:rsidRDefault="00C21F4F" w:rsidP="003C22C6">
      <w:pPr>
        <w:pStyle w:val="ArialxVTL"/>
        <w:spacing w:before="60" w:after="60"/>
        <w:contextualSpacing/>
        <w:rPr>
          <w:rStyle w:val="ArialxVTLCarattere"/>
        </w:rPr>
      </w:pPr>
      <w:r w:rsidRPr="00CB4BCE">
        <w:t xml:space="preserve">end </w:t>
      </w:r>
      <w:r w:rsidR="003C22C6">
        <w:rPr>
          <w:rStyle w:val="ArialxVTLCarattere"/>
        </w:rPr>
        <w:t>function</w:t>
      </w:r>
    </w:p>
    <w:p w14:paraId="24AEC40C" w14:textId="4831361C" w:rsidR="00E9335B" w:rsidRPr="00CB4BCE" w:rsidRDefault="00E9335B" w:rsidP="00E9335B">
      <w:pPr>
        <w:spacing w:before="60" w:after="60"/>
        <w:ind w:left="1418" w:hanging="1418"/>
        <w:contextualSpacing/>
        <w:rPr>
          <w:rFonts w:ascii="Arial" w:hAnsi="Arial" w:cs="Arial"/>
        </w:rPr>
      </w:pPr>
      <w:r w:rsidRPr="00CB4BCE">
        <w:rPr>
          <w:rStyle w:val="ArialxVTLCarattere"/>
        </w:rPr>
        <w:t xml:space="preserve">define </w:t>
      </w:r>
      <w:r>
        <w:rPr>
          <w:rStyle w:val="ArialxVTLCarattere"/>
        </w:rPr>
        <w:t>function</w:t>
      </w:r>
      <w:r w:rsidRPr="00CB4BCE">
        <w:rPr>
          <w:rStyle w:val="ArialxVTLCarattere"/>
        </w:rPr>
        <w:t xml:space="preserve"> </w:t>
      </w:r>
      <w:r>
        <w:rPr>
          <w:rStyle w:val="ArialxVTLCarattere"/>
        </w:rPr>
        <w:t>f2</w:t>
      </w:r>
      <w:r w:rsidRPr="00CB4BCE">
        <w:rPr>
          <w:rStyle w:val="ArialxVTLCarattere"/>
        </w:rPr>
        <w:t xml:space="preserve"> (</w:t>
      </w:r>
      <w:r>
        <w:rPr>
          <w:rStyle w:val="ArialxVTLCarattere"/>
        </w:rPr>
        <w:t xml:space="preserve"> ds1 { identifier &lt;string&gt; id1, measure &lt;number&gt; me1 }</w:t>
      </w:r>
      <w:r w:rsidRPr="00CB4BCE">
        <w:rPr>
          <w:rStyle w:val="ArialxVTLCarattere"/>
        </w:rPr>
        <w:t xml:space="preserve">, </w:t>
      </w:r>
      <w:r>
        <w:rPr>
          <w:rStyle w:val="ArialxVTLCarattere"/>
        </w:rPr>
        <w:t xml:space="preserve">ds2 { identifier &lt;string&gt; id1, measure &lt;number&gt; me1 } </w:t>
      </w:r>
      <w:r w:rsidRPr="00CB4BCE">
        <w:rPr>
          <w:rStyle w:val="ArialxVTLCarattere"/>
        </w:rPr>
        <w:t>)</w:t>
      </w:r>
      <w:r>
        <w:rPr>
          <w:rStyle w:val="ArialxVTLCarattere"/>
        </w:rPr>
        <w:t xml:space="preserve"> returns boolean is</w:t>
      </w:r>
    </w:p>
    <w:p w14:paraId="59757715" w14:textId="77777777" w:rsidR="00E9335B" w:rsidRDefault="00E9335B" w:rsidP="00E9335B">
      <w:pPr>
        <w:pStyle w:val="ArialxVTL"/>
        <w:ind w:left="284"/>
        <w:contextualSpacing/>
      </w:pPr>
      <w:r>
        <w:t xml:space="preserve">case when ( count ( ds2 ) &gt; 0 ) then </w:t>
      </w:r>
    </w:p>
    <w:p w14:paraId="29B64EA6" w14:textId="77777777" w:rsidR="00E9335B" w:rsidRDefault="00E9335B" w:rsidP="00E9335B">
      <w:pPr>
        <w:pStyle w:val="ArialxVTL"/>
        <w:ind w:left="709"/>
        <w:contextualSpacing/>
      </w:pPr>
      <w:r>
        <w:t>x := ds2 * 100 ;</w:t>
      </w:r>
    </w:p>
    <w:p w14:paraId="51F3FB76" w14:textId="77777777" w:rsidR="00E9335B" w:rsidRDefault="00E9335B" w:rsidP="00E9335B">
      <w:pPr>
        <w:pStyle w:val="ArialxVTL"/>
        <w:ind w:left="709"/>
        <w:contextualSpacing/>
      </w:pPr>
      <w:r>
        <w:lastRenderedPageBreak/>
        <w:t>ds1 &lt;= x ;</w:t>
      </w:r>
    </w:p>
    <w:p w14:paraId="4DF7F75C" w14:textId="33145311" w:rsidR="00E9335B" w:rsidRDefault="00E9335B" w:rsidP="00E9335B">
      <w:pPr>
        <w:pStyle w:val="ArialxVTL"/>
        <w:ind w:left="709"/>
        <w:contextualSpacing/>
      </w:pPr>
      <w:r>
        <w:t>return true ;</w:t>
      </w:r>
    </w:p>
    <w:p w14:paraId="004545D0" w14:textId="77777777" w:rsidR="00E9335B" w:rsidRDefault="00E9335B" w:rsidP="00E9335B">
      <w:pPr>
        <w:pStyle w:val="ArialxVTL"/>
        <w:ind w:left="284"/>
        <w:contextualSpacing/>
      </w:pPr>
      <w:r>
        <w:t xml:space="preserve">else </w:t>
      </w:r>
    </w:p>
    <w:p w14:paraId="00594359" w14:textId="3E027B69" w:rsidR="00E9335B" w:rsidRPr="00CB4BCE" w:rsidRDefault="00E9335B" w:rsidP="00E9335B">
      <w:pPr>
        <w:pStyle w:val="ArialxVTL"/>
        <w:ind w:left="284" w:firstLine="425"/>
        <w:contextualSpacing/>
      </w:pPr>
      <w:r>
        <w:t>return false ;</w:t>
      </w:r>
    </w:p>
    <w:p w14:paraId="6DC52FD2" w14:textId="77777777" w:rsidR="00E9335B" w:rsidRPr="00CB4BCE" w:rsidRDefault="00E9335B" w:rsidP="00E9335B">
      <w:pPr>
        <w:pStyle w:val="ArialxVTL"/>
        <w:spacing w:before="60" w:after="60"/>
        <w:contextualSpacing/>
      </w:pPr>
      <w:r w:rsidRPr="00CB4BCE">
        <w:t xml:space="preserve">end </w:t>
      </w:r>
      <w:r>
        <w:rPr>
          <w:rStyle w:val="ArialxVTLCarattere"/>
        </w:rPr>
        <w:t>function</w:t>
      </w:r>
    </w:p>
    <w:p w14:paraId="468F23CD" w14:textId="77777777" w:rsidR="00E9335B" w:rsidRPr="00CB4BCE" w:rsidRDefault="00E9335B" w:rsidP="003C22C6">
      <w:pPr>
        <w:pStyle w:val="ArialxVTL"/>
        <w:spacing w:before="60" w:after="60"/>
        <w:contextualSpacing/>
      </w:pPr>
    </w:p>
    <w:p w14:paraId="199B0BE9" w14:textId="67656A6E" w:rsidR="00BF6183" w:rsidRPr="000914AC" w:rsidRDefault="00BF6183" w:rsidP="00BF6183">
      <w:pPr>
        <w:pStyle w:val="Stile3"/>
        <w:keepNext/>
        <w:ind w:right="-1338"/>
        <w:rPr>
          <w:lang w:val="en-GB"/>
        </w:rPr>
      </w:pPr>
      <w:bookmarkStart w:id="74" w:name="_Toc528148586"/>
      <w:r w:rsidRPr="000914AC">
        <w:rPr>
          <w:lang w:val="en-GB"/>
        </w:rPr>
        <w:t>define synonym</w:t>
      </w:r>
      <w:bookmarkEnd w:id="74"/>
    </w:p>
    <w:p w14:paraId="6C24B505" w14:textId="77777777" w:rsidR="00BF6183" w:rsidRPr="000914AC" w:rsidRDefault="00BF6183" w:rsidP="00FF1AB2">
      <w:pPr>
        <w:spacing w:before="120" w:after="120"/>
        <w:rPr>
          <w:rFonts w:asciiTheme="majorHAnsi" w:eastAsia="Calibri" w:hAnsiTheme="majorHAnsi" w:cs="Calibri"/>
          <w:i/>
          <w:color w:val="5B9BD5"/>
        </w:rPr>
      </w:pPr>
      <w:r w:rsidRPr="000914AC">
        <w:rPr>
          <w:rFonts w:asciiTheme="majorHAnsi" w:eastAsia="Calibri" w:hAnsiTheme="majorHAnsi" w:cs="Calibri"/>
          <w:i/>
          <w:color w:val="5B9BD5"/>
        </w:rPr>
        <w:t>Syntax</w:t>
      </w:r>
    </w:p>
    <w:p w14:paraId="574176AD" w14:textId="33E8CA90" w:rsidR="00BF6183" w:rsidRPr="000914AC" w:rsidRDefault="00932782" w:rsidP="00BF6183">
      <w:pPr>
        <w:pStyle w:val="ArialxVTL"/>
        <w:ind w:left="284"/>
        <w:rPr>
          <w:b/>
        </w:rPr>
      </w:pPr>
      <w:r w:rsidRPr="00266B64">
        <w:t>{</w:t>
      </w:r>
      <w:r>
        <w:rPr>
          <w:b/>
        </w:rPr>
        <w:t xml:space="preserve"> </w:t>
      </w:r>
      <w:r w:rsidRPr="00684B5D">
        <w:rPr>
          <w:b/>
        </w:rPr>
        <w:t xml:space="preserve">define </w:t>
      </w:r>
      <w:r w:rsidRPr="00266B64">
        <w:t>|</w:t>
      </w:r>
      <w:r>
        <w:rPr>
          <w:b/>
        </w:rPr>
        <w:t xml:space="preserve"> create </w:t>
      </w:r>
      <w:r w:rsidRPr="00266B64">
        <w:t xml:space="preserve">} </w:t>
      </w:r>
      <w:r w:rsidR="00BF6183" w:rsidRPr="000914AC">
        <w:rPr>
          <w:b/>
        </w:rPr>
        <w:t xml:space="preserve">synonym  </w:t>
      </w:r>
      <w:r w:rsidR="00BF6183" w:rsidRPr="000914AC">
        <w:t xml:space="preserve">newObjectName </w:t>
      </w:r>
      <w:r w:rsidR="00BF6183" w:rsidRPr="000914AC">
        <w:rPr>
          <w:b/>
        </w:rPr>
        <w:t>for</w:t>
      </w:r>
      <w:r w:rsidR="00BF6183" w:rsidRPr="000914AC">
        <w:t xml:space="preserve"> objectName</w:t>
      </w:r>
    </w:p>
    <w:p w14:paraId="69CEAA5C" w14:textId="602CF914" w:rsidR="00BF6183" w:rsidRDefault="00BF6183" w:rsidP="00BF6183">
      <w:pPr>
        <w:pStyle w:val="ArialxVTL"/>
        <w:rPr>
          <w:rFonts w:asciiTheme="majorHAnsi" w:hAnsiTheme="majorHAnsi"/>
          <w:i/>
        </w:rPr>
      </w:pPr>
    </w:p>
    <w:p w14:paraId="386A8DCC" w14:textId="77777777" w:rsidR="00BF6183" w:rsidRDefault="00BF6183" w:rsidP="00BF6183">
      <w:pPr>
        <w:spacing w:before="60" w:after="60"/>
        <w:contextualSpacing/>
        <w:jc w:val="both"/>
        <w:rPr>
          <w:rFonts w:ascii="Cambria" w:hAnsi="Cambria" w:cs="Arial"/>
        </w:rPr>
      </w:pPr>
      <w:r>
        <w:rPr>
          <w:rFonts w:ascii="Cambria" w:hAnsi="Cambria" w:cs="Arial"/>
        </w:rPr>
        <w:t>NB: the last semicolon can be omitted.</w:t>
      </w:r>
    </w:p>
    <w:p w14:paraId="70CFDE7C" w14:textId="4169FF51" w:rsidR="00BF6183" w:rsidRPr="00386FBF" w:rsidRDefault="00BF6183" w:rsidP="00E94325">
      <w:pPr>
        <w:tabs>
          <w:tab w:val="left" w:pos="2552"/>
          <w:tab w:val="left" w:pos="4111"/>
        </w:tabs>
        <w:rPr>
          <w:rFonts w:asciiTheme="majorHAnsi" w:hAnsiTheme="majorHAnsi"/>
        </w:rPr>
      </w:pPr>
      <w:r w:rsidRPr="00386FBF">
        <w:rPr>
          <w:rFonts w:asciiTheme="majorHAnsi" w:hAnsiTheme="majorHAnsi"/>
          <w:i/>
        </w:rPr>
        <w:tab/>
      </w:r>
    </w:p>
    <w:p w14:paraId="71972345" w14:textId="77777777" w:rsidR="00BF6183" w:rsidRPr="00386FBF" w:rsidRDefault="00BF6183" w:rsidP="00BF6183">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A252" w14:textId="699A617E" w:rsidR="00BF6183" w:rsidRPr="00581C6C" w:rsidRDefault="00BF6183" w:rsidP="00BF6183">
      <w:pPr>
        <w:tabs>
          <w:tab w:val="left" w:pos="2552"/>
          <w:tab w:val="left" w:pos="4111"/>
        </w:tabs>
        <w:spacing w:before="60" w:after="60"/>
        <w:ind w:left="284" w:hanging="284"/>
        <w:contextualSpacing/>
        <w:rPr>
          <w:rFonts w:asciiTheme="minorHAnsi" w:hAnsiTheme="minorHAnsi" w:cstheme="minorHAnsi"/>
        </w:rPr>
      </w:pPr>
      <w:r w:rsidRPr="00581C6C">
        <w:rPr>
          <w:rFonts w:asciiTheme="minorHAnsi" w:hAnsiTheme="minorHAnsi" w:cstheme="minorHAnsi"/>
        </w:rPr>
        <w:t>newObjectName</w:t>
      </w:r>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name of the synonym to be created</w:t>
      </w:r>
    </w:p>
    <w:p w14:paraId="5472CB80" w14:textId="68B878D0" w:rsidR="00BF6183" w:rsidRDefault="008E24A4" w:rsidP="00BF6183">
      <w:pPr>
        <w:tabs>
          <w:tab w:val="left" w:pos="2552"/>
          <w:tab w:val="left" w:pos="4111"/>
        </w:tabs>
        <w:spacing w:before="60" w:after="60"/>
        <w:ind w:left="284" w:hanging="284"/>
        <w:contextualSpacing/>
        <w:rPr>
          <w:rFonts w:asciiTheme="minorHAnsi" w:hAnsiTheme="minorHAnsi" w:cstheme="minorHAnsi"/>
        </w:rPr>
      </w:pPr>
      <w:r>
        <w:rPr>
          <w:rFonts w:asciiTheme="minorHAnsi" w:hAnsiTheme="minorHAnsi" w:cstheme="minorHAnsi"/>
        </w:rPr>
        <w:t>objectName</w:t>
      </w:r>
      <w:r w:rsidR="00BF6183" w:rsidRPr="00581C6C">
        <w:rPr>
          <w:rFonts w:asciiTheme="minorHAnsi" w:hAnsiTheme="minorHAnsi" w:cstheme="minorHAnsi"/>
        </w:rPr>
        <w:tab/>
      </w:r>
      <w:r w:rsidR="00E94325">
        <w:rPr>
          <w:rFonts w:asciiTheme="minorHAnsi" w:hAnsiTheme="minorHAnsi" w:cstheme="minorHAnsi"/>
        </w:rPr>
        <w:t xml:space="preserve">the </w:t>
      </w:r>
      <w:r w:rsidR="00BF6183">
        <w:rPr>
          <w:rFonts w:asciiTheme="minorHAnsi" w:hAnsiTheme="minorHAnsi" w:cstheme="minorHAnsi"/>
        </w:rPr>
        <w:t>name of an existing object</w:t>
      </w:r>
    </w:p>
    <w:p w14:paraId="2683A553" w14:textId="77777777" w:rsidR="00BF6183" w:rsidRPr="00386FBF" w:rsidRDefault="00BF6183" w:rsidP="00BF6183">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236A3573"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20A8E00" w14:textId="71038316" w:rsidR="00AF5955" w:rsidRPr="00270C32" w:rsidRDefault="00AF5955" w:rsidP="00AF5955">
      <w:pPr>
        <w:pStyle w:val="ListParagraph"/>
        <w:numPr>
          <w:ilvl w:val="0"/>
          <w:numId w:val="1"/>
        </w:numPr>
        <w:spacing w:before="60" w:after="60"/>
        <w:ind w:left="357" w:hanging="357"/>
        <w:contextualSpacing/>
        <w:jc w:val="both"/>
        <w:rPr>
          <w:rFonts w:cs="Arial"/>
          <w:i w:val="0"/>
          <w:color w:val="auto"/>
          <w:sz w:val="20"/>
        </w:rPr>
      </w:pPr>
      <w:r>
        <w:rPr>
          <w:rFonts w:ascii="Arial" w:hAnsi="Arial" w:cs="Arial"/>
          <w:i w:val="0"/>
          <w:color w:val="auto"/>
          <w:sz w:val="20"/>
        </w:rPr>
        <w:t xml:space="preserve">newObjectName </w:t>
      </w:r>
      <w:r w:rsidR="008E24A4">
        <w:rPr>
          <w:rFonts w:asciiTheme="majorHAnsi" w:hAnsiTheme="majorHAnsi" w:cs="Arial"/>
          <w:i w:val="0"/>
          <w:color w:val="auto"/>
          <w:sz w:val="20"/>
        </w:rPr>
        <w:t xml:space="preserve">is not the name of a persistent </w:t>
      </w:r>
      <w:r w:rsidRPr="00634799">
        <w:rPr>
          <w:rFonts w:asciiTheme="majorHAnsi" w:hAnsiTheme="majorHAnsi" w:cs="Arial"/>
          <w:i w:val="0"/>
          <w:color w:val="auto"/>
          <w:sz w:val="20"/>
        </w:rPr>
        <w:t>object</w:t>
      </w:r>
    </w:p>
    <w:p w14:paraId="531BC313" w14:textId="34B6BD92" w:rsidR="00BF6183" w:rsidRDefault="00AF5955" w:rsidP="00BF6183">
      <w:pPr>
        <w:pStyle w:val="ListParagraph"/>
        <w:numPr>
          <w:ilvl w:val="0"/>
          <w:numId w:val="1"/>
        </w:numPr>
        <w:spacing w:before="60" w:after="60"/>
        <w:ind w:left="357" w:hanging="357"/>
        <w:contextualSpacing/>
        <w:jc w:val="both"/>
        <w:rPr>
          <w:rFonts w:cs="Arial"/>
          <w:i w:val="0"/>
          <w:color w:val="auto"/>
          <w:sz w:val="20"/>
        </w:rPr>
      </w:pPr>
      <w:r>
        <w:rPr>
          <w:rFonts w:ascii="Arial" w:hAnsi="Arial" w:cs="Arial"/>
          <w:i w:val="0"/>
          <w:color w:val="auto"/>
          <w:sz w:val="20"/>
        </w:rPr>
        <w:t>o</w:t>
      </w:r>
      <w:r w:rsidR="00BF6183" w:rsidRPr="00BF6183">
        <w:rPr>
          <w:rFonts w:ascii="Arial" w:hAnsi="Arial" w:cs="Arial"/>
          <w:i w:val="0"/>
          <w:color w:val="auto"/>
          <w:sz w:val="20"/>
        </w:rPr>
        <w:t>bjectName</w:t>
      </w:r>
      <w:r w:rsidR="00BF6183" w:rsidRPr="00BF6183">
        <w:rPr>
          <w:rFonts w:cs="Arial"/>
          <w:i w:val="0"/>
          <w:color w:val="auto"/>
          <w:sz w:val="18"/>
        </w:rPr>
        <w:t xml:space="preserve"> </w:t>
      </w:r>
      <w:r w:rsidR="00BF6183">
        <w:rPr>
          <w:rFonts w:cs="Arial"/>
          <w:i w:val="0"/>
          <w:color w:val="auto"/>
          <w:sz w:val="20"/>
        </w:rPr>
        <w:t>cannot be a valuedomain</w:t>
      </w:r>
    </w:p>
    <w:p w14:paraId="6B179F9E" w14:textId="77777777" w:rsidR="00BF6183" w:rsidRPr="007502BF" w:rsidRDefault="00BF6183" w:rsidP="00BF6183">
      <w:pPr>
        <w:rPr>
          <w:rFonts w:asciiTheme="majorHAnsi" w:hAnsiTheme="majorHAnsi" w:cs="Arial"/>
          <w:color w:val="auto"/>
        </w:rPr>
      </w:pPr>
    </w:p>
    <w:p w14:paraId="045369F0" w14:textId="77777777" w:rsidR="00BF6183" w:rsidRPr="00386FBF" w:rsidRDefault="00BF6183" w:rsidP="00BF6183">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F13C148" w14:textId="5F3ACAFA" w:rsidR="00BF6183" w:rsidRDefault="00BF6183" w:rsidP="00BF6183">
      <w:pPr>
        <w:spacing w:before="60" w:after="60"/>
        <w:contextualSpacing/>
        <w:jc w:val="both"/>
        <w:rPr>
          <w:rFonts w:ascii="Cambria" w:hAnsi="Cambria" w:cs="Arial"/>
        </w:rPr>
      </w:pPr>
      <w:r w:rsidRPr="007502BF">
        <w:rPr>
          <w:rFonts w:ascii="Cambria" w:hAnsi="Cambria" w:cs="Arial"/>
        </w:rPr>
        <w:t xml:space="preserve">This operator defines a </w:t>
      </w:r>
      <w:r>
        <w:rPr>
          <w:rFonts w:ascii="Cambria" w:hAnsi="Cambria" w:cs="Arial"/>
        </w:rPr>
        <w:t>synonym for a existing object</w:t>
      </w:r>
      <w:r w:rsidRPr="007502BF">
        <w:rPr>
          <w:rFonts w:ascii="Cambria" w:hAnsi="Cambria" w:cs="Arial"/>
        </w:rPr>
        <w:t xml:space="preserve">. </w:t>
      </w:r>
    </w:p>
    <w:p w14:paraId="03EA9744" w14:textId="231CF62C" w:rsidR="00BF6183" w:rsidRPr="00050322" w:rsidRDefault="001A2113" w:rsidP="00050322">
      <w:pPr>
        <w:spacing w:before="60" w:after="60"/>
        <w:contextualSpacing/>
        <w:jc w:val="both"/>
        <w:rPr>
          <w:rFonts w:ascii="Cambria" w:hAnsi="Cambria" w:cs="Arial"/>
        </w:rPr>
      </w:pPr>
      <w:r>
        <w:rPr>
          <w:rFonts w:ascii="Cambria" w:hAnsi="Cambria" w:cs="Arial"/>
        </w:rPr>
        <w:t xml:space="preserve">The keyword </w:t>
      </w:r>
      <w:r w:rsidRPr="001A2113">
        <w:rPr>
          <w:rFonts w:ascii="Arial" w:hAnsi="Arial" w:cs="Arial"/>
          <w:b/>
        </w:rPr>
        <w:t>create</w:t>
      </w:r>
      <w:r>
        <w:rPr>
          <w:rFonts w:ascii="Cambria" w:hAnsi="Cambria" w:cs="Arial"/>
        </w:rPr>
        <w:t xml:space="preserve"> can be specified instead of </w:t>
      </w:r>
      <w:r w:rsidRPr="001A2113">
        <w:rPr>
          <w:rFonts w:ascii="Arial" w:hAnsi="Arial" w:cs="Arial"/>
          <w:b/>
        </w:rPr>
        <w:t>define</w:t>
      </w:r>
      <w:r w:rsidR="00307983" w:rsidRPr="00307983">
        <w:rPr>
          <w:rFonts w:ascii="Arial" w:hAnsi="Arial" w:cs="Arial"/>
        </w:rPr>
        <w:t>, with the same semantics</w:t>
      </w:r>
      <w:r w:rsidRPr="00307983">
        <w:rPr>
          <w:rFonts w:ascii="Cambria" w:hAnsi="Cambria" w:cs="Arial"/>
        </w:rPr>
        <w:t>.</w:t>
      </w:r>
      <w:r>
        <w:rPr>
          <w:rFonts w:ascii="Cambria" w:hAnsi="Cambria" w:cs="Arial"/>
        </w:rPr>
        <w:t xml:space="preserve"> </w:t>
      </w:r>
    </w:p>
    <w:p w14:paraId="43AEF2FD" w14:textId="08AC6260" w:rsidR="00BF6183" w:rsidRPr="00BF6183" w:rsidRDefault="00BF6183"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r w:rsidRPr="00CB4BCE">
        <w:rPr>
          <w:rFonts w:ascii="Cambria" w:eastAsia="Calibri" w:hAnsi="Cambria" w:cs="Calibri"/>
          <w:i/>
          <w:color w:val="5B9BD5"/>
        </w:rPr>
        <w:tab/>
      </w:r>
    </w:p>
    <w:p w14:paraId="23257528" w14:textId="6CE030E3" w:rsidR="00BF6183" w:rsidRPr="00CB4BCE" w:rsidRDefault="00BF6183" w:rsidP="00BF6183">
      <w:pPr>
        <w:pStyle w:val="ArialxVTL"/>
        <w:spacing w:before="60" w:after="60"/>
        <w:ind w:left="284"/>
        <w:contextualSpacing/>
      </w:pPr>
      <w:r>
        <w:t>define synonym syn1 for ds1</w:t>
      </w:r>
    </w:p>
    <w:p w14:paraId="475731EE" w14:textId="43B06E3B" w:rsidR="00642722" w:rsidRPr="006D12AD" w:rsidRDefault="00642722" w:rsidP="00642722">
      <w:pPr>
        <w:pStyle w:val="Stile3"/>
        <w:keepNext/>
        <w:ind w:right="-1338"/>
        <w:rPr>
          <w:lang w:val="en-GB"/>
        </w:rPr>
      </w:pPr>
      <w:bookmarkStart w:id="75" w:name="_Toc528148587"/>
      <w:r>
        <w:rPr>
          <w:lang w:val="en-GB"/>
        </w:rPr>
        <w:t>d</w:t>
      </w:r>
      <w:r w:rsidRPr="005B1E05">
        <w:rPr>
          <w:lang w:val="en-GB"/>
        </w:rPr>
        <w:t xml:space="preserve">efine </w:t>
      </w:r>
      <w:r>
        <w:rPr>
          <w:lang w:val="en-GB"/>
        </w:rPr>
        <w:t>valuedomain</w:t>
      </w:r>
      <w:bookmarkEnd w:id="75"/>
    </w:p>
    <w:p w14:paraId="77234E73" w14:textId="77777777" w:rsidR="00642722" w:rsidRPr="005B1E05" w:rsidRDefault="00642722" w:rsidP="00642722">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0858D90" w14:textId="5F7722B2" w:rsidR="00642722" w:rsidRPr="00684B5D" w:rsidRDefault="00932782" w:rsidP="00642722">
      <w:pPr>
        <w:pStyle w:val="ArialxVTL"/>
        <w:spacing w:before="120"/>
      </w:pPr>
      <w:r w:rsidRPr="00266B64">
        <w:t>{</w:t>
      </w:r>
      <w:r>
        <w:rPr>
          <w:b/>
        </w:rPr>
        <w:t xml:space="preserve"> </w:t>
      </w:r>
      <w:r w:rsidRPr="00684B5D">
        <w:rPr>
          <w:b/>
        </w:rPr>
        <w:t xml:space="preserve">define </w:t>
      </w:r>
      <w:r w:rsidRPr="00266B64">
        <w:t>|</w:t>
      </w:r>
      <w:r>
        <w:rPr>
          <w:b/>
        </w:rPr>
        <w:t xml:space="preserve"> create </w:t>
      </w:r>
      <w:r w:rsidRPr="00266B64">
        <w:t xml:space="preserve">} </w:t>
      </w:r>
      <w:r w:rsidR="00642722" w:rsidRPr="00684B5D">
        <w:rPr>
          <w:b/>
        </w:rPr>
        <w:t xml:space="preserve">valuedomain </w:t>
      </w:r>
      <w:r w:rsidR="00642722" w:rsidRPr="00684B5D">
        <w:t>newObjectName</w:t>
      </w:r>
      <w:r w:rsidR="00642722" w:rsidRPr="00684B5D">
        <w:rPr>
          <w:b/>
        </w:rPr>
        <w:t xml:space="preserve"> is</w:t>
      </w:r>
      <w:r w:rsidR="00642722" w:rsidRPr="00684B5D">
        <w:t xml:space="preserve"> </w:t>
      </w:r>
    </w:p>
    <w:p w14:paraId="3E94837C" w14:textId="2E044090" w:rsidR="00642722" w:rsidRPr="000914AC" w:rsidRDefault="00642722" w:rsidP="00642722">
      <w:pPr>
        <w:autoSpaceDE w:val="0"/>
        <w:autoSpaceDN w:val="0"/>
        <w:ind w:left="426"/>
        <w:rPr>
          <w:rFonts w:ascii="Arial" w:hAnsi="Arial" w:cs="Arial"/>
          <w:color w:val="auto"/>
        </w:rPr>
      </w:pPr>
      <w:r w:rsidRPr="000914AC">
        <w:rPr>
          <w:rFonts w:ascii="Arial" w:hAnsi="Arial" w:cs="Arial"/>
          <w:color w:val="auto"/>
        </w:rPr>
        <w:t xml:space="preserve">componentName scalarType { </w:t>
      </w:r>
      <w:r w:rsidR="00774E63" w:rsidRPr="000914AC">
        <w:rPr>
          <w:rFonts w:ascii="Arial" w:hAnsi="Arial" w:cs="Arial"/>
          <w:b/>
          <w:color w:val="auto"/>
        </w:rPr>
        <w:t>(</w:t>
      </w:r>
      <w:r w:rsidR="00774E63" w:rsidRPr="000914AC">
        <w:rPr>
          <w:rFonts w:ascii="Arial" w:hAnsi="Arial" w:cs="Arial"/>
          <w:color w:val="auto"/>
        </w:rPr>
        <w:t xml:space="preserve"> </w:t>
      </w:r>
      <w:r w:rsidRPr="000914AC">
        <w:rPr>
          <w:rFonts w:ascii="Arial" w:hAnsi="Arial" w:cs="Arial"/>
          <w:color w:val="auto"/>
        </w:rPr>
        <w:t>dataLength</w:t>
      </w:r>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 </w:t>
      </w:r>
      <w:r w:rsidR="00E36C85">
        <w:rPr>
          <w:rFonts w:ascii="Arial" w:hAnsi="Arial" w:cs="Arial"/>
          <w:b/>
          <w:color w:val="auto"/>
        </w:rPr>
        <w:t>;</w:t>
      </w:r>
      <w:r w:rsidRPr="000914AC">
        <w:rPr>
          <w:rFonts w:ascii="Arial" w:hAnsi="Arial" w:cs="Arial"/>
          <w:color w:val="auto"/>
        </w:rPr>
        <w:t xml:space="preserve"> componentName scalarType { </w:t>
      </w:r>
      <w:r w:rsidR="00774E63" w:rsidRPr="000914AC">
        <w:rPr>
          <w:rFonts w:ascii="Arial" w:hAnsi="Arial" w:cs="Arial"/>
          <w:b/>
          <w:color w:val="auto"/>
        </w:rPr>
        <w:t xml:space="preserve">( </w:t>
      </w:r>
      <w:r w:rsidRPr="000914AC">
        <w:rPr>
          <w:rFonts w:ascii="Arial" w:hAnsi="Arial" w:cs="Arial"/>
          <w:color w:val="auto"/>
        </w:rPr>
        <w:t>dataLength</w:t>
      </w:r>
      <w:r w:rsidR="00774E63" w:rsidRPr="000914AC">
        <w:rPr>
          <w:rFonts w:ascii="Arial" w:hAnsi="Arial" w:cs="Arial"/>
          <w:color w:val="auto"/>
        </w:rPr>
        <w:t xml:space="preserve"> </w:t>
      </w:r>
      <w:r w:rsidR="00774E63" w:rsidRPr="000914AC">
        <w:rPr>
          <w:rFonts w:ascii="Arial" w:hAnsi="Arial" w:cs="Arial"/>
          <w:b/>
          <w:color w:val="auto"/>
        </w:rPr>
        <w:t>)</w:t>
      </w:r>
      <w:r w:rsidRPr="000914AC">
        <w:rPr>
          <w:rFonts w:ascii="Arial" w:hAnsi="Arial" w:cs="Arial"/>
          <w:color w:val="auto"/>
        </w:rPr>
        <w:t xml:space="preserve"> } }</w:t>
      </w:r>
      <w:r w:rsidRPr="000914AC">
        <w:rPr>
          <w:rFonts w:ascii="Arial" w:hAnsi="Arial" w:cs="Arial"/>
          <w:color w:val="auto"/>
          <w:vertAlign w:val="superscript"/>
        </w:rPr>
        <w:t>*</w:t>
      </w:r>
    </w:p>
    <w:p w14:paraId="62851266" w14:textId="6A634EB2" w:rsidR="00642722" w:rsidRPr="00684B5D" w:rsidRDefault="00642722" w:rsidP="00FF1AB2">
      <w:pPr>
        <w:pStyle w:val="ArialxVTL"/>
        <w:rPr>
          <w:b/>
        </w:rPr>
      </w:pPr>
      <w:r w:rsidRPr="00684B5D">
        <w:rPr>
          <w:b/>
        </w:rPr>
        <w:t xml:space="preserve">end </w:t>
      </w:r>
      <w:r w:rsidR="00FF1AB2" w:rsidRPr="00684B5D">
        <w:rPr>
          <w:b/>
        </w:rPr>
        <w:t>valuedomain</w:t>
      </w:r>
    </w:p>
    <w:p w14:paraId="261FB18B" w14:textId="0BD4221F" w:rsidR="00642722" w:rsidRDefault="00642722" w:rsidP="00642722">
      <w:pPr>
        <w:pStyle w:val="ArialxVTL"/>
        <w:rPr>
          <w:rFonts w:asciiTheme="majorHAnsi" w:hAnsiTheme="majorHAnsi"/>
          <w:i/>
        </w:rPr>
      </w:pPr>
    </w:p>
    <w:p w14:paraId="742B9103" w14:textId="77777777" w:rsidR="003A0CA5" w:rsidRPr="00774E63" w:rsidRDefault="003A0CA5" w:rsidP="003A0CA5">
      <w:pPr>
        <w:pStyle w:val="ArialxVTL"/>
        <w:ind w:left="284"/>
        <w:rPr>
          <w:i/>
        </w:rPr>
      </w:pPr>
      <w:r w:rsidRPr="000914AC">
        <w:rPr>
          <w:color w:val="auto"/>
        </w:rPr>
        <w:t xml:space="preserve">scalarType ::= </w:t>
      </w:r>
      <w:r w:rsidRPr="00774E63">
        <w:t xml:space="preserve">{ </w:t>
      </w:r>
      <w:r w:rsidRPr="00774E63">
        <w:rPr>
          <w:noProof/>
        </w:rPr>
        <w:t>basicScalarType</w:t>
      </w:r>
      <w:r w:rsidRPr="00774E63">
        <w:t xml:space="preserve"> | </w:t>
      </w:r>
      <w:r w:rsidRPr="00774E63">
        <w:rPr>
          <w:noProof/>
        </w:rPr>
        <w:t xml:space="preserve">valueDomainName } </w:t>
      </w:r>
      <w:r w:rsidRPr="00774E63">
        <w:rPr>
          <w:bCs/>
        </w:rPr>
        <w:t xml:space="preserve">{ scalarTypeConstraint } { { </w:t>
      </w:r>
      <w:r w:rsidRPr="00774E63">
        <w:rPr>
          <w:b/>
          <w:bCs/>
        </w:rPr>
        <w:t>not</w:t>
      </w:r>
      <w:r w:rsidRPr="00774E63">
        <w:rPr>
          <w:bCs/>
        </w:rPr>
        <w:t xml:space="preserve"> }</w:t>
      </w:r>
      <w:r w:rsidRPr="00774E63">
        <w:rPr>
          <w:b/>
          <w:bCs/>
        </w:rPr>
        <w:t xml:space="preserve"> null</w:t>
      </w:r>
      <w:r w:rsidRPr="00774E63">
        <w:rPr>
          <w:bCs/>
        </w:rPr>
        <w:t xml:space="preserve"> }</w:t>
      </w:r>
    </w:p>
    <w:p w14:paraId="46671880" w14:textId="1C86C104" w:rsidR="003A0CA5" w:rsidRPr="00774E63" w:rsidRDefault="003A0CA5" w:rsidP="003A0CA5">
      <w:pPr>
        <w:tabs>
          <w:tab w:val="left" w:pos="3119"/>
        </w:tabs>
        <w:autoSpaceDE w:val="0"/>
        <w:autoSpaceDN w:val="0"/>
        <w:adjustRightInd w:val="0"/>
        <w:spacing w:before="120" w:after="120"/>
        <w:ind w:left="284" w:right="-294"/>
        <w:rPr>
          <w:rFonts w:ascii="Arial" w:hAnsi="Arial" w:cs="Arial"/>
          <w:bCs/>
        </w:rPr>
      </w:pPr>
      <w:r w:rsidRPr="00774E63">
        <w:rPr>
          <w:rFonts w:ascii="Arial" w:hAnsi="Arial" w:cs="Arial"/>
          <w:noProof/>
        </w:rPr>
        <w:t>basicScalarType</w:t>
      </w:r>
      <w:r w:rsidRPr="00774E63">
        <w:rPr>
          <w:rFonts w:ascii="Arial" w:hAnsi="Arial" w:cs="Arial"/>
        </w:rPr>
        <w:t xml:space="preserve"> ::= </w:t>
      </w:r>
      <w:r w:rsidRPr="00774E63">
        <w:rPr>
          <w:rFonts w:ascii="Arial" w:hAnsi="Arial" w:cs="Arial"/>
          <w:b/>
          <w:bCs/>
        </w:rPr>
        <w:t>number</w:t>
      </w:r>
      <w:r w:rsidRPr="00774E63">
        <w:rPr>
          <w:rFonts w:ascii="Arial" w:hAnsi="Arial" w:cs="Arial"/>
        </w:rPr>
        <w:t xml:space="preserve"> | </w:t>
      </w:r>
      <w:r w:rsidRPr="00774E63">
        <w:rPr>
          <w:rFonts w:ascii="Arial" w:hAnsi="Arial" w:cs="Arial"/>
          <w:b/>
          <w:bCs/>
        </w:rPr>
        <w:t>integer</w:t>
      </w:r>
      <w:r w:rsidRPr="00774E63">
        <w:rPr>
          <w:rFonts w:ascii="Arial" w:hAnsi="Arial" w:cs="Arial"/>
        </w:rPr>
        <w:t xml:space="preserve"> | </w:t>
      </w:r>
      <w:r w:rsidRPr="00774E63">
        <w:rPr>
          <w:rFonts w:ascii="Arial" w:hAnsi="Arial" w:cs="Arial"/>
          <w:b/>
          <w:bCs/>
        </w:rPr>
        <w:t>string</w:t>
      </w:r>
      <w:r w:rsidRPr="00774E63">
        <w:rPr>
          <w:rFonts w:ascii="Arial" w:hAnsi="Arial" w:cs="Arial"/>
        </w:rPr>
        <w:t xml:space="preserve"> | </w:t>
      </w:r>
      <w:r w:rsidRPr="00774E63">
        <w:rPr>
          <w:rFonts w:ascii="Arial" w:hAnsi="Arial" w:cs="Arial"/>
          <w:b/>
          <w:bCs/>
        </w:rPr>
        <w:t>boolean</w:t>
      </w:r>
      <w:r w:rsidRPr="00774E63">
        <w:rPr>
          <w:rFonts w:ascii="Arial" w:hAnsi="Arial" w:cs="Arial"/>
        </w:rPr>
        <w:t xml:space="preserve"> | </w:t>
      </w:r>
      <w:r w:rsidRPr="00774E63">
        <w:rPr>
          <w:rFonts w:ascii="Arial" w:hAnsi="Arial" w:cs="Arial"/>
          <w:b/>
          <w:bCs/>
        </w:rPr>
        <w:t>time</w:t>
      </w:r>
      <w:r w:rsidRPr="00774E63">
        <w:rPr>
          <w:rFonts w:ascii="Arial" w:hAnsi="Arial" w:cs="Arial"/>
        </w:rPr>
        <w:t xml:space="preserve"> | </w:t>
      </w:r>
      <w:r w:rsidRPr="00774E63">
        <w:rPr>
          <w:rFonts w:ascii="Arial" w:hAnsi="Arial" w:cs="Arial"/>
          <w:b/>
          <w:bCs/>
        </w:rPr>
        <w:t>date</w:t>
      </w:r>
      <w:r w:rsidRPr="00774E63">
        <w:rPr>
          <w:rFonts w:ascii="Arial" w:hAnsi="Arial" w:cs="Arial"/>
        </w:rPr>
        <w:t xml:space="preserve"> | </w:t>
      </w:r>
      <w:r w:rsidRPr="00774E63">
        <w:rPr>
          <w:rFonts w:ascii="Arial" w:hAnsi="Arial" w:cs="Arial"/>
          <w:b/>
          <w:bCs/>
        </w:rPr>
        <w:t xml:space="preserve">time_period </w:t>
      </w:r>
      <w:r w:rsidRPr="00774E63">
        <w:rPr>
          <w:rFonts w:ascii="Arial" w:hAnsi="Arial" w:cs="Arial"/>
          <w:bCs/>
        </w:rPr>
        <w:t>|</w:t>
      </w:r>
      <w:r>
        <w:rPr>
          <w:rFonts w:ascii="Arial" w:hAnsi="Arial" w:cs="Arial"/>
          <w:b/>
          <w:bCs/>
        </w:rPr>
        <w:t xml:space="preserve"> </w:t>
      </w:r>
      <w:r w:rsidRPr="00774E63">
        <w:rPr>
          <w:rFonts w:ascii="Arial" w:hAnsi="Arial" w:cs="Arial"/>
          <w:b/>
          <w:bCs/>
        </w:rPr>
        <w:t>duration</w:t>
      </w:r>
    </w:p>
    <w:p w14:paraId="642DB3C9" w14:textId="7C23BC70" w:rsidR="003A0CA5" w:rsidRDefault="003A0CA5" w:rsidP="003A0CA5">
      <w:pPr>
        <w:pStyle w:val="ArialxVTL"/>
        <w:ind w:left="284"/>
        <w:rPr>
          <w:rFonts w:asciiTheme="majorHAnsi" w:hAnsiTheme="majorHAnsi"/>
          <w:i/>
        </w:rPr>
      </w:pPr>
      <w:r w:rsidRPr="00774E63">
        <w:rPr>
          <w:bCs/>
        </w:rPr>
        <w:t xml:space="preserve">scalarTypeConstraint ::= </w:t>
      </w:r>
      <w:r w:rsidRPr="00774E63">
        <w:rPr>
          <w:b/>
          <w:bCs/>
        </w:rPr>
        <w:t>[</w:t>
      </w:r>
      <w:r w:rsidRPr="00774E63">
        <w:rPr>
          <w:bCs/>
        </w:rPr>
        <w:t xml:space="preserve"> valueBoolean</w:t>
      </w:r>
      <w:r w:rsidRPr="00774E63">
        <w:rPr>
          <w:bCs/>
          <w:noProof/>
        </w:rPr>
        <w:t>Condition</w:t>
      </w:r>
      <w:r w:rsidRPr="00774E63">
        <w:rPr>
          <w:bCs/>
        </w:rPr>
        <w:t xml:space="preserve"> </w:t>
      </w:r>
      <w:r w:rsidRPr="00774E63">
        <w:rPr>
          <w:b/>
          <w:bCs/>
        </w:rPr>
        <w:t>]</w:t>
      </w:r>
      <w:r w:rsidRPr="00774E63">
        <w:rPr>
          <w:bCs/>
        </w:rPr>
        <w:t xml:space="preserve"> |</w:t>
      </w:r>
      <w:r w:rsidRPr="00774E63">
        <w:rPr>
          <w:b/>
          <w:bCs/>
        </w:rPr>
        <w:t xml:space="preserve"> { </w:t>
      </w:r>
      <w:r w:rsidRPr="00774E63">
        <w:rPr>
          <w:bCs/>
        </w:rPr>
        <w:t xml:space="preserve">scalarLiteral { </w:t>
      </w:r>
      <w:r w:rsidRPr="00774E63">
        <w:rPr>
          <w:b/>
          <w:bCs/>
        </w:rPr>
        <w:t>,</w:t>
      </w:r>
      <w:r w:rsidRPr="00774E63">
        <w:rPr>
          <w:bCs/>
        </w:rPr>
        <w:t xml:space="preserve"> scalarLiteral }*</w:t>
      </w:r>
      <w:r w:rsidRPr="00774E63">
        <w:rPr>
          <w:b/>
          <w:bCs/>
        </w:rPr>
        <w:t xml:space="preserve"> }</w:t>
      </w:r>
    </w:p>
    <w:p w14:paraId="1D116536" w14:textId="4DB2E7CB" w:rsidR="00642722" w:rsidRPr="00386FBF" w:rsidRDefault="00642722" w:rsidP="00642722">
      <w:pPr>
        <w:tabs>
          <w:tab w:val="left" w:pos="2552"/>
          <w:tab w:val="left" w:pos="4111"/>
        </w:tabs>
        <w:rPr>
          <w:rFonts w:asciiTheme="majorHAnsi" w:hAnsiTheme="majorHAnsi"/>
        </w:rPr>
      </w:pPr>
      <w:r>
        <w:rPr>
          <w:rFonts w:asciiTheme="majorHAnsi" w:hAnsiTheme="majorHAnsi"/>
        </w:rPr>
        <w:tab/>
      </w:r>
    </w:p>
    <w:p w14:paraId="3F64842F" w14:textId="77777777" w:rsidR="00642722" w:rsidRPr="00386FBF" w:rsidRDefault="00642722" w:rsidP="00642722">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0E2FE86D" w14:textId="189D440E" w:rsidR="00642722" w:rsidRDefault="00642722" w:rsidP="00642722">
      <w:pPr>
        <w:tabs>
          <w:tab w:val="left" w:pos="2552"/>
          <w:tab w:val="left" w:pos="4111"/>
        </w:tabs>
        <w:spacing w:before="60" w:after="60"/>
        <w:ind w:left="284" w:hanging="284"/>
        <w:contextualSpacing/>
        <w:rPr>
          <w:rFonts w:asciiTheme="minorHAnsi" w:hAnsiTheme="minorHAnsi" w:cstheme="minorHAnsi"/>
        </w:rPr>
      </w:pPr>
      <w:r w:rsidRPr="000A1E9C">
        <w:rPr>
          <w:rFonts w:ascii="Arial" w:hAnsi="Arial" w:cs="Arial"/>
        </w:rPr>
        <w:t>newObjectName</w:t>
      </w:r>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0A1E9C">
        <w:rPr>
          <w:rFonts w:asciiTheme="minorHAnsi" w:hAnsiTheme="minorHAnsi" w:cstheme="minorHAnsi"/>
        </w:rPr>
        <w:t>the</w:t>
      </w:r>
      <w:r w:rsidRPr="00581C6C">
        <w:rPr>
          <w:rFonts w:asciiTheme="minorHAnsi" w:hAnsiTheme="minorHAnsi" w:cstheme="minorHAnsi"/>
        </w:rPr>
        <w:t xml:space="preserve"> </w:t>
      </w:r>
      <w:r w:rsidR="000A1E9C">
        <w:rPr>
          <w:rFonts w:asciiTheme="minorHAnsi" w:hAnsiTheme="minorHAnsi" w:cstheme="minorHAnsi"/>
        </w:rPr>
        <w:t>valuedomain</w:t>
      </w:r>
      <w:r w:rsidRPr="00581C6C">
        <w:rPr>
          <w:rFonts w:asciiTheme="minorHAnsi" w:hAnsiTheme="minorHAnsi" w:cstheme="minorHAnsi"/>
        </w:rPr>
        <w:t xml:space="preserve"> to be created</w:t>
      </w:r>
    </w:p>
    <w:p w14:paraId="04B9ED2A" w14:textId="43604FDD" w:rsidR="00E94325" w:rsidRDefault="00E94325" w:rsidP="00E94325">
      <w:pPr>
        <w:tabs>
          <w:tab w:val="left" w:pos="2552"/>
          <w:tab w:val="left" w:pos="4111"/>
        </w:tabs>
        <w:spacing w:before="60" w:after="60"/>
        <w:ind w:left="284" w:hanging="284"/>
        <w:contextualSpacing/>
        <w:rPr>
          <w:rFonts w:asciiTheme="minorHAnsi" w:hAnsiTheme="minorHAnsi" w:cstheme="minorHAnsi"/>
        </w:rPr>
      </w:pPr>
      <w:r w:rsidRPr="000A1E9C">
        <w:rPr>
          <w:rFonts w:ascii="Arial" w:hAnsi="Arial" w:cs="Arial"/>
        </w:rPr>
        <w:t>scalarType</w:t>
      </w:r>
      <w:r w:rsidRPr="00581C6C">
        <w:rPr>
          <w:rFonts w:asciiTheme="minorHAnsi" w:hAnsiTheme="minorHAnsi" w:cstheme="minorHAnsi"/>
        </w:rPr>
        <w:tab/>
      </w:r>
      <w:r>
        <w:rPr>
          <w:rFonts w:asciiTheme="minorHAnsi" w:hAnsiTheme="minorHAnsi" w:cstheme="minorHAnsi"/>
        </w:rPr>
        <w:t>a scalar type as defined in the VTL Refere</w:t>
      </w:r>
      <w:r w:rsidR="00CE569D">
        <w:rPr>
          <w:rFonts w:asciiTheme="minorHAnsi" w:hAnsiTheme="minorHAnsi" w:cstheme="minorHAnsi"/>
        </w:rPr>
        <w:t>n</w:t>
      </w:r>
      <w:r>
        <w:rPr>
          <w:rFonts w:asciiTheme="minorHAnsi" w:hAnsiTheme="minorHAnsi" w:cstheme="minorHAnsi"/>
        </w:rPr>
        <w:t>ce Manual</w:t>
      </w:r>
    </w:p>
    <w:p w14:paraId="5EF45FE8" w14:textId="546C72C6" w:rsidR="00642722" w:rsidRPr="00581C6C" w:rsidRDefault="00642722" w:rsidP="00642722">
      <w:pPr>
        <w:tabs>
          <w:tab w:val="left" w:pos="2552"/>
          <w:tab w:val="left" w:pos="4111"/>
        </w:tabs>
        <w:spacing w:before="60" w:after="60"/>
        <w:ind w:left="284" w:hanging="284"/>
        <w:contextualSpacing/>
        <w:rPr>
          <w:rFonts w:asciiTheme="minorHAnsi" w:hAnsiTheme="minorHAnsi" w:cstheme="minorHAnsi"/>
        </w:rPr>
      </w:pPr>
      <w:r w:rsidRPr="000914AC">
        <w:rPr>
          <w:rFonts w:ascii="Arial" w:hAnsi="Arial" w:cs="Arial"/>
          <w:color w:val="auto"/>
        </w:rPr>
        <w:t>dataLength</w:t>
      </w:r>
      <w:r w:rsidRPr="000914AC">
        <w:rPr>
          <w:rFonts w:asciiTheme="minorHAnsi" w:hAnsiTheme="minorHAnsi" w:cstheme="minorHAnsi"/>
          <w:color w:val="auto"/>
        </w:rPr>
        <w:tab/>
        <w:t>for a component of</w:t>
      </w:r>
      <w:r w:rsidR="00774E63" w:rsidRPr="000914AC">
        <w:rPr>
          <w:rFonts w:asciiTheme="minorHAnsi" w:hAnsiTheme="minorHAnsi" w:cstheme="minorHAnsi"/>
          <w:color w:val="auto"/>
        </w:rPr>
        <w:t xml:space="preserve"> type string, the maximum length (number of characters allowed)</w:t>
      </w:r>
    </w:p>
    <w:p w14:paraId="60103DF7" w14:textId="77777777" w:rsidR="00642722" w:rsidRPr="00386FBF" w:rsidRDefault="00642722" w:rsidP="00642722">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A262224"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3F8B11E" w14:textId="2FC3757E"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9739E6">
        <w:rPr>
          <w:rFonts w:ascii="Arial" w:hAnsi="Arial" w:cs="Arial"/>
          <w:i w:val="0"/>
          <w:color w:val="auto"/>
          <w:sz w:val="20"/>
        </w:rPr>
        <w:t>newObjectName</w:t>
      </w:r>
      <w:r w:rsidRPr="00634799">
        <w:rPr>
          <w:rFonts w:asciiTheme="minorHAnsi" w:hAnsiTheme="minorHAnsi" w:cstheme="minorHAnsi"/>
          <w:i w:val="0"/>
          <w:color w:val="auto"/>
          <w:sz w:val="20"/>
        </w:rPr>
        <w:t xml:space="preserve"> </w:t>
      </w:r>
      <w:r w:rsidRPr="00634799">
        <w:rPr>
          <w:rFonts w:asciiTheme="majorHAnsi" w:hAnsiTheme="majorHAnsi" w:cstheme="minorHAnsi"/>
          <w:i w:val="0"/>
          <w:color w:val="auto"/>
          <w:sz w:val="20"/>
        </w:rPr>
        <w:t xml:space="preserve">is not </w:t>
      </w:r>
      <w:r w:rsidR="008E24A4">
        <w:rPr>
          <w:rFonts w:asciiTheme="majorHAnsi" w:hAnsiTheme="majorHAnsi" w:cstheme="minorHAnsi"/>
          <w:i w:val="0"/>
          <w:color w:val="auto"/>
          <w:sz w:val="20"/>
        </w:rPr>
        <w:t>the name</w:t>
      </w:r>
      <w:r w:rsidRPr="00634799">
        <w:rPr>
          <w:rFonts w:asciiTheme="majorHAnsi" w:hAnsiTheme="majorHAnsi" w:cstheme="minorHAnsi"/>
          <w:i w:val="0"/>
          <w:color w:val="auto"/>
          <w:sz w:val="20"/>
        </w:rPr>
        <w:t xml:space="preserve"> </w:t>
      </w:r>
      <w:r w:rsidR="008E24A4">
        <w:rPr>
          <w:rFonts w:asciiTheme="majorHAnsi" w:hAnsiTheme="majorHAnsi" w:cstheme="minorHAnsi"/>
          <w:i w:val="0"/>
          <w:color w:val="auto"/>
          <w:sz w:val="20"/>
        </w:rPr>
        <w:t>of</w:t>
      </w:r>
      <w:r w:rsidRPr="00634799">
        <w:rPr>
          <w:rFonts w:asciiTheme="majorHAnsi" w:hAnsiTheme="majorHAnsi" w:cstheme="minorHAnsi"/>
          <w:i w:val="0"/>
          <w:color w:val="auto"/>
          <w:sz w:val="20"/>
        </w:rPr>
        <w:t xml:space="preserve"> any </w:t>
      </w:r>
      <w:r w:rsidR="00455F9A">
        <w:rPr>
          <w:rFonts w:asciiTheme="majorHAnsi" w:hAnsiTheme="majorHAnsi" w:cstheme="minorHAnsi"/>
          <w:i w:val="0"/>
          <w:color w:val="auto"/>
          <w:sz w:val="20"/>
        </w:rPr>
        <w:t>persistent</w:t>
      </w:r>
      <w:r w:rsidRPr="00634799">
        <w:rPr>
          <w:rFonts w:asciiTheme="majorHAnsi" w:hAnsiTheme="majorHAnsi" w:cstheme="minorHAnsi"/>
          <w:i w:val="0"/>
          <w:color w:val="auto"/>
          <w:sz w:val="20"/>
        </w:rPr>
        <w:t xml:space="preserve"> object</w:t>
      </w:r>
    </w:p>
    <w:p w14:paraId="5A78F6D7" w14:textId="3E031FD4" w:rsidR="0063477C" w:rsidRPr="00634799" w:rsidRDefault="0063477C"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only one identifier component is allowed and its name must be identical to </w:t>
      </w:r>
      <w:r w:rsidRPr="009739E6">
        <w:rPr>
          <w:rFonts w:ascii="Arial" w:hAnsi="Arial" w:cs="Arial"/>
          <w:i w:val="0"/>
          <w:color w:val="auto"/>
          <w:sz w:val="20"/>
        </w:rPr>
        <w:t>newObjectName</w:t>
      </w:r>
    </w:p>
    <w:p w14:paraId="06AFB746" w14:textId="7420EFD8"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names of the components are unique within the </w:t>
      </w:r>
      <w:r w:rsidR="009739E6">
        <w:rPr>
          <w:rFonts w:asciiTheme="minorHAnsi" w:hAnsiTheme="minorHAnsi" w:cstheme="minorHAnsi"/>
          <w:i w:val="0"/>
          <w:color w:val="auto"/>
          <w:sz w:val="20"/>
        </w:rPr>
        <w:t>valuedomain</w:t>
      </w:r>
    </w:p>
    <w:p w14:paraId="687A01AE" w14:textId="5DC771C5" w:rsidR="00642722" w:rsidRPr="00634799" w:rsidRDefault="00642722" w:rsidP="00A675B5">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 xml:space="preserve">The </w:t>
      </w:r>
      <w:r w:rsidR="00774E63" w:rsidRPr="00634799">
        <w:rPr>
          <w:rFonts w:asciiTheme="minorHAnsi" w:hAnsiTheme="minorHAnsi" w:cstheme="minorHAnsi"/>
          <w:i w:val="0"/>
          <w:color w:val="auto"/>
          <w:sz w:val="20"/>
        </w:rPr>
        <w:t xml:space="preserve">maximum </w:t>
      </w:r>
      <w:r w:rsidRPr="00634799">
        <w:rPr>
          <w:rFonts w:asciiTheme="minorHAnsi" w:hAnsiTheme="minorHAnsi" w:cstheme="minorHAnsi"/>
          <w:i w:val="0"/>
          <w:color w:val="auto"/>
          <w:sz w:val="20"/>
        </w:rPr>
        <w:t>length specified for a string component must be &lt;= 4000.</w:t>
      </w:r>
    </w:p>
    <w:p w14:paraId="2B9F6FBE" w14:textId="77777777" w:rsidR="00642722" w:rsidRPr="007502BF" w:rsidRDefault="00642722" w:rsidP="00642722">
      <w:pPr>
        <w:rPr>
          <w:rFonts w:asciiTheme="majorHAnsi" w:hAnsiTheme="majorHAnsi" w:cs="Arial"/>
          <w:color w:val="auto"/>
        </w:rPr>
      </w:pPr>
    </w:p>
    <w:p w14:paraId="1E8E8559" w14:textId="77777777" w:rsidR="00642722" w:rsidRPr="00386FBF" w:rsidRDefault="00642722" w:rsidP="00642722">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C9E5915" w14:textId="4BD67B87" w:rsidR="00642722" w:rsidRDefault="00642722" w:rsidP="006427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creates a </w:t>
      </w:r>
      <w:r w:rsidR="0063477C">
        <w:rPr>
          <w:rFonts w:ascii="Cambria" w:hAnsi="Cambria" w:cs="Arial"/>
        </w:rPr>
        <w:t>valuedomain</w:t>
      </w:r>
      <w:r>
        <w:rPr>
          <w:rFonts w:ascii="Cambria" w:hAnsi="Cambria" w:cs="Arial"/>
        </w:rPr>
        <w:t xml:space="preserve"> having the specified components.</w:t>
      </w:r>
    </w:p>
    <w:p w14:paraId="598CBD68" w14:textId="20CA7A67" w:rsidR="009739E6" w:rsidRDefault="009739E6" w:rsidP="00642722">
      <w:pPr>
        <w:spacing w:before="60" w:after="60"/>
        <w:contextualSpacing/>
        <w:jc w:val="both"/>
        <w:rPr>
          <w:rFonts w:ascii="Cambria" w:hAnsi="Cambria" w:cs="Arial"/>
        </w:rPr>
      </w:pPr>
      <w:r>
        <w:rPr>
          <w:rFonts w:ascii="Cambria" w:hAnsi="Cambria" w:cs="Arial"/>
        </w:rPr>
        <w:t xml:space="preserve">The </w:t>
      </w:r>
      <w:r w:rsidRPr="009739E6">
        <w:rPr>
          <w:rFonts w:ascii="Arial" w:hAnsi="Arial" w:cs="Arial"/>
          <w:bCs/>
        </w:rPr>
        <w:t>scalarTypeConstraint</w:t>
      </w:r>
      <w:r w:rsidRPr="00774E63">
        <w:rPr>
          <w:bCs/>
        </w:rPr>
        <w:t xml:space="preserve"> </w:t>
      </w:r>
      <w:r>
        <w:rPr>
          <w:rFonts w:ascii="Cambria" w:hAnsi="Cambria" w:cs="Arial"/>
        </w:rPr>
        <w:t>is evaluated to create a list of scalar values that the legal values of the valuedomain.</w:t>
      </w:r>
    </w:p>
    <w:p w14:paraId="12C6848F" w14:textId="54AACCE0" w:rsidR="009739E6" w:rsidRDefault="009739E6" w:rsidP="00642722">
      <w:pPr>
        <w:spacing w:before="60" w:after="60"/>
        <w:contextualSpacing/>
        <w:jc w:val="both"/>
        <w:rPr>
          <w:rFonts w:ascii="Cambria" w:hAnsi="Cambria" w:cs="Arial"/>
        </w:rPr>
      </w:pPr>
      <w:r>
        <w:rPr>
          <w:rFonts w:ascii="Cambria" w:hAnsi="Cambria" w:cs="Arial"/>
        </w:rPr>
        <w:lastRenderedPageBreak/>
        <w:t>From a structural point of view, a valuedomain has the structure of a dataset with the constraint that it has exactly one identifier component with the same name of the valuedomain. The other measures and attributes can store a textual description or other useful information about the values of the valuedomain, e.g. descriptions in multiple languages can be stored in different measures or attributes.</w:t>
      </w:r>
    </w:p>
    <w:p w14:paraId="31762679" w14:textId="2F29AB55" w:rsidR="00F72CEA" w:rsidRDefault="00F72CEA" w:rsidP="00642722">
      <w:pPr>
        <w:spacing w:before="60" w:after="60"/>
        <w:contextualSpacing/>
        <w:jc w:val="both"/>
        <w:rPr>
          <w:rFonts w:ascii="Cambria" w:hAnsi="Cambria" w:cs="Arial"/>
        </w:rPr>
      </w:pPr>
      <w:r>
        <w:rPr>
          <w:rFonts w:ascii="Cambria" w:hAnsi="Cambria" w:cs="Arial"/>
        </w:rPr>
        <w:t>A valuedomain can be used in any context in which a dataset can be used: data can be loaded and updated using a persistent assignment or the load statement, can be printed etc.</w:t>
      </w:r>
    </w:p>
    <w:p w14:paraId="3C06A65C" w14:textId="5A8941A6" w:rsidR="009739E6" w:rsidRDefault="001A2113" w:rsidP="00642722">
      <w:pPr>
        <w:spacing w:before="60" w:after="60"/>
        <w:contextualSpacing/>
        <w:jc w:val="both"/>
        <w:rPr>
          <w:rFonts w:ascii="Cambria" w:hAnsi="Cambria" w:cs="Arial"/>
        </w:rPr>
      </w:pPr>
      <w:r>
        <w:rPr>
          <w:rFonts w:ascii="Cambria" w:hAnsi="Cambria" w:cs="Arial"/>
        </w:rPr>
        <w:t>The keyword</w:t>
      </w:r>
      <w:r w:rsidR="00455F9A">
        <w:rPr>
          <w:rFonts w:ascii="Cambria" w:hAnsi="Cambria" w:cs="Arial"/>
        </w:rPr>
        <w:t>s</w:t>
      </w:r>
      <w:r>
        <w:rPr>
          <w:rFonts w:ascii="Cambria" w:hAnsi="Cambria" w:cs="Arial"/>
        </w:rPr>
        <w:t xml:space="preserve"> </w:t>
      </w:r>
      <w:r w:rsidRPr="001A2113">
        <w:rPr>
          <w:rFonts w:ascii="Arial" w:hAnsi="Arial" w:cs="Arial"/>
          <w:b/>
        </w:rPr>
        <w:t>create</w:t>
      </w:r>
      <w:r>
        <w:rPr>
          <w:rFonts w:ascii="Cambria" w:hAnsi="Cambria" w:cs="Arial"/>
        </w:rPr>
        <w:t xml:space="preserve"> </w:t>
      </w:r>
      <w:r w:rsidR="00455F9A">
        <w:rPr>
          <w:rFonts w:ascii="Cambria" w:hAnsi="Cambria" w:cs="Arial"/>
        </w:rPr>
        <w:t>and</w:t>
      </w:r>
      <w:r>
        <w:rPr>
          <w:rFonts w:ascii="Cambria" w:hAnsi="Cambria" w:cs="Arial"/>
        </w:rPr>
        <w:t xml:space="preserve"> </w:t>
      </w:r>
      <w:r w:rsidRPr="001A2113">
        <w:rPr>
          <w:rFonts w:ascii="Arial" w:hAnsi="Arial" w:cs="Arial"/>
          <w:b/>
        </w:rPr>
        <w:t>define</w:t>
      </w:r>
      <w:r w:rsidR="00634799">
        <w:rPr>
          <w:rFonts w:ascii="Cambria" w:hAnsi="Cambria" w:cs="Arial"/>
        </w:rPr>
        <w:t xml:space="preserve"> </w:t>
      </w:r>
      <w:r w:rsidR="00455F9A">
        <w:rPr>
          <w:rFonts w:ascii="Cambria" w:hAnsi="Cambria" w:cs="Arial"/>
        </w:rPr>
        <w:t>have</w:t>
      </w:r>
      <w:r w:rsidR="00634799">
        <w:rPr>
          <w:rFonts w:ascii="Cambria" w:hAnsi="Cambria" w:cs="Arial"/>
        </w:rPr>
        <w:t xml:space="preserve"> the same semantics</w:t>
      </w:r>
      <w:r w:rsidR="00307983">
        <w:rPr>
          <w:rFonts w:ascii="Cambria" w:hAnsi="Cambria" w:cs="Arial"/>
        </w:rPr>
        <w:t>.</w:t>
      </w:r>
      <w:r w:rsidR="009739E6">
        <w:rPr>
          <w:rFonts w:ascii="Cambria" w:hAnsi="Cambria" w:cs="Arial"/>
        </w:rPr>
        <w:t xml:space="preserve"> </w:t>
      </w:r>
    </w:p>
    <w:p w14:paraId="41CC6BD9" w14:textId="77777777" w:rsidR="00642722" w:rsidRPr="00386FBF" w:rsidRDefault="00642722" w:rsidP="00642722">
      <w:pPr>
        <w:jc w:val="both"/>
        <w:rPr>
          <w:rFonts w:asciiTheme="majorHAnsi" w:eastAsia="Calibri" w:hAnsiTheme="majorHAnsi" w:cs="Arial"/>
          <w:i/>
          <w:color w:val="5B9BD5"/>
        </w:rPr>
      </w:pPr>
    </w:p>
    <w:p w14:paraId="5A5228EA" w14:textId="77777777" w:rsidR="00642722" w:rsidRPr="00386FBF" w:rsidRDefault="00642722" w:rsidP="0063477C">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0A555B01" w14:textId="59EA06EA" w:rsidR="0079773E" w:rsidRDefault="00142C7F" w:rsidP="0079773E">
      <w:pPr>
        <w:spacing w:before="60" w:after="60"/>
        <w:rPr>
          <w:rStyle w:val="ArialxVTLCarattere"/>
        </w:rPr>
      </w:pPr>
      <w:r>
        <w:rPr>
          <w:rStyle w:val="ArialxVTLCarattere"/>
        </w:rPr>
        <w:t xml:space="preserve">Assuming that we have the following file </w:t>
      </w:r>
      <w:r w:rsidRPr="00142C7F">
        <w:rPr>
          <w:rStyle w:val="ArialxVTLCarattere"/>
          <w:i/>
        </w:rPr>
        <w:t>adjustment.dat</w:t>
      </w:r>
      <w:r>
        <w:rPr>
          <w:rStyle w:val="ArialxVTLCarattere"/>
        </w:rPr>
        <w:t>, tab-separated:</w:t>
      </w:r>
    </w:p>
    <w:p w14:paraId="3B82AF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adjustment</w:t>
      </w:r>
      <w:r w:rsidRPr="000914AC">
        <w:rPr>
          <w:rFonts w:ascii="Arial" w:hAnsi="Arial" w:cs="Arial"/>
          <w:color w:val="auto"/>
          <w:sz w:val="16"/>
          <w:szCs w:val="16"/>
        </w:rPr>
        <w:tab/>
        <w:t>label_en</w:t>
      </w:r>
    </w:p>
    <w:p w14:paraId="79189D2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C</w:t>
      </w:r>
      <w:r w:rsidRPr="000914AC">
        <w:rPr>
          <w:rFonts w:ascii="Arial" w:hAnsi="Arial" w:cs="Arial"/>
          <w:color w:val="auto"/>
          <w:sz w:val="16"/>
          <w:szCs w:val="16"/>
        </w:rPr>
        <w:tab/>
        <w:t>Trend-cycle data, calendar adjusted</w:t>
      </w:r>
    </w:p>
    <w:p w14:paraId="4052C8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I</w:t>
      </w:r>
      <w:r w:rsidRPr="000914AC">
        <w:rPr>
          <w:rFonts w:ascii="Arial" w:hAnsi="Arial" w:cs="Arial"/>
          <w:color w:val="auto"/>
          <w:sz w:val="16"/>
          <w:szCs w:val="16"/>
        </w:rPr>
        <w:tab/>
        <w:t>Irregular component</w:t>
      </w:r>
    </w:p>
    <w:p w14:paraId="42D53CEF"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K</w:t>
      </w:r>
      <w:r w:rsidRPr="000914AC">
        <w:rPr>
          <w:rFonts w:ascii="Arial" w:hAnsi="Arial" w:cs="Arial"/>
          <w:color w:val="auto"/>
          <w:sz w:val="16"/>
          <w:szCs w:val="16"/>
        </w:rPr>
        <w:tab/>
        <w:t>Calendar component</w:t>
      </w:r>
    </w:p>
    <w:p w14:paraId="098F8295"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M</w:t>
      </w:r>
      <w:r w:rsidRPr="000914AC">
        <w:rPr>
          <w:rFonts w:ascii="Arial" w:hAnsi="Arial" w:cs="Arial"/>
          <w:color w:val="auto"/>
          <w:sz w:val="16"/>
          <w:szCs w:val="16"/>
        </w:rPr>
        <w:tab/>
        <w:t>Seasonal and calendar components</w:t>
      </w:r>
    </w:p>
    <w:p w14:paraId="619134DD"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N</w:t>
      </w:r>
      <w:r w:rsidRPr="000914AC">
        <w:rPr>
          <w:rFonts w:ascii="Arial" w:hAnsi="Arial" w:cs="Arial"/>
          <w:color w:val="auto"/>
          <w:sz w:val="16"/>
          <w:szCs w:val="16"/>
        </w:rPr>
        <w:tab/>
        <w:t>Neither seasonally adjusted nor calendar adjusted data</w:t>
      </w:r>
    </w:p>
    <w:p w14:paraId="1AA5FEF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R</w:t>
      </w:r>
      <w:r w:rsidRPr="000914AC">
        <w:rPr>
          <w:rFonts w:ascii="Arial" w:hAnsi="Arial" w:cs="Arial"/>
          <w:color w:val="auto"/>
          <w:sz w:val="16"/>
          <w:szCs w:val="16"/>
        </w:rPr>
        <w:tab/>
        <w:t>Trend-cycle data, not calendar adjusted</w:t>
      </w:r>
    </w:p>
    <w:p w14:paraId="6D332D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S</w:t>
      </w:r>
      <w:r w:rsidRPr="000914AC">
        <w:rPr>
          <w:rFonts w:ascii="Arial" w:hAnsi="Arial" w:cs="Arial"/>
          <w:color w:val="auto"/>
          <w:sz w:val="16"/>
          <w:szCs w:val="16"/>
        </w:rPr>
        <w:tab/>
        <w:t>Seasonally adjusted data, not calendar adjusted</w:t>
      </w:r>
    </w:p>
    <w:p w14:paraId="5F585928"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T</w:t>
      </w:r>
      <w:r w:rsidRPr="000914AC">
        <w:rPr>
          <w:rFonts w:ascii="Arial" w:hAnsi="Arial" w:cs="Arial"/>
          <w:color w:val="auto"/>
          <w:sz w:val="16"/>
          <w:szCs w:val="16"/>
        </w:rPr>
        <w:tab/>
        <w:t>Trend</w:t>
      </w:r>
    </w:p>
    <w:p w14:paraId="5B6136A9"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W</w:t>
      </w:r>
      <w:r w:rsidRPr="000914AC">
        <w:rPr>
          <w:rFonts w:ascii="Arial" w:hAnsi="Arial" w:cs="Arial"/>
          <w:color w:val="auto"/>
          <w:sz w:val="16"/>
          <w:szCs w:val="16"/>
        </w:rPr>
        <w:tab/>
        <w:t>Calendar adjusted data, not seasonally adjusted</w:t>
      </w:r>
    </w:p>
    <w:p w14:paraId="3B7AD726"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X</w:t>
      </w:r>
      <w:r w:rsidRPr="000914AC">
        <w:rPr>
          <w:rFonts w:ascii="Arial" w:hAnsi="Arial" w:cs="Arial"/>
          <w:color w:val="auto"/>
          <w:sz w:val="16"/>
          <w:szCs w:val="16"/>
        </w:rPr>
        <w:tab/>
        <w:t>Seasonal component</w:t>
      </w:r>
    </w:p>
    <w:p w14:paraId="729C99E7" w14:textId="77777777" w:rsidR="00142C7F" w:rsidRPr="000914AC" w:rsidRDefault="00142C7F" w:rsidP="00142C7F">
      <w:pPr>
        <w:tabs>
          <w:tab w:val="left" w:pos="1276"/>
        </w:tabs>
        <w:autoSpaceDE w:val="0"/>
        <w:autoSpaceDN w:val="0"/>
        <w:adjustRightInd w:val="0"/>
        <w:ind w:left="284"/>
        <w:rPr>
          <w:rFonts w:ascii="Arial" w:hAnsi="Arial" w:cs="Arial"/>
          <w:color w:val="auto"/>
          <w:sz w:val="16"/>
          <w:szCs w:val="16"/>
        </w:rPr>
      </w:pPr>
      <w:r w:rsidRPr="000914AC">
        <w:rPr>
          <w:rFonts w:ascii="Arial" w:hAnsi="Arial" w:cs="Arial"/>
          <w:color w:val="auto"/>
          <w:sz w:val="16"/>
          <w:szCs w:val="16"/>
        </w:rPr>
        <w:t>Y</w:t>
      </w:r>
      <w:r w:rsidRPr="000914AC">
        <w:rPr>
          <w:rFonts w:ascii="Arial" w:hAnsi="Arial" w:cs="Arial"/>
          <w:color w:val="auto"/>
          <w:sz w:val="16"/>
          <w:szCs w:val="16"/>
        </w:rPr>
        <w:tab/>
        <w:t>Calendar and seasonally adjusted data</w:t>
      </w:r>
    </w:p>
    <w:p w14:paraId="2D15EF14" w14:textId="26CB220E" w:rsidR="00142C7F" w:rsidRPr="00FC4266" w:rsidRDefault="00142C7F" w:rsidP="00C4052B">
      <w:pPr>
        <w:spacing w:before="120" w:after="60"/>
        <w:rPr>
          <w:rStyle w:val="ArialxVTLCarattere"/>
          <w:rFonts w:asciiTheme="majorHAnsi" w:hAnsiTheme="majorHAnsi"/>
        </w:rPr>
      </w:pPr>
      <w:r w:rsidRPr="00FC4266">
        <w:rPr>
          <w:rStyle w:val="ArialxVTLCarattere"/>
          <w:rFonts w:asciiTheme="majorHAnsi" w:hAnsiTheme="majorHAnsi"/>
        </w:rPr>
        <w:t>The following statements:</w:t>
      </w:r>
    </w:p>
    <w:p w14:paraId="5A06D221" w14:textId="77777777" w:rsidR="00142C7F" w:rsidRPr="00142C7F" w:rsidRDefault="00142C7F" w:rsidP="00FC4266">
      <w:pPr>
        <w:spacing w:before="240" w:after="60"/>
        <w:ind w:left="284"/>
        <w:rPr>
          <w:rStyle w:val="ArialxVTLCarattere"/>
        </w:rPr>
      </w:pPr>
      <w:r w:rsidRPr="00142C7F">
        <w:rPr>
          <w:rStyle w:val="ArialxVTLCarattere"/>
        </w:rPr>
        <w:t>define valuedomain adjustment is</w:t>
      </w:r>
    </w:p>
    <w:p w14:paraId="52B8244A" w14:textId="124337DC" w:rsidR="00142C7F" w:rsidRPr="00FC4266" w:rsidRDefault="00142C7F" w:rsidP="00FC4266">
      <w:pPr>
        <w:spacing w:before="60" w:after="60"/>
        <w:rPr>
          <w:rStyle w:val="ArialxVTLCarattere"/>
        </w:rPr>
      </w:pPr>
      <w:r w:rsidRPr="00FC4266">
        <w:rPr>
          <w:rStyle w:val="ArialxVTLCarattere"/>
        </w:rPr>
        <w:t xml:space="preserve">  </w:t>
      </w:r>
      <w:r w:rsidR="00FC4266">
        <w:rPr>
          <w:rStyle w:val="ArialxVTLCarattere"/>
        </w:rPr>
        <w:t xml:space="preserve">     </w:t>
      </w:r>
      <w:r w:rsidRPr="00FC4266">
        <w:rPr>
          <w:rStyle w:val="ArialxVTLCarattere"/>
        </w:rPr>
        <w:t>identifier adjustment string</w:t>
      </w:r>
      <w:r w:rsidR="00FC4266" w:rsidRPr="00FC4266">
        <w:rPr>
          <w:rStyle w:val="ArialxVTLCarattere"/>
        </w:rPr>
        <w:t xml:space="preserve"> </w:t>
      </w:r>
      <w:r w:rsidRPr="00FC4266">
        <w:rPr>
          <w:rStyle w:val="ArialxVTLCarattere"/>
        </w:rPr>
        <w:t xml:space="preserve">( 10 ) </w:t>
      </w:r>
      <w:r w:rsidR="00FC4266" w:rsidRPr="000914AC">
        <w:rPr>
          <w:rFonts w:ascii="Arial" w:hAnsi="Arial" w:cs="Arial"/>
        </w:rPr>
        <w:t>{"C","I","K","M","N","R","S","T","W","X","Y"}</w:t>
      </w:r>
      <w:r w:rsidR="00FC4266" w:rsidRPr="00FC4266">
        <w:rPr>
          <w:rStyle w:val="ArialxVTLCarattere"/>
        </w:rPr>
        <w:t xml:space="preserve"> </w:t>
      </w:r>
      <w:r w:rsidRPr="00FC4266">
        <w:rPr>
          <w:rStyle w:val="ArialxVTLCarattere"/>
        </w:rPr>
        <w:t>;</w:t>
      </w:r>
    </w:p>
    <w:p w14:paraId="7D54FEB9" w14:textId="71571F08" w:rsidR="00142C7F" w:rsidRPr="00142C7F" w:rsidRDefault="00142C7F" w:rsidP="00142C7F">
      <w:pPr>
        <w:spacing w:before="60" w:after="60"/>
        <w:ind w:left="284"/>
        <w:rPr>
          <w:rStyle w:val="ArialxVTLCarattere"/>
        </w:rPr>
      </w:pPr>
      <w:r w:rsidRPr="00142C7F">
        <w:rPr>
          <w:rStyle w:val="ArialxVTLCarattere"/>
        </w:rPr>
        <w:t xml:space="preserve"> </w:t>
      </w:r>
      <w:r>
        <w:rPr>
          <w:rStyle w:val="ArialxVTLCarattere"/>
        </w:rPr>
        <w:t xml:space="preserve"> </w:t>
      </w:r>
      <w:r w:rsidRPr="00142C7F">
        <w:rPr>
          <w:rStyle w:val="ArialxVTLCarattere"/>
        </w:rPr>
        <w:t>measure label_en string ( 1000 )</w:t>
      </w:r>
    </w:p>
    <w:p w14:paraId="37A376C5" w14:textId="374728A6" w:rsidR="00142C7F" w:rsidRDefault="00142C7F" w:rsidP="00142C7F">
      <w:pPr>
        <w:spacing w:before="60" w:after="60"/>
        <w:ind w:left="284"/>
        <w:rPr>
          <w:rStyle w:val="ArialxVTLCarattere"/>
        </w:rPr>
      </w:pPr>
      <w:r w:rsidRPr="00142C7F">
        <w:rPr>
          <w:rStyle w:val="ArialxVTLCarattere"/>
        </w:rPr>
        <w:t>end valuedomain ;</w:t>
      </w:r>
    </w:p>
    <w:p w14:paraId="3FEF4404" w14:textId="612ADC58" w:rsidR="00142C7F" w:rsidRDefault="00142C7F" w:rsidP="00FC4266">
      <w:pPr>
        <w:spacing w:before="240" w:after="60"/>
        <w:ind w:left="284"/>
        <w:rPr>
          <w:rStyle w:val="ArialxVTLCarattere"/>
        </w:rPr>
      </w:pPr>
      <w:r>
        <w:rPr>
          <w:rStyle w:val="ArialxVTLCarattere"/>
        </w:rPr>
        <w:t>load adjustment.dat into adjustment separated by “</w:t>
      </w:r>
      <w:r>
        <w:rPr>
          <w:rStyle w:val="ArialxVTLCarattere"/>
        </w:rPr>
        <w:tab/>
        <w:t>“ ;</w:t>
      </w:r>
    </w:p>
    <w:p w14:paraId="4453FA4E" w14:textId="6DE4592C" w:rsidR="00142C7F" w:rsidRDefault="00C4052B" w:rsidP="00FC4266">
      <w:pPr>
        <w:spacing w:before="240" w:after="60"/>
        <w:ind w:left="284"/>
        <w:rPr>
          <w:rStyle w:val="ArialxVTLCarattere"/>
        </w:rPr>
      </w:pPr>
      <w:r>
        <w:rPr>
          <w:rStyle w:val="ArialxVTLCarattere"/>
        </w:rPr>
        <w:t xml:space="preserve">print </w:t>
      </w:r>
      <w:r w:rsidR="00142C7F">
        <w:rPr>
          <w:rStyle w:val="ArialxVTLCarattere"/>
        </w:rPr>
        <w:t>adjustment</w:t>
      </w:r>
      <w:r>
        <w:rPr>
          <w:rStyle w:val="ArialxVTLCarattere"/>
        </w:rPr>
        <w:t xml:space="preserve"> order by adjustment</w:t>
      </w:r>
    </w:p>
    <w:p w14:paraId="02FC0BF4" w14:textId="256804C1" w:rsidR="00142C7F" w:rsidRDefault="00142C7F" w:rsidP="00142C7F">
      <w:pPr>
        <w:spacing w:before="60" w:after="60"/>
        <w:rPr>
          <w:rStyle w:val="ArialxVTLCarattere"/>
        </w:rPr>
      </w:pPr>
    </w:p>
    <w:p w14:paraId="228B2174" w14:textId="672072E1" w:rsidR="00142C7F" w:rsidRDefault="00C4052B" w:rsidP="00142C7F">
      <w:pPr>
        <w:spacing w:before="60" w:after="60"/>
        <w:rPr>
          <w:rStyle w:val="ArialxVTLCarattere"/>
          <w:rFonts w:asciiTheme="majorHAnsi" w:hAnsiTheme="majorHAnsi"/>
        </w:rPr>
      </w:pPr>
      <w:r>
        <w:rPr>
          <w:rStyle w:val="ArialxVTLCarattere"/>
          <w:rFonts w:asciiTheme="majorHAnsi" w:hAnsiTheme="majorHAnsi"/>
        </w:rPr>
        <w:t xml:space="preserve">produce the following </w:t>
      </w:r>
      <w:r w:rsidR="00142C7F" w:rsidRPr="00FC4266">
        <w:rPr>
          <w:rStyle w:val="ArialxVTLCarattere"/>
          <w:rFonts w:asciiTheme="majorHAnsi" w:hAnsiTheme="majorHAnsi"/>
        </w:rPr>
        <w:t>result:</w:t>
      </w:r>
    </w:p>
    <w:p w14:paraId="7B7173F9" w14:textId="229D2D9B" w:rsidR="00FC4266" w:rsidRDefault="00FC4266" w:rsidP="00142C7F">
      <w:pPr>
        <w:spacing w:before="60" w:after="60"/>
        <w:rPr>
          <w:rStyle w:val="ArialxVTLCarattere"/>
          <w:rFonts w:asciiTheme="majorHAnsi" w:hAnsiTheme="majorHAnsi"/>
        </w:rPr>
      </w:pPr>
    </w:p>
    <w:p w14:paraId="29BAF4FD" w14:textId="638DE58A" w:rsidR="00C4052B" w:rsidRPr="00C4052B" w:rsidRDefault="00C4052B" w:rsidP="00C4052B">
      <w:pPr>
        <w:tabs>
          <w:tab w:val="left" w:pos="1276"/>
        </w:tabs>
        <w:ind w:left="284"/>
        <w:rPr>
          <w:rFonts w:ascii="Arial" w:hAnsi="Arial" w:cs="Arial"/>
          <w:color w:val="auto"/>
          <w:sz w:val="16"/>
        </w:rPr>
      </w:pPr>
      <w:r w:rsidRPr="00C4052B">
        <w:rPr>
          <w:rFonts w:ascii="Arial" w:hAnsi="Arial" w:cs="Arial"/>
          <w:sz w:val="16"/>
        </w:rPr>
        <w:t>adjustment</w:t>
      </w:r>
      <w:r>
        <w:rPr>
          <w:rFonts w:ascii="Arial" w:hAnsi="Arial" w:cs="Arial"/>
          <w:sz w:val="16"/>
        </w:rPr>
        <w:tab/>
      </w:r>
      <w:r w:rsidRPr="00C4052B">
        <w:rPr>
          <w:rFonts w:ascii="Arial" w:hAnsi="Arial" w:cs="Arial"/>
          <w:sz w:val="16"/>
        </w:rPr>
        <w:t>label_en</w:t>
      </w:r>
    </w:p>
    <w:p w14:paraId="045564AE" w14:textId="3CCC94F6" w:rsidR="00C4052B" w:rsidRPr="00C4052B" w:rsidRDefault="00C4052B" w:rsidP="00C4052B">
      <w:pPr>
        <w:tabs>
          <w:tab w:val="left" w:pos="1276"/>
        </w:tabs>
        <w:ind w:left="284"/>
        <w:rPr>
          <w:rFonts w:ascii="Arial" w:hAnsi="Arial" w:cs="Arial"/>
          <w:sz w:val="16"/>
        </w:rPr>
      </w:pPr>
      <w:r>
        <w:rPr>
          <w:rFonts w:ascii="Arial" w:hAnsi="Arial" w:cs="Arial"/>
          <w:sz w:val="16"/>
        </w:rPr>
        <w:t>C</w:t>
      </w:r>
      <w:r>
        <w:rPr>
          <w:rFonts w:ascii="Arial" w:hAnsi="Arial" w:cs="Arial"/>
          <w:sz w:val="16"/>
        </w:rPr>
        <w:tab/>
      </w:r>
      <w:r w:rsidRPr="00C4052B">
        <w:rPr>
          <w:rFonts w:ascii="Arial" w:hAnsi="Arial" w:cs="Arial"/>
          <w:sz w:val="16"/>
        </w:rPr>
        <w:t>Trend-cycle data, calendar adjusted</w:t>
      </w:r>
    </w:p>
    <w:p w14:paraId="5B0427B9" w14:textId="42CD229C" w:rsidR="00C4052B" w:rsidRPr="00C4052B" w:rsidRDefault="00C4052B" w:rsidP="00C4052B">
      <w:pPr>
        <w:tabs>
          <w:tab w:val="left" w:pos="1276"/>
        </w:tabs>
        <w:ind w:left="284"/>
        <w:rPr>
          <w:rFonts w:ascii="Arial" w:hAnsi="Arial" w:cs="Arial"/>
          <w:sz w:val="16"/>
        </w:rPr>
      </w:pPr>
      <w:r>
        <w:rPr>
          <w:rFonts w:ascii="Arial" w:hAnsi="Arial" w:cs="Arial"/>
          <w:sz w:val="16"/>
        </w:rPr>
        <w:t>I</w:t>
      </w:r>
      <w:r>
        <w:rPr>
          <w:rFonts w:ascii="Arial" w:hAnsi="Arial" w:cs="Arial"/>
          <w:sz w:val="16"/>
        </w:rPr>
        <w:tab/>
      </w:r>
      <w:r w:rsidRPr="00C4052B">
        <w:rPr>
          <w:rFonts w:ascii="Arial" w:hAnsi="Arial" w:cs="Arial"/>
          <w:sz w:val="16"/>
        </w:rPr>
        <w:t>Irregular component</w:t>
      </w:r>
    </w:p>
    <w:p w14:paraId="4974CD1B" w14:textId="1BB599B6" w:rsidR="00C4052B" w:rsidRPr="00C4052B" w:rsidRDefault="00C4052B" w:rsidP="00C4052B">
      <w:pPr>
        <w:tabs>
          <w:tab w:val="left" w:pos="1276"/>
        </w:tabs>
        <w:ind w:left="284"/>
        <w:rPr>
          <w:rFonts w:ascii="Arial" w:hAnsi="Arial" w:cs="Arial"/>
          <w:sz w:val="16"/>
        </w:rPr>
      </w:pPr>
      <w:r w:rsidRPr="00C4052B">
        <w:rPr>
          <w:rFonts w:ascii="Arial" w:hAnsi="Arial" w:cs="Arial"/>
          <w:sz w:val="16"/>
        </w:rPr>
        <w:t>K</w:t>
      </w:r>
      <w:r>
        <w:rPr>
          <w:rFonts w:ascii="Arial" w:hAnsi="Arial" w:cs="Arial"/>
          <w:sz w:val="16"/>
        </w:rPr>
        <w:tab/>
      </w:r>
      <w:r w:rsidRPr="00C4052B">
        <w:rPr>
          <w:rFonts w:ascii="Arial" w:hAnsi="Arial" w:cs="Arial"/>
          <w:sz w:val="16"/>
        </w:rPr>
        <w:t>Calendar component</w:t>
      </w:r>
    </w:p>
    <w:p w14:paraId="20ED6A0A" w14:textId="4B7EB9EE" w:rsidR="00C4052B" w:rsidRPr="00C4052B" w:rsidRDefault="00C4052B" w:rsidP="00C4052B">
      <w:pPr>
        <w:tabs>
          <w:tab w:val="left" w:pos="1276"/>
        </w:tabs>
        <w:ind w:left="284"/>
        <w:rPr>
          <w:rFonts w:ascii="Arial" w:hAnsi="Arial" w:cs="Arial"/>
          <w:sz w:val="16"/>
        </w:rPr>
      </w:pPr>
      <w:r w:rsidRPr="00C4052B">
        <w:rPr>
          <w:rFonts w:ascii="Arial" w:hAnsi="Arial" w:cs="Arial"/>
          <w:sz w:val="16"/>
        </w:rPr>
        <w:t>M</w:t>
      </w:r>
      <w:r>
        <w:rPr>
          <w:rFonts w:ascii="Arial" w:hAnsi="Arial" w:cs="Arial"/>
          <w:sz w:val="16"/>
        </w:rPr>
        <w:tab/>
      </w:r>
      <w:r w:rsidRPr="00C4052B">
        <w:rPr>
          <w:rFonts w:ascii="Arial" w:hAnsi="Arial" w:cs="Arial"/>
          <w:sz w:val="16"/>
        </w:rPr>
        <w:t>Seasonal and calendar components</w:t>
      </w:r>
    </w:p>
    <w:p w14:paraId="4F09C452" w14:textId="06961ECD" w:rsidR="00C4052B" w:rsidRPr="00C4052B" w:rsidRDefault="00C4052B" w:rsidP="00C4052B">
      <w:pPr>
        <w:tabs>
          <w:tab w:val="left" w:pos="1276"/>
        </w:tabs>
        <w:ind w:left="284"/>
        <w:rPr>
          <w:rFonts w:ascii="Arial" w:hAnsi="Arial" w:cs="Arial"/>
          <w:sz w:val="16"/>
        </w:rPr>
      </w:pPr>
      <w:r w:rsidRPr="00C4052B">
        <w:rPr>
          <w:rFonts w:ascii="Arial" w:hAnsi="Arial" w:cs="Arial"/>
          <w:sz w:val="16"/>
        </w:rPr>
        <w:t>N</w:t>
      </w:r>
      <w:r>
        <w:rPr>
          <w:rFonts w:ascii="Arial" w:hAnsi="Arial" w:cs="Arial"/>
          <w:sz w:val="16"/>
        </w:rPr>
        <w:tab/>
      </w:r>
      <w:r w:rsidRPr="00C4052B">
        <w:rPr>
          <w:rFonts w:ascii="Arial" w:hAnsi="Arial" w:cs="Arial"/>
          <w:sz w:val="16"/>
        </w:rPr>
        <w:t>Neither seasonally adjusted nor calendar adjusted data</w:t>
      </w:r>
    </w:p>
    <w:p w14:paraId="44BD4A97" w14:textId="04D4F71D" w:rsidR="00C4052B" w:rsidRPr="00C4052B" w:rsidRDefault="00C4052B" w:rsidP="00C4052B">
      <w:pPr>
        <w:tabs>
          <w:tab w:val="left" w:pos="1276"/>
        </w:tabs>
        <w:ind w:left="284"/>
        <w:rPr>
          <w:rFonts w:ascii="Arial" w:hAnsi="Arial" w:cs="Arial"/>
          <w:sz w:val="16"/>
        </w:rPr>
      </w:pPr>
      <w:r w:rsidRPr="00C4052B">
        <w:rPr>
          <w:rFonts w:ascii="Arial" w:hAnsi="Arial" w:cs="Arial"/>
          <w:sz w:val="16"/>
        </w:rPr>
        <w:t>R</w:t>
      </w:r>
      <w:r>
        <w:rPr>
          <w:rFonts w:ascii="Arial" w:hAnsi="Arial" w:cs="Arial"/>
          <w:sz w:val="16"/>
        </w:rPr>
        <w:tab/>
      </w:r>
      <w:r w:rsidRPr="00C4052B">
        <w:rPr>
          <w:rFonts w:ascii="Arial" w:hAnsi="Arial" w:cs="Arial"/>
          <w:sz w:val="16"/>
        </w:rPr>
        <w:t>Trend-cycle data, not calendar adjusted</w:t>
      </w:r>
    </w:p>
    <w:p w14:paraId="2CE363AA" w14:textId="7658C27B" w:rsidR="00C4052B" w:rsidRPr="00C4052B" w:rsidRDefault="00C4052B" w:rsidP="00C4052B">
      <w:pPr>
        <w:tabs>
          <w:tab w:val="left" w:pos="1276"/>
        </w:tabs>
        <w:ind w:left="284"/>
        <w:rPr>
          <w:rFonts w:ascii="Arial" w:hAnsi="Arial" w:cs="Arial"/>
          <w:sz w:val="16"/>
        </w:rPr>
      </w:pPr>
      <w:r w:rsidRPr="00C4052B">
        <w:rPr>
          <w:rFonts w:ascii="Arial" w:hAnsi="Arial" w:cs="Arial"/>
          <w:sz w:val="16"/>
        </w:rPr>
        <w:t>S</w:t>
      </w:r>
      <w:r>
        <w:rPr>
          <w:rFonts w:ascii="Arial" w:hAnsi="Arial" w:cs="Arial"/>
          <w:sz w:val="16"/>
        </w:rPr>
        <w:tab/>
      </w:r>
      <w:r w:rsidRPr="00C4052B">
        <w:rPr>
          <w:rFonts w:ascii="Arial" w:hAnsi="Arial" w:cs="Arial"/>
          <w:sz w:val="16"/>
        </w:rPr>
        <w:t>Seasonally adjusted data, not calendar adjusted</w:t>
      </w:r>
    </w:p>
    <w:p w14:paraId="2A733E4F" w14:textId="100C79CC" w:rsidR="00C4052B" w:rsidRPr="00C4052B" w:rsidRDefault="00C4052B" w:rsidP="00C4052B">
      <w:pPr>
        <w:tabs>
          <w:tab w:val="left" w:pos="1276"/>
        </w:tabs>
        <w:ind w:left="284"/>
        <w:rPr>
          <w:rFonts w:ascii="Arial" w:hAnsi="Arial" w:cs="Arial"/>
          <w:sz w:val="16"/>
        </w:rPr>
      </w:pPr>
      <w:r w:rsidRPr="00C4052B">
        <w:rPr>
          <w:rFonts w:ascii="Arial" w:hAnsi="Arial" w:cs="Arial"/>
          <w:sz w:val="16"/>
        </w:rPr>
        <w:t>T</w:t>
      </w:r>
      <w:r>
        <w:rPr>
          <w:rFonts w:ascii="Arial" w:hAnsi="Arial" w:cs="Arial"/>
          <w:sz w:val="16"/>
        </w:rPr>
        <w:tab/>
      </w:r>
      <w:r w:rsidRPr="00C4052B">
        <w:rPr>
          <w:rFonts w:ascii="Arial" w:hAnsi="Arial" w:cs="Arial"/>
          <w:sz w:val="16"/>
        </w:rPr>
        <w:t>Trend</w:t>
      </w:r>
    </w:p>
    <w:p w14:paraId="222A3677" w14:textId="3E9D7B41" w:rsidR="00C4052B" w:rsidRPr="00C4052B" w:rsidRDefault="00C4052B" w:rsidP="00C4052B">
      <w:pPr>
        <w:tabs>
          <w:tab w:val="left" w:pos="1276"/>
        </w:tabs>
        <w:ind w:left="284"/>
        <w:rPr>
          <w:rFonts w:ascii="Arial" w:hAnsi="Arial" w:cs="Arial"/>
          <w:sz w:val="16"/>
        </w:rPr>
      </w:pPr>
      <w:r w:rsidRPr="00C4052B">
        <w:rPr>
          <w:rFonts w:ascii="Arial" w:hAnsi="Arial" w:cs="Arial"/>
          <w:sz w:val="16"/>
        </w:rPr>
        <w:t>W</w:t>
      </w:r>
      <w:r>
        <w:rPr>
          <w:rFonts w:ascii="Arial" w:hAnsi="Arial" w:cs="Arial"/>
          <w:sz w:val="16"/>
        </w:rPr>
        <w:tab/>
      </w:r>
      <w:r w:rsidRPr="00C4052B">
        <w:rPr>
          <w:rFonts w:ascii="Arial" w:hAnsi="Arial" w:cs="Arial"/>
          <w:sz w:val="16"/>
        </w:rPr>
        <w:t>Calendar adjusted data, not seasonally adjusted</w:t>
      </w:r>
    </w:p>
    <w:p w14:paraId="48783DEF" w14:textId="2CD3E392" w:rsidR="00C4052B" w:rsidRPr="00C4052B" w:rsidRDefault="00C4052B" w:rsidP="00C4052B">
      <w:pPr>
        <w:tabs>
          <w:tab w:val="left" w:pos="1276"/>
        </w:tabs>
        <w:ind w:left="284"/>
        <w:rPr>
          <w:rFonts w:ascii="Arial" w:hAnsi="Arial" w:cs="Arial"/>
          <w:sz w:val="16"/>
        </w:rPr>
      </w:pPr>
      <w:r w:rsidRPr="00C4052B">
        <w:rPr>
          <w:rFonts w:ascii="Arial" w:hAnsi="Arial" w:cs="Arial"/>
          <w:sz w:val="16"/>
        </w:rPr>
        <w:t>X</w:t>
      </w:r>
      <w:r>
        <w:rPr>
          <w:rFonts w:ascii="Arial" w:hAnsi="Arial" w:cs="Arial"/>
          <w:sz w:val="16"/>
        </w:rPr>
        <w:tab/>
      </w:r>
      <w:r w:rsidRPr="00C4052B">
        <w:rPr>
          <w:rFonts w:ascii="Arial" w:hAnsi="Arial" w:cs="Arial"/>
          <w:sz w:val="16"/>
        </w:rPr>
        <w:t>Seasonal component</w:t>
      </w:r>
    </w:p>
    <w:p w14:paraId="47ECD756" w14:textId="28D34652" w:rsidR="00C4052B" w:rsidRPr="00C4052B" w:rsidRDefault="00C4052B" w:rsidP="00C4052B">
      <w:pPr>
        <w:tabs>
          <w:tab w:val="left" w:pos="1276"/>
        </w:tabs>
        <w:ind w:left="284"/>
        <w:rPr>
          <w:rFonts w:ascii="Arial" w:hAnsi="Arial" w:cs="Arial"/>
          <w:sz w:val="16"/>
        </w:rPr>
      </w:pPr>
      <w:r w:rsidRPr="00C4052B">
        <w:rPr>
          <w:rFonts w:ascii="Arial" w:hAnsi="Arial" w:cs="Arial"/>
          <w:sz w:val="16"/>
        </w:rPr>
        <w:t>Y</w:t>
      </w:r>
      <w:r>
        <w:rPr>
          <w:rFonts w:ascii="Arial" w:hAnsi="Arial" w:cs="Arial"/>
          <w:sz w:val="16"/>
        </w:rPr>
        <w:tab/>
      </w:r>
      <w:r w:rsidRPr="00C4052B">
        <w:rPr>
          <w:rFonts w:ascii="Arial" w:hAnsi="Arial" w:cs="Arial"/>
          <w:sz w:val="16"/>
        </w:rPr>
        <w:t>Calendar and seasonally adjusted data</w:t>
      </w:r>
    </w:p>
    <w:p w14:paraId="02EB5F9F" w14:textId="64BB65A0" w:rsidR="00FC4266" w:rsidRDefault="00FC4266" w:rsidP="00142C7F">
      <w:pPr>
        <w:spacing w:before="60" w:after="60"/>
        <w:rPr>
          <w:rStyle w:val="ArialxVTLCarattere"/>
          <w:rFonts w:asciiTheme="majorHAnsi" w:hAnsiTheme="majorHAnsi"/>
        </w:rPr>
      </w:pPr>
    </w:p>
    <w:p w14:paraId="0436A69C" w14:textId="704AA96E" w:rsidR="00C4052B" w:rsidRPr="00C4052B" w:rsidRDefault="00C4052B" w:rsidP="00142C7F">
      <w:pPr>
        <w:spacing w:before="60" w:after="60"/>
        <w:rPr>
          <w:rStyle w:val="ArialxVTLCarattere"/>
          <w:rFonts w:asciiTheme="majorHAnsi" w:hAnsiTheme="majorHAnsi"/>
        </w:rPr>
      </w:pPr>
      <w:r w:rsidRPr="00C4052B">
        <w:rPr>
          <w:rStyle w:val="ArialxVTLCarattere"/>
          <w:rFonts w:asciiTheme="majorHAnsi" w:hAnsiTheme="majorHAnsi"/>
        </w:rPr>
        <w:t>Note that several languages can be managed by adding other measures to the valuedomain.</w:t>
      </w:r>
    </w:p>
    <w:p w14:paraId="4F42CF60" w14:textId="4F3ED9D1" w:rsidR="00B67096" w:rsidRPr="006D12AD" w:rsidRDefault="00B67096" w:rsidP="00B67096">
      <w:pPr>
        <w:pStyle w:val="Stile3"/>
        <w:keepNext/>
        <w:ind w:right="-1338"/>
        <w:rPr>
          <w:lang w:val="en-GB"/>
        </w:rPr>
      </w:pPr>
      <w:bookmarkStart w:id="76" w:name="_Toc528148588"/>
      <w:r>
        <w:rPr>
          <w:lang w:val="en-GB"/>
        </w:rPr>
        <w:t>d</w:t>
      </w:r>
      <w:r w:rsidRPr="005B1E05">
        <w:rPr>
          <w:lang w:val="en-GB"/>
        </w:rPr>
        <w:t xml:space="preserve">efine </w:t>
      </w:r>
      <w:r>
        <w:rPr>
          <w:lang w:val="en-GB"/>
        </w:rPr>
        <w:t>valuedomain subset</w:t>
      </w:r>
      <w:bookmarkEnd w:id="76"/>
    </w:p>
    <w:p w14:paraId="511A654C" w14:textId="77777777" w:rsidR="00B67096" w:rsidRPr="005B1E05" w:rsidRDefault="00B67096" w:rsidP="00B6709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7CAD0320" w14:textId="45C44E1C" w:rsidR="00B67096" w:rsidRPr="00684B5D" w:rsidRDefault="00932782" w:rsidP="00B67096">
      <w:pPr>
        <w:pStyle w:val="ArialxVTL"/>
        <w:spacing w:before="120"/>
      </w:pPr>
      <w:r w:rsidRPr="00266B64">
        <w:t>{</w:t>
      </w:r>
      <w:r>
        <w:rPr>
          <w:b/>
        </w:rPr>
        <w:t xml:space="preserve"> </w:t>
      </w:r>
      <w:r w:rsidRPr="00684B5D">
        <w:rPr>
          <w:b/>
        </w:rPr>
        <w:t xml:space="preserve">define </w:t>
      </w:r>
      <w:r w:rsidRPr="00266B64">
        <w:t>|</w:t>
      </w:r>
      <w:r>
        <w:rPr>
          <w:b/>
        </w:rPr>
        <w:t xml:space="preserve"> create </w:t>
      </w:r>
      <w:r w:rsidRPr="00266B64">
        <w:t xml:space="preserve">} </w:t>
      </w:r>
      <w:r w:rsidR="00B67096" w:rsidRPr="00684B5D">
        <w:rPr>
          <w:b/>
        </w:rPr>
        <w:t xml:space="preserve">valuedomain </w:t>
      </w:r>
      <w:r w:rsidR="00AF5955">
        <w:t>vd</w:t>
      </w:r>
      <w:r w:rsidR="00B67096" w:rsidRPr="00684B5D">
        <w:t>Name</w:t>
      </w:r>
      <w:r w:rsidR="00B67096" w:rsidRPr="00684B5D">
        <w:rPr>
          <w:b/>
        </w:rPr>
        <w:t xml:space="preserve"> </w:t>
      </w:r>
      <w:r w:rsidR="00B67096">
        <w:rPr>
          <w:b/>
        </w:rPr>
        <w:t>subset of</w:t>
      </w:r>
      <w:r w:rsidR="00B67096" w:rsidRPr="00684B5D">
        <w:t xml:space="preserve"> </w:t>
      </w:r>
    </w:p>
    <w:p w14:paraId="145DDFC2" w14:textId="0685BAA7" w:rsidR="00B67096" w:rsidRPr="000914AC" w:rsidRDefault="00B67096" w:rsidP="00B67096">
      <w:pPr>
        <w:autoSpaceDE w:val="0"/>
        <w:autoSpaceDN w:val="0"/>
        <w:ind w:left="426"/>
        <w:rPr>
          <w:rFonts w:ascii="Arial" w:hAnsi="Arial" w:cs="Arial"/>
          <w:color w:val="auto"/>
        </w:rPr>
      </w:pPr>
      <w:r w:rsidRPr="000914AC">
        <w:rPr>
          <w:rFonts w:ascii="Arial" w:hAnsi="Arial" w:cs="Arial"/>
          <w:color w:val="auto"/>
        </w:rPr>
        <w:t xml:space="preserve">valueDomainName </w:t>
      </w:r>
      <w:r w:rsidR="000A1E9C" w:rsidRPr="000914AC">
        <w:rPr>
          <w:rFonts w:ascii="Arial" w:hAnsi="Arial" w:cs="Arial"/>
          <w:color w:val="auto"/>
        </w:rPr>
        <w:t xml:space="preserve">{ </w:t>
      </w:r>
      <w:r w:rsidR="00774E63" w:rsidRPr="000914AC">
        <w:rPr>
          <w:rFonts w:ascii="Arial" w:hAnsi="Arial" w:cs="Arial"/>
          <w:color w:val="auto"/>
        </w:rPr>
        <w:t>scalarConstraint</w:t>
      </w:r>
      <w:r w:rsidR="000A1E9C" w:rsidRPr="000914AC">
        <w:rPr>
          <w:rFonts w:ascii="Arial" w:hAnsi="Arial" w:cs="Arial"/>
          <w:color w:val="auto"/>
        </w:rPr>
        <w:t xml:space="preserve"> }</w:t>
      </w:r>
    </w:p>
    <w:p w14:paraId="705DD623" w14:textId="2BFA7122" w:rsidR="00B67096" w:rsidRPr="00684B5D" w:rsidRDefault="00B67096" w:rsidP="00FF1AB2">
      <w:pPr>
        <w:pStyle w:val="ArialxVTL"/>
        <w:rPr>
          <w:b/>
        </w:rPr>
      </w:pPr>
      <w:r w:rsidRPr="00684B5D">
        <w:rPr>
          <w:b/>
        </w:rPr>
        <w:t xml:space="preserve">end </w:t>
      </w:r>
      <w:r w:rsidR="00FF1AB2" w:rsidRPr="00684B5D">
        <w:rPr>
          <w:b/>
        </w:rPr>
        <w:t>valuedomain</w:t>
      </w:r>
    </w:p>
    <w:p w14:paraId="5AECF38D" w14:textId="6DB2BB4B" w:rsidR="00B67096" w:rsidRDefault="00B67096" w:rsidP="00B67096">
      <w:pPr>
        <w:pStyle w:val="ArialxVTL"/>
        <w:rPr>
          <w:rFonts w:asciiTheme="majorHAnsi" w:hAnsiTheme="majorHAnsi"/>
          <w:i/>
        </w:rPr>
      </w:pPr>
    </w:p>
    <w:p w14:paraId="7CC80E40" w14:textId="71A418C4" w:rsidR="003A0CA5" w:rsidRPr="005B1E05" w:rsidRDefault="003A0CA5" w:rsidP="003A0CA5">
      <w:pPr>
        <w:pStyle w:val="ArialxVTL"/>
        <w:ind w:left="284"/>
        <w:rPr>
          <w:rFonts w:asciiTheme="majorHAnsi" w:hAnsiTheme="majorHAnsi"/>
          <w:i/>
        </w:rPr>
      </w:pPr>
      <w:r w:rsidRPr="00774E63">
        <w:rPr>
          <w:bCs/>
        </w:rPr>
        <w:t xml:space="preserve">scalarTypeConstraint ::= </w:t>
      </w:r>
      <w:r w:rsidRPr="00774E63">
        <w:rPr>
          <w:b/>
          <w:bCs/>
        </w:rPr>
        <w:t>[</w:t>
      </w:r>
      <w:r w:rsidRPr="00774E63">
        <w:rPr>
          <w:bCs/>
        </w:rPr>
        <w:t xml:space="preserve"> valueBoolean</w:t>
      </w:r>
      <w:r w:rsidRPr="00774E63">
        <w:rPr>
          <w:bCs/>
          <w:noProof/>
        </w:rPr>
        <w:t>Condition</w:t>
      </w:r>
      <w:r w:rsidRPr="00774E63">
        <w:rPr>
          <w:bCs/>
        </w:rPr>
        <w:t xml:space="preserve"> </w:t>
      </w:r>
      <w:r w:rsidRPr="00774E63">
        <w:rPr>
          <w:b/>
          <w:bCs/>
        </w:rPr>
        <w:t>]</w:t>
      </w:r>
      <w:r w:rsidRPr="00774E63">
        <w:rPr>
          <w:bCs/>
        </w:rPr>
        <w:t xml:space="preserve"> |</w:t>
      </w:r>
      <w:r w:rsidRPr="00774E63">
        <w:rPr>
          <w:b/>
          <w:bCs/>
        </w:rPr>
        <w:t xml:space="preserve"> { </w:t>
      </w:r>
      <w:r w:rsidRPr="00774E63">
        <w:rPr>
          <w:bCs/>
        </w:rPr>
        <w:t xml:space="preserve">scalarLiteral { </w:t>
      </w:r>
      <w:r w:rsidRPr="00774E63">
        <w:rPr>
          <w:b/>
          <w:bCs/>
        </w:rPr>
        <w:t>,</w:t>
      </w:r>
      <w:r w:rsidRPr="00774E63">
        <w:rPr>
          <w:bCs/>
        </w:rPr>
        <w:t xml:space="preserve"> scalarLiteral }*</w:t>
      </w:r>
      <w:r w:rsidRPr="00774E63">
        <w:rPr>
          <w:b/>
          <w:bCs/>
        </w:rPr>
        <w:t xml:space="preserve"> }</w:t>
      </w:r>
    </w:p>
    <w:p w14:paraId="5A8BB1FF" w14:textId="5AA3BF12" w:rsidR="00B67096" w:rsidRPr="00386FBF" w:rsidRDefault="00B67096" w:rsidP="00B67096">
      <w:pPr>
        <w:tabs>
          <w:tab w:val="left" w:pos="2552"/>
          <w:tab w:val="left" w:pos="4111"/>
        </w:tabs>
        <w:rPr>
          <w:rFonts w:asciiTheme="majorHAnsi" w:hAnsiTheme="majorHAnsi"/>
        </w:rPr>
      </w:pPr>
      <w:r>
        <w:rPr>
          <w:rFonts w:asciiTheme="majorHAnsi" w:hAnsiTheme="majorHAnsi"/>
        </w:rPr>
        <w:tab/>
      </w:r>
    </w:p>
    <w:p w14:paraId="3C385DB3" w14:textId="77777777" w:rsidR="00B67096" w:rsidRPr="00386FBF" w:rsidRDefault="00B67096" w:rsidP="00B6709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96F829A" w14:textId="5FCF1454" w:rsidR="00B67096" w:rsidRDefault="00AF5955" w:rsidP="00B67096">
      <w:pPr>
        <w:tabs>
          <w:tab w:val="left" w:pos="2552"/>
          <w:tab w:val="left" w:pos="4111"/>
        </w:tabs>
        <w:spacing w:before="60" w:after="60"/>
        <w:ind w:left="284" w:hanging="284"/>
        <w:contextualSpacing/>
        <w:rPr>
          <w:rFonts w:asciiTheme="minorHAnsi" w:hAnsiTheme="minorHAnsi" w:cstheme="minorHAnsi"/>
        </w:rPr>
      </w:pPr>
      <w:r>
        <w:rPr>
          <w:rFonts w:ascii="Arial" w:hAnsi="Arial" w:cs="Arial"/>
        </w:rPr>
        <w:lastRenderedPageBreak/>
        <w:t>vd</w:t>
      </w:r>
      <w:r w:rsidR="00B67096" w:rsidRPr="00E94325">
        <w:rPr>
          <w:rFonts w:ascii="Arial" w:hAnsi="Arial" w:cs="Arial"/>
        </w:rPr>
        <w:t>Name</w:t>
      </w:r>
      <w:r w:rsidR="00B67096" w:rsidRPr="00581C6C">
        <w:rPr>
          <w:rFonts w:asciiTheme="minorHAnsi" w:hAnsiTheme="minorHAnsi" w:cstheme="minorHAnsi"/>
        </w:rPr>
        <w:tab/>
      </w:r>
      <w:r w:rsidR="00E94325">
        <w:rPr>
          <w:rFonts w:asciiTheme="minorHAnsi" w:hAnsiTheme="minorHAnsi" w:cstheme="minorHAnsi"/>
        </w:rPr>
        <w:t xml:space="preserve">the </w:t>
      </w:r>
      <w:r w:rsidR="00B67096" w:rsidRPr="00581C6C">
        <w:rPr>
          <w:rFonts w:asciiTheme="minorHAnsi" w:hAnsiTheme="minorHAnsi" w:cstheme="minorHAnsi"/>
        </w:rPr>
        <w:t xml:space="preserve">name of the </w:t>
      </w:r>
      <w:r w:rsidR="008E24A4">
        <w:rPr>
          <w:rFonts w:asciiTheme="minorHAnsi" w:hAnsiTheme="minorHAnsi" w:cstheme="minorHAnsi"/>
        </w:rPr>
        <w:t>valuedomain</w:t>
      </w:r>
      <w:r w:rsidR="00B67096" w:rsidRPr="00581C6C">
        <w:rPr>
          <w:rFonts w:asciiTheme="minorHAnsi" w:hAnsiTheme="minorHAnsi" w:cstheme="minorHAnsi"/>
        </w:rPr>
        <w:t xml:space="preserve"> to be created</w:t>
      </w:r>
    </w:p>
    <w:p w14:paraId="568C98C6" w14:textId="77777777" w:rsidR="00E94325" w:rsidRDefault="00E94325" w:rsidP="00E94325">
      <w:pPr>
        <w:tabs>
          <w:tab w:val="left" w:pos="2552"/>
          <w:tab w:val="left" w:pos="4111"/>
        </w:tabs>
        <w:spacing w:before="60" w:after="60"/>
        <w:ind w:left="284" w:hanging="284"/>
        <w:contextualSpacing/>
        <w:rPr>
          <w:rFonts w:asciiTheme="minorHAnsi" w:hAnsiTheme="minorHAnsi" w:cstheme="minorHAnsi"/>
        </w:rPr>
      </w:pPr>
      <w:r w:rsidRPr="000914AC">
        <w:rPr>
          <w:rFonts w:ascii="Arial" w:hAnsi="Arial" w:cs="Arial"/>
          <w:color w:val="auto"/>
        </w:rPr>
        <w:t>valueDomainName</w:t>
      </w:r>
      <w:r w:rsidRPr="00581C6C">
        <w:rPr>
          <w:rFonts w:asciiTheme="minorHAnsi" w:hAnsiTheme="minorHAnsi" w:cstheme="minorHAnsi"/>
        </w:rPr>
        <w:tab/>
      </w:r>
      <w:r>
        <w:rPr>
          <w:rFonts w:asciiTheme="minorHAnsi" w:hAnsiTheme="minorHAnsi" w:cstheme="minorHAnsi"/>
        </w:rPr>
        <w:t>the name of an existing valuedomain</w:t>
      </w:r>
    </w:p>
    <w:p w14:paraId="353199EB" w14:textId="418443B5"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r w:rsidRPr="000914AC">
        <w:rPr>
          <w:rFonts w:ascii="Arial" w:hAnsi="Arial" w:cs="Arial"/>
          <w:color w:val="auto"/>
        </w:rPr>
        <w:t>scalarTypeConstraint</w:t>
      </w:r>
      <w:r w:rsidRPr="000914AC">
        <w:rPr>
          <w:rFonts w:asciiTheme="minorHAnsi" w:hAnsiTheme="minorHAnsi" w:cstheme="minorHAnsi"/>
          <w:color w:val="auto"/>
        </w:rPr>
        <w:tab/>
        <w:t>a scalar costraint as defined in the VTL Reference Manual</w:t>
      </w:r>
    </w:p>
    <w:p w14:paraId="25F24156" w14:textId="77777777" w:rsidR="00B67096" w:rsidRPr="00581C6C" w:rsidRDefault="00B67096" w:rsidP="00B67096">
      <w:pPr>
        <w:tabs>
          <w:tab w:val="left" w:pos="2552"/>
          <w:tab w:val="left" w:pos="4111"/>
        </w:tabs>
        <w:spacing w:before="60" w:after="60"/>
        <w:ind w:left="284" w:hanging="284"/>
        <w:contextualSpacing/>
        <w:rPr>
          <w:rFonts w:asciiTheme="minorHAnsi" w:hAnsiTheme="minorHAnsi" w:cstheme="minorHAnsi"/>
        </w:rPr>
      </w:pPr>
      <w:r w:rsidRPr="000914AC">
        <w:rPr>
          <w:rFonts w:ascii="Arial" w:hAnsi="Arial" w:cs="Arial"/>
          <w:color w:val="auto"/>
        </w:rPr>
        <w:t>dataLength</w:t>
      </w:r>
      <w:r w:rsidRPr="000914AC">
        <w:rPr>
          <w:rFonts w:asciiTheme="minorHAnsi" w:hAnsiTheme="minorHAnsi" w:cstheme="minorHAnsi"/>
          <w:color w:val="auto"/>
        </w:rPr>
        <w:tab/>
        <w:t xml:space="preserve">for a component of type string, the maximum length </w:t>
      </w:r>
    </w:p>
    <w:p w14:paraId="59C14F97" w14:textId="77777777" w:rsidR="00B67096" w:rsidRPr="00386FBF" w:rsidRDefault="00B67096" w:rsidP="00B67096">
      <w:pPr>
        <w:jc w:val="both"/>
        <w:rPr>
          <w:rFonts w:asciiTheme="majorHAnsi" w:eastAsia="Calibri" w:hAnsiTheme="majorHAnsi" w:cs="Calibri"/>
          <w:i/>
          <w:color w:val="5B9BD5"/>
        </w:rPr>
      </w:pPr>
      <w:r>
        <w:rPr>
          <w:rFonts w:asciiTheme="majorHAnsi" w:hAnsiTheme="majorHAnsi"/>
        </w:rPr>
        <w:tab/>
      </w:r>
      <w:r w:rsidRPr="00386FBF">
        <w:rPr>
          <w:rFonts w:asciiTheme="majorHAnsi" w:hAnsiTheme="majorHAnsi"/>
        </w:rPr>
        <w:tab/>
      </w:r>
      <w:r w:rsidRPr="00386FBF">
        <w:rPr>
          <w:rFonts w:asciiTheme="majorHAnsi" w:hAnsiTheme="majorHAnsi"/>
        </w:rPr>
        <w:tab/>
      </w:r>
    </w:p>
    <w:p w14:paraId="68173B67"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909B97C" w14:textId="38B507CB" w:rsidR="00AF5955" w:rsidRPr="00455F9A" w:rsidRDefault="00AF5955" w:rsidP="00AF5955">
      <w:pPr>
        <w:pStyle w:val="ListParagraph"/>
        <w:numPr>
          <w:ilvl w:val="0"/>
          <w:numId w:val="2"/>
        </w:numPr>
        <w:spacing w:before="60" w:after="60"/>
        <w:ind w:left="426"/>
        <w:contextualSpacing/>
        <w:jc w:val="both"/>
        <w:rPr>
          <w:rFonts w:cs="Arial"/>
          <w:i w:val="0"/>
          <w:color w:val="auto"/>
          <w:sz w:val="20"/>
        </w:rPr>
      </w:pPr>
      <w:r>
        <w:rPr>
          <w:rFonts w:ascii="Arial" w:hAnsi="Arial" w:cs="Arial"/>
          <w:i w:val="0"/>
          <w:color w:val="auto"/>
          <w:sz w:val="20"/>
        </w:rPr>
        <w:t>vd</w:t>
      </w:r>
      <w:r w:rsidRPr="00455F9A">
        <w:rPr>
          <w:rFonts w:ascii="Arial" w:hAnsi="Arial" w:cs="Arial"/>
          <w:i w:val="0"/>
          <w:color w:val="auto"/>
          <w:sz w:val="20"/>
        </w:rPr>
        <w:t>Name</w:t>
      </w:r>
      <w:r>
        <w:rPr>
          <w:rFonts w:cs="Arial"/>
          <w:i w:val="0"/>
          <w:color w:val="auto"/>
          <w:sz w:val="20"/>
        </w:rPr>
        <w:t xml:space="preserve"> is not the name of an existing persistent object (</w:t>
      </w:r>
      <w:r w:rsidRPr="00455F9A">
        <w:rPr>
          <w:rFonts w:ascii="Arial" w:hAnsi="Arial" w:cs="Arial"/>
          <w:b/>
          <w:i w:val="0"/>
          <w:color w:val="auto"/>
          <w:sz w:val="20"/>
        </w:rPr>
        <w:t>create</w:t>
      </w:r>
      <w:r>
        <w:rPr>
          <w:rFonts w:cs="Arial"/>
          <w:i w:val="0"/>
          <w:color w:val="auto"/>
          <w:sz w:val="20"/>
        </w:rPr>
        <w:t>) or is not the name of a persistent object that is not a valuedomain subset (</w:t>
      </w:r>
      <w:r w:rsidRPr="00455F9A">
        <w:rPr>
          <w:rFonts w:ascii="Arial" w:hAnsi="Arial" w:cs="Arial"/>
          <w:b/>
          <w:i w:val="0"/>
          <w:color w:val="auto"/>
          <w:sz w:val="20"/>
        </w:rPr>
        <w:t>define</w:t>
      </w:r>
      <w:r>
        <w:rPr>
          <w:rFonts w:cs="Arial"/>
          <w:i w:val="0"/>
          <w:color w:val="auto"/>
          <w:sz w:val="20"/>
        </w:rPr>
        <w:t>)</w:t>
      </w:r>
    </w:p>
    <w:p w14:paraId="12E789A0"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only one identifier component is allowed and its name must be identical to newObjectName</w:t>
      </w:r>
    </w:p>
    <w:p w14:paraId="5797852F"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names of the components are unique within the dataset</w:t>
      </w:r>
    </w:p>
    <w:p w14:paraId="6ADD2F8B"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type of a component is identical to the type of an existing component (of an existing dataset) with that name (if any). The role can be different.</w:t>
      </w:r>
    </w:p>
    <w:p w14:paraId="4275CEAC" w14:textId="77777777" w:rsidR="00B67096" w:rsidRPr="00634799" w:rsidRDefault="00B67096" w:rsidP="00B67096">
      <w:pPr>
        <w:pStyle w:val="ListParagraph"/>
        <w:numPr>
          <w:ilvl w:val="0"/>
          <w:numId w:val="2"/>
        </w:numPr>
        <w:ind w:left="426"/>
        <w:rPr>
          <w:rFonts w:asciiTheme="minorHAnsi" w:hAnsiTheme="minorHAnsi" w:cstheme="minorHAnsi"/>
          <w:i w:val="0"/>
          <w:color w:val="auto"/>
          <w:sz w:val="20"/>
        </w:rPr>
      </w:pPr>
      <w:r w:rsidRPr="00634799">
        <w:rPr>
          <w:rFonts w:asciiTheme="minorHAnsi" w:hAnsiTheme="minorHAnsi" w:cstheme="minorHAnsi"/>
          <w:i w:val="0"/>
          <w:color w:val="auto"/>
          <w:sz w:val="20"/>
        </w:rPr>
        <w:t>The length specified for a string component must be &lt;= 4000.</w:t>
      </w:r>
    </w:p>
    <w:p w14:paraId="3C867AF8" w14:textId="77777777" w:rsidR="00B67096" w:rsidRPr="007502BF" w:rsidRDefault="00B67096" w:rsidP="00B67096">
      <w:pPr>
        <w:rPr>
          <w:rFonts w:asciiTheme="majorHAnsi" w:hAnsiTheme="majorHAnsi" w:cs="Arial"/>
          <w:color w:val="auto"/>
        </w:rPr>
      </w:pPr>
    </w:p>
    <w:p w14:paraId="0E2857CF" w14:textId="77777777" w:rsidR="00B67096" w:rsidRPr="00386FBF" w:rsidRDefault="00B67096" w:rsidP="00B6709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3CBD6043" w14:textId="271ADC49" w:rsidR="00B67096" w:rsidRDefault="00AF5955" w:rsidP="00B67096">
      <w:pPr>
        <w:spacing w:before="60" w:after="60"/>
        <w:contextualSpacing/>
        <w:jc w:val="both"/>
        <w:rPr>
          <w:rFonts w:ascii="Cambria" w:hAnsi="Cambria" w:cs="Arial"/>
        </w:rPr>
      </w:pPr>
      <w:r>
        <w:rPr>
          <w:rFonts w:ascii="Cambria" w:hAnsi="Cambria" w:cs="Arial"/>
        </w:rPr>
        <w:t xml:space="preserve">This statement creates a valuedomain subset with the specified name or replaces an existing valuedomain subset with the specified name. </w:t>
      </w:r>
      <w:r w:rsidR="00B67096" w:rsidRPr="007502BF">
        <w:rPr>
          <w:rFonts w:ascii="Cambria" w:hAnsi="Cambria" w:cs="Arial"/>
        </w:rPr>
        <w:t xml:space="preserve">This </w:t>
      </w:r>
      <w:r>
        <w:rPr>
          <w:rFonts w:ascii="Cambria" w:hAnsi="Cambria" w:cs="Arial"/>
        </w:rPr>
        <w:t xml:space="preserve">statement </w:t>
      </w:r>
      <w:r w:rsidR="00B67096">
        <w:rPr>
          <w:rFonts w:ascii="Cambria" w:hAnsi="Cambria" w:cs="Arial"/>
        </w:rPr>
        <w:t xml:space="preserve">creates a valuedomain </w:t>
      </w:r>
      <w:r w:rsidR="00307983">
        <w:rPr>
          <w:rFonts w:ascii="Cambria" w:hAnsi="Cambria" w:cs="Arial"/>
        </w:rPr>
        <w:t>as a subset of an existing valuedomain</w:t>
      </w:r>
      <w:r w:rsidR="00B67096">
        <w:rPr>
          <w:rFonts w:ascii="Cambria" w:hAnsi="Cambria" w:cs="Arial"/>
        </w:rPr>
        <w:t>.</w:t>
      </w:r>
      <w:r w:rsidR="00307983">
        <w:rPr>
          <w:rFonts w:ascii="Cambria" w:hAnsi="Cambria" w:cs="Arial"/>
        </w:rPr>
        <w:t xml:space="preserve"> The constraint is used to create a list of valid values for newly created valuedomain. A valuedomain subset can be used in all data type specifications in which a valuedomain can be used.</w:t>
      </w:r>
    </w:p>
    <w:p w14:paraId="4822CFCB" w14:textId="77777777" w:rsidR="00B67096" w:rsidRPr="00386FBF" w:rsidRDefault="00B67096" w:rsidP="00B67096">
      <w:pPr>
        <w:jc w:val="both"/>
        <w:rPr>
          <w:rFonts w:asciiTheme="majorHAnsi" w:eastAsia="Calibri" w:hAnsiTheme="majorHAnsi" w:cs="Arial"/>
          <w:i/>
          <w:color w:val="5B9BD5"/>
        </w:rPr>
      </w:pPr>
    </w:p>
    <w:p w14:paraId="7A8A7656" w14:textId="77777777" w:rsidR="00B67096" w:rsidRPr="00386FBF" w:rsidRDefault="00B67096" w:rsidP="00B67096">
      <w:pPr>
        <w:spacing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C5B3FC8" w14:textId="70DD89CE" w:rsidR="00B67096" w:rsidRDefault="00B67096" w:rsidP="00307983">
      <w:pPr>
        <w:spacing w:before="40"/>
        <w:rPr>
          <w:rStyle w:val="ArialxVTLCarattere"/>
        </w:rPr>
      </w:pPr>
      <w:r>
        <w:rPr>
          <w:rStyle w:val="ArialxVTLCarattere"/>
        </w:rPr>
        <w:t xml:space="preserve">define valuedomain </w:t>
      </w:r>
      <w:r w:rsidR="00307983">
        <w:rPr>
          <w:rStyle w:val="ArialxVTLCarattere"/>
        </w:rPr>
        <w:t>subset vd2</w:t>
      </w:r>
      <w:r w:rsidRPr="00CB4BCE">
        <w:rPr>
          <w:rStyle w:val="ArialxVTLCarattere"/>
        </w:rPr>
        <w:t xml:space="preserve"> </w:t>
      </w:r>
      <w:r w:rsidR="00307983">
        <w:rPr>
          <w:rStyle w:val="ArialxVTLCarattere"/>
        </w:rPr>
        <w:t>subset of vd1</w:t>
      </w:r>
      <w:r>
        <w:rPr>
          <w:rStyle w:val="ArialxVTLCarattere"/>
        </w:rPr>
        <w:t xml:space="preserve"> </w:t>
      </w:r>
      <w:r w:rsidR="00307983">
        <w:rPr>
          <w:rStyle w:val="ArialxVTLCarattere"/>
        </w:rPr>
        <w:t xml:space="preserve">{ “BE”, “LU”, “NL” } </w:t>
      </w:r>
      <w:r>
        <w:rPr>
          <w:rStyle w:val="ArialxVTLCarattere"/>
        </w:rPr>
        <w:t>end valuedomain</w:t>
      </w:r>
    </w:p>
    <w:p w14:paraId="7DFC89E3" w14:textId="55D42C4A" w:rsidR="00307983" w:rsidRDefault="00307983" w:rsidP="00307983">
      <w:pPr>
        <w:spacing w:before="40"/>
        <w:rPr>
          <w:rFonts w:ascii="Cambria" w:hAnsi="Cambria"/>
        </w:rPr>
      </w:pPr>
      <w:r>
        <w:rPr>
          <w:rStyle w:val="ArialxVTLCarattere"/>
        </w:rPr>
        <w:t>define valuedomain subset vd2</w:t>
      </w:r>
      <w:r w:rsidRPr="00CB4BCE">
        <w:rPr>
          <w:rStyle w:val="ArialxVTLCarattere"/>
        </w:rPr>
        <w:t xml:space="preserve"> </w:t>
      </w:r>
      <w:r>
        <w:rPr>
          <w:rStyle w:val="ArialxVTLCarattere"/>
        </w:rPr>
        <w:t>subset of vd1 { value in { “BE”, “LU”, “NL” }  } end valuedomain</w:t>
      </w:r>
    </w:p>
    <w:p w14:paraId="314B4582" w14:textId="7CA1121E" w:rsidR="006D12AD" w:rsidRPr="006D12AD" w:rsidRDefault="006D12AD" w:rsidP="006D12AD">
      <w:pPr>
        <w:pStyle w:val="Stile3"/>
        <w:keepNext/>
        <w:ind w:right="-1338"/>
        <w:rPr>
          <w:lang w:val="en-GB"/>
        </w:rPr>
      </w:pPr>
      <w:bookmarkStart w:id="77" w:name="_Toc528148589"/>
      <w:r>
        <w:rPr>
          <w:lang w:val="en-GB"/>
        </w:rPr>
        <w:t>d</w:t>
      </w:r>
      <w:r w:rsidR="00A332E4" w:rsidRPr="005B1E05">
        <w:rPr>
          <w:lang w:val="en-GB"/>
        </w:rPr>
        <w:t xml:space="preserve">efine </w:t>
      </w:r>
      <w:r w:rsidR="00A332E4">
        <w:rPr>
          <w:lang w:val="en-GB"/>
        </w:rPr>
        <w:t>view</w:t>
      </w:r>
      <w:bookmarkEnd w:id="77"/>
    </w:p>
    <w:p w14:paraId="2FB647CC" w14:textId="77777777" w:rsidR="006D12AD" w:rsidRPr="005B1E05" w:rsidRDefault="006D12AD" w:rsidP="006D12A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28D60F6E" w14:textId="3C7CF688" w:rsidR="0038388E" w:rsidRPr="00684B5D" w:rsidRDefault="00266B64" w:rsidP="006D12AD">
      <w:pPr>
        <w:pStyle w:val="ArialxVTL"/>
        <w:spacing w:before="120"/>
      </w:pPr>
      <w:r w:rsidRPr="00266B64">
        <w:t>{</w:t>
      </w:r>
      <w:r>
        <w:rPr>
          <w:b/>
        </w:rPr>
        <w:t xml:space="preserve"> </w:t>
      </w:r>
      <w:r w:rsidR="006D12AD" w:rsidRPr="00684B5D">
        <w:rPr>
          <w:b/>
        </w:rPr>
        <w:t xml:space="preserve">define </w:t>
      </w:r>
      <w:r w:rsidRPr="00266B64">
        <w:t>|</w:t>
      </w:r>
      <w:r>
        <w:rPr>
          <w:b/>
        </w:rPr>
        <w:t xml:space="preserve"> create </w:t>
      </w:r>
      <w:r w:rsidRPr="00266B64">
        <w:t xml:space="preserve">} </w:t>
      </w:r>
      <w:r w:rsidR="006D12AD" w:rsidRPr="00684B5D">
        <w:rPr>
          <w:b/>
        </w:rPr>
        <w:t xml:space="preserve">view </w:t>
      </w:r>
      <w:r w:rsidR="00AF5955">
        <w:t>view</w:t>
      </w:r>
      <w:r w:rsidR="006D12AD" w:rsidRPr="00684B5D">
        <w:t>Name</w:t>
      </w:r>
      <w:r w:rsidR="006D12AD" w:rsidRPr="00684B5D">
        <w:rPr>
          <w:b/>
        </w:rPr>
        <w:t xml:space="preserve"> is</w:t>
      </w:r>
      <w:r w:rsidR="006D12AD" w:rsidRPr="00684B5D">
        <w:t xml:space="preserve"> </w:t>
      </w:r>
    </w:p>
    <w:p w14:paraId="7EED2017" w14:textId="07858899" w:rsidR="006D12AD" w:rsidRPr="00684B5D" w:rsidRDefault="006D12AD" w:rsidP="0038388E">
      <w:pPr>
        <w:pStyle w:val="ArialxVTL"/>
        <w:ind w:left="284"/>
      </w:pPr>
      <w:r w:rsidRPr="00684B5D">
        <w:t>expression</w:t>
      </w:r>
    </w:p>
    <w:p w14:paraId="1A0BD55D" w14:textId="12E3CD1F" w:rsidR="0038388E" w:rsidRPr="00684B5D" w:rsidRDefault="0038388E" w:rsidP="0038388E">
      <w:pPr>
        <w:pStyle w:val="ArialxVTL"/>
        <w:rPr>
          <w:b/>
        </w:rPr>
      </w:pPr>
      <w:r w:rsidRPr="00684B5D">
        <w:rPr>
          <w:b/>
        </w:rPr>
        <w:t>end view</w:t>
      </w:r>
    </w:p>
    <w:p w14:paraId="60F2E1B5" w14:textId="71E9D93C" w:rsidR="006D12AD" w:rsidRPr="00386FBF" w:rsidRDefault="006D12AD" w:rsidP="006D12AD">
      <w:pPr>
        <w:tabs>
          <w:tab w:val="left" w:pos="2552"/>
          <w:tab w:val="left" w:pos="4111"/>
        </w:tabs>
        <w:rPr>
          <w:rFonts w:asciiTheme="majorHAnsi" w:hAnsiTheme="majorHAnsi"/>
        </w:rPr>
      </w:pPr>
    </w:p>
    <w:p w14:paraId="60C9BE3C" w14:textId="77777777" w:rsidR="006D12AD" w:rsidRPr="00386FBF" w:rsidRDefault="006D12AD" w:rsidP="006D12A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3795310" w14:textId="59E3646E" w:rsidR="006D12AD" w:rsidRPr="00581C6C" w:rsidRDefault="00AF5955" w:rsidP="00266B64">
      <w:pPr>
        <w:tabs>
          <w:tab w:val="left" w:pos="2552"/>
          <w:tab w:val="left" w:pos="4111"/>
        </w:tabs>
        <w:spacing w:before="60" w:after="60"/>
        <w:ind w:left="2552" w:hanging="2552"/>
        <w:contextualSpacing/>
        <w:rPr>
          <w:rFonts w:asciiTheme="minorHAnsi" w:hAnsiTheme="minorHAnsi" w:cstheme="minorHAnsi"/>
        </w:rPr>
      </w:pPr>
      <w:r>
        <w:rPr>
          <w:rFonts w:ascii="Arial" w:hAnsi="Arial" w:cs="Arial"/>
        </w:rPr>
        <w:t>view</w:t>
      </w:r>
      <w:r w:rsidR="006D12AD" w:rsidRPr="00695A9C">
        <w:rPr>
          <w:rFonts w:ascii="Arial" w:hAnsi="Arial" w:cs="Arial"/>
        </w:rPr>
        <w:t>Name</w:t>
      </w:r>
      <w:r w:rsidR="006D12AD" w:rsidRPr="00581C6C">
        <w:rPr>
          <w:rFonts w:asciiTheme="minorHAnsi" w:hAnsiTheme="minorHAnsi" w:cstheme="minorHAnsi"/>
        </w:rPr>
        <w:tab/>
      </w:r>
      <w:r w:rsidR="00695A9C">
        <w:rPr>
          <w:rFonts w:asciiTheme="minorHAnsi" w:hAnsiTheme="minorHAnsi" w:cstheme="minorHAnsi"/>
        </w:rPr>
        <w:t xml:space="preserve">the </w:t>
      </w:r>
      <w:r w:rsidR="008E24A4">
        <w:rPr>
          <w:rFonts w:asciiTheme="minorHAnsi" w:hAnsiTheme="minorHAnsi" w:cstheme="minorHAnsi"/>
        </w:rPr>
        <w:t xml:space="preserve">name of the view </w:t>
      </w:r>
      <w:r w:rsidR="006D12AD" w:rsidRPr="00581C6C">
        <w:rPr>
          <w:rFonts w:asciiTheme="minorHAnsi" w:hAnsiTheme="minorHAnsi" w:cstheme="minorHAnsi"/>
        </w:rPr>
        <w:t>to be created</w:t>
      </w:r>
    </w:p>
    <w:p w14:paraId="1FFE04A3" w14:textId="34B66524"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expression</w:t>
      </w:r>
      <w:r w:rsidRPr="00581C6C">
        <w:rPr>
          <w:rFonts w:asciiTheme="minorHAnsi" w:hAnsiTheme="minorHAnsi" w:cstheme="minorHAnsi"/>
        </w:rPr>
        <w:tab/>
      </w:r>
      <w:r>
        <w:rPr>
          <w:rFonts w:asciiTheme="minorHAnsi" w:hAnsiTheme="minorHAnsi" w:cstheme="minorHAnsi"/>
        </w:rPr>
        <w:t>a VTL expression</w:t>
      </w:r>
      <w:r w:rsidR="00050322">
        <w:rPr>
          <w:rFonts w:asciiTheme="minorHAnsi" w:hAnsiTheme="minorHAnsi" w:cstheme="minorHAnsi"/>
        </w:rPr>
        <w:t xml:space="preserve"> denoting a dataset or scalar</w:t>
      </w:r>
    </w:p>
    <w:p w14:paraId="40748140" w14:textId="77777777" w:rsidR="006D12AD" w:rsidRPr="00386FBF" w:rsidRDefault="006D12AD" w:rsidP="006D12A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508F586E"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FD2F11" w14:textId="36860629" w:rsidR="00AF5955" w:rsidRPr="008E24A4" w:rsidRDefault="00AF5955" w:rsidP="008E24A4">
      <w:pPr>
        <w:spacing w:before="60" w:after="60"/>
        <w:contextualSpacing/>
        <w:jc w:val="both"/>
        <w:rPr>
          <w:rFonts w:ascii="Cambria" w:hAnsi="Cambria" w:cs="Arial"/>
          <w:color w:val="auto"/>
        </w:rPr>
      </w:pPr>
      <w:r w:rsidRPr="008E24A4">
        <w:rPr>
          <w:rFonts w:ascii="Arial" w:hAnsi="Arial" w:cs="Arial"/>
          <w:color w:val="auto"/>
        </w:rPr>
        <w:t>viewName</w:t>
      </w:r>
      <w:r w:rsidR="008E24A4">
        <w:rPr>
          <w:rFonts w:cs="Arial"/>
          <w:color w:val="auto"/>
        </w:rPr>
        <w:t xml:space="preserve"> is not the name of a </w:t>
      </w:r>
      <w:r w:rsidRPr="008E24A4">
        <w:rPr>
          <w:rFonts w:cs="Arial"/>
          <w:color w:val="auto"/>
        </w:rPr>
        <w:t>persistent object (</w:t>
      </w:r>
      <w:r w:rsidRPr="008E24A4">
        <w:rPr>
          <w:rFonts w:ascii="Arial" w:hAnsi="Arial" w:cs="Arial"/>
          <w:b/>
          <w:color w:val="auto"/>
        </w:rPr>
        <w:t>create</w:t>
      </w:r>
      <w:r w:rsidRPr="008E24A4">
        <w:rPr>
          <w:rFonts w:cs="Arial"/>
          <w:color w:val="auto"/>
        </w:rPr>
        <w:t>) or is not the name of a persistent object that is not a view (</w:t>
      </w:r>
      <w:r w:rsidRPr="008E24A4">
        <w:rPr>
          <w:rFonts w:ascii="Arial" w:hAnsi="Arial" w:cs="Arial"/>
          <w:b/>
          <w:color w:val="auto"/>
        </w:rPr>
        <w:t>define</w:t>
      </w:r>
      <w:r w:rsidRPr="008E24A4">
        <w:rPr>
          <w:rFonts w:cs="Arial"/>
          <w:color w:val="auto"/>
        </w:rPr>
        <w:t>).</w:t>
      </w:r>
    </w:p>
    <w:p w14:paraId="1613F609" w14:textId="77777777" w:rsidR="006D12AD" w:rsidRPr="007502BF" w:rsidRDefault="006D12AD" w:rsidP="006D12AD">
      <w:pPr>
        <w:rPr>
          <w:rFonts w:asciiTheme="majorHAnsi" w:hAnsiTheme="majorHAnsi" w:cs="Arial"/>
          <w:color w:val="auto"/>
        </w:rPr>
      </w:pPr>
    </w:p>
    <w:p w14:paraId="16D26966" w14:textId="77777777" w:rsidR="006D12AD" w:rsidRPr="00386FBF" w:rsidRDefault="006D12AD" w:rsidP="006D12A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F92506E" w14:textId="1924826F" w:rsidR="00634799" w:rsidRDefault="00AF5955" w:rsidP="006D12AD">
      <w:pPr>
        <w:spacing w:before="60" w:after="60"/>
        <w:contextualSpacing/>
        <w:jc w:val="both"/>
        <w:rPr>
          <w:rFonts w:ascii="Cambria" w:hAnsi="Cambria" w:cs="Arial"/>
        </w:rPr>
      </w:pPr>
      <w:r>
        <w:rPr>
          <w:rFonts w:ascii="Cambria" w:hAnsi="Cambria" w:cs="Arial"/>
        </w:rPr>
        <w:t>This statement creates a view with the specified name or replaces an existing view with the specified name</w:t>
      </w:r>
      <w:r w:rsidR="0071414D">
        <w:rPr>
          <w:rFonts w:ascii="Cambria" w:hAnsi="Cambria" w:cs="Arial"/>
        </w:rPr>
        <w:t xml:space="preserve">. A view is a </w:t>
      </w:r>
      <w:r w:rsidR="00307983">
        <w:rPr>
          <w:rFonts w:ascii="Cambria" w:hAnsi="Cambria" w:cs="Arial"/>
        </w:rPr>
        <w:t xml:space="preserve">persistent </w:t>
      </w:r>
      <w:r w:rsidR="0071414D">
        <w:rPr>
          <w:rFonts w:ascii="Cambria" w:hAnsi="Cambria" w:cs="Arial"/>
        </w:rPr>
        <w:t>dataset whose content is dynamically retrieved by exe</w:t>
      </w:r>
      <w:r w:rsidR="00050322">
        <w:rPr>
          <w:rFonts w:ascii="Cambria" w:hAnsi="Cambria" w:cs="Arial"/>
        </w:rPr>
        <w:t>cuting the specified expression. The data retrieved may change (if the data re base data change)</w:t>
      </w:r>
    </w:p>
    <w:p w14:paraId="3866EDCF" w14:textId="77777777" w:rsidR="006D12AD" w:rsidRPr="00386FBF" w:rsidRDefault="006D12AD" w:rsidP="006D12AD">
      <w:pPr>
        <w:jc w:val="both"/>
        <w:rPr>
          <w:rFonts w:asciiTheme="majorHAnsi" w:eastAsia="Calibri" w:hAnsiTheme="majorHAnsi" w:cs="Arial"/>
          <w:i/>
          <w:color w:val="5B9BD5"/>
        </w:rPr>
      </w:pPr>
    </w:p>
    <w:p w14:paraId="5FBDE5AE" w14:textId="77777777" w:rsidR="006D12AD" w:rsidRPr="00386FBF" w:rsidRDefault="006D12A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32128FE" w14:textId="34EF0124" w:rsidR="006D12AD" w:rsidRDefault="0071414D" w:rsidP="006D12AD">
      <w:pPr>
        <w:spacing w:before="60" w:after="60"/>
        <w:ind w:left="2127" w:hanging="1418"/>
        <w:contextualSpacing/>
        <w:rPr>
          <w:rStyle w:val="ArialxVTLCarattere"/>
        </w:rPr>
      </w:pPr>
      <w:r>
        <w:rPr>
          <w:rStyle w:val="ArialxVTLCarattere"/>
        </w:rPr>
        <w:t>define view v1</w:t>
      </w:r>
      <w:r w:rsidR="006D12AD" w:rsidRPr="00CB4BCE">
        <w:rPr>
          <w:rStyle w:val="ArialxVTLCarattere"/>
        </w:rPr>
        <w:t xml:space="preserve"> </w:t>
      </w:r>
      <w:r>
        <w:rPr>
          <w:rStyle w:val="ArialxVTLCarattere"/>
        </w:rPr>
        <w:t>is ds1 + ds2</w:t>
      </w:r>
    </w:p>
    <w:p w14:paraId="49816CB3" w14:textId="77777777" w:rsidR="00244FD7" w:rsidRPr="005B1E05" w:rsidRDefault="00244FD7" w:rsidP="00244FD7">
      <w:pPr>
        <w:pStyle w:val="Stile3"/>
        <w:keepNext/>
        <w:ind w:right="-1338"/>
        <w:rPr>
          <w:lang w:val="en-GB"/>
        </w:rPr>
      </w:pPr>
      <w:bookmarkStart w:id="78" w:name="_Toc528148590"/>
      <w:r>
        <w:rPr>
          <w:lang w:val="en-GB"/>
        </w:rPr>
        <w:t>description</w:t>
      </w:r>
      <w:bookmarkEnd w:id="78"/>
    </w:p>
    <w:p w14:paraId="27139F8C" w14:textId="77777777" w:rsidR="00684B5D" w:rsidRPr="005B1E05" w:rsidRDefault="00684B5D" w:rsidP="00684B5D">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6DC863E" w14:textId="0372DF28" w:rsidR="00684B5D" w:rsidRPr="00684B5D" w:rsidRDefault="00684B5D" w:rsidP="00684B5D">
      <w:pPr>
        <w:pStyle w:val="ArialxVTL"/>
        <w:spacing w:before="120"/>
      </w:pPr>
      <w:r>
        <w:rPr>
          <w:b/>
        </w:rPr>
        <w:t>description of</w:t>
      </w:r>
      <w:r w:rsidRPr="00684B5D">
        <w:rPr>
          <w:b/>
        </w:rPr>
        <w:t xml:space="preserve"> </w:t>
      </w:r>
      <w:r>
        <w:t xml:space="preserve">objectName </w:t>
      </w:r>
      <w:r w:rsidRPr="00BF6183">
        <w:rPr>
          <w:b/>
        </w:rPr>
        <w:t>is</w:t>
      </w:r>
      <w:r>
        <w:t xml:space="preserve"> </w:t>
      </w:r>
      <w:r w:rsidRPr="00BF6183">
        <w:rPr>
          <w:b/>
        </w:rPr>
        <w:t xml:space="preserve">[ </w:t>
      </w:r>
      <w:r>
        <w:t xml:space="preserve">propName </w:t>
      </w:r>
      <w:r w:rsidRPr="00684B5D">
        <w:rPr>
          <w:b/>
        </w:rPr>
        <w:t>=</w:t>
      </w:r>
      <w:r>
        <w:t xml:space="preserve"> propValue { propName </w:t>
      </w:r>
      <w:r w:rsidRPr="00684B5D">
        <w:rPr>
          <w:b/>
        </w:rPr>
        <w:t>=</w:t>
      </w:r>
      <w:r>
        <w:t xml:space="preserve"> propValue }</w:t>
      </w:r>
      <w:r w:rsidRPr="00684B5D">
        <w:rPr>
          <w:vertAlign w:val="superscript"/>
        </w:rPr>
        <w:t>*</w:t>
      </w:r>
      <w:r>
        <w:t xml:space="preserve"> </w:t>
      </w:r>
      <w:r w:rsidRPr="00BF6183">
        <w:rPr>
          <w:b/>
        </w:rPr>
        <w:t>]</w:t>
      </w:r>
    </w:p>
    <w:p w14:paraId="3AF127DC" w14:textId="4B424F63" w:rsidR="00684B5D" w:rsidRPr="00386FBF" w:rsidRDefault="00684B5D" w:rsidP="00684B5D">
      <w:pPr>
        <w:tabs>
          <w:tab w:val="left" w:pos="2552"/>
          <w:tab w:val="left" w:pos="4111"/>
        </w:tabs>
        <w:rPr>
          <w:rFonts w:asciiTheme="majorHAnsi" w:hAnsiTheme="majorHAnsi"/>
        </w:rPr>
      </w:pPr>
      <w:r w:rsidRPr="00386FBF">
        <w:rPr>
          <w:rFonts w:asciiTheme="majorHAnsi" w:hAnsiTheme="majorHAnsi"/>
          <w:i/>
        </w:rPr>
        <w:tab/>
      </w:r>
    </w:p>
    <w:p w14:paraId="5092F485" w14:textId="77777777" w:rsidR="00684B5D" w:rsidRPr="00386FBF" w:rsidRDefault="00684B5D" w:rsidP="00684B5D">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0BB64BD" w14:textId="24DE8B85"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objectName</w:t>
      </w:r>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w:t>
      </w:r>
      <w:r w:rsidR="00E94325">
        <w:rPr>
          <w:rFonts w:asciiTheme="minorHAnsi" w:hAnsiTheme="minorHAnsi" w:cstheme="minorHAnsi"/>
        </w:rPr>
        <w:t xml:space="preserve">a persistent </w:t>
      </w:r>
      <w:r w:rsidRPr="00581C6C">
        <w:rPr>
          <w:rFonts w:asciiTheme="minorHAnsi" w:hAnsiTheme="minorHAnsi" w:cstheme="minorHAnsi"/>
        </w:rPr>
        <w:t xml:space="preserve">object </w:t>
      </w:r>
    </w:p>
    <w:p w14:paraId="06EE03D8" w14:textId="6A753251"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propName</w:t>
      </w:r>
      <w:r w:rsidRPr="00581C6C">
        <w:rPr>
          <w:rFonts w:asciiTheme="minorHAnsi" w:hAnsiTheme="minorHAnsi" w:cstheme="minorHAnsi"/>
        </w:rPr>
        <w:tab/>
      </w:r>
      <w:r w:rsidR="00E94325">
        <w:rPr>
          <w:rFonts w:asciiTheme="minorHAnsi" w:hAnsiTheme="minorHAnsi" w:cstheme="minorHAnsi"/>
        </w:rPr>
        <w:t xml:space="preserve">the name of a </w:t>
      </w:r>
      <w:r>
        <w:rPr>
          <w:rFonts w:asciiTheme="minorHAnsi" w:hAnsiTheme="minorHAnsi" w:cstheme="minorHAnsi"/>
        </w:rPr>
        <w:t>property</w:t>
      </w:r>
      <w:r w:rsidR="00E94325">
        <w:rPr>
          <w:rFonts w:asciiTheme="minorHAnsi" w:hAnsiTheme="minorHAnsi" w:cstheme="minorHAnsi"/>
        </w:rPr>
        <w:t xml:space="preserve"> defined at object level</w:t>
      </w:r>
    </w:p>
    <w:p w14:paraId="6399A528" w14:textId="43BA2D56" w:rsidR="00684B5D" w:rsidRPr="00581C6C" w:rsidRDefault="00684B5D" w:rsidP="00684B5D">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lastRenderedPageBreak/>
        <w:t>propValue</w:t>
      </w:r>
      <w:r w:rsidRPr="00581C6C">
        <w:rPr>
          <w:rFonts w:asciiTheme="minorHAnsi" w:hAnsiTheme="minorHAnsi" w:cstheme="minorHAnsi"/>
        </w:rPr>
        <w:tab/>
      </w:r>
      <w:r>
        <w:rPr>
          <w:rFonts w:asciiTheme="minorHAnsi" w:hAnsiTheme="minorHAnsi" w:cstheme="minorHAnsi"/>
        </w:rPr>
        <w:t>the value assigned to property</w:t>
      </w:r>
    </w:p>
    <w:p w14:paraId="4C730D1B" w14:textId="77777777" w:rsidR="00684B5D" w:rsidRPr="00386FBF" w:rsidRDefault="00684B5D" w:rsidP="00684B5D">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74CA944E"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AA869D3" w14:textId="3BEC269C"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Arial" w:hAnsi="Arial" w:cs="Arial"/>
          <w:i w:val="0"/>
          <w:color w:val="auto"/>
          <w:sz w:val="20"/>
        </w:rPr>
        <w:t>objectName</w:t>
      </w:r>
      <w:r w:rsidRPr="00E94325">
        <w:rPr>
          <w:rFonts w:asciiTheme="minorHAnsi" w:hAnsiTheme="minorHAnsi" w:cstheme="minorHAnsi"/>
          <w:i w:val="0"/>
          <w:color w:val="auto"/>
          <w:sz w:val="20"/>
        </w:rPr>
        <w:t xml:space="preserve"> </w:t>
      </w:r>
      <w:r w:rsidR="00E94325" w:rsidRPr="00E94325">
        <w:rPr>
          <w:rFonts w:asciiTheme="majorHAnsi" w:hAnsiTheme="majorHAnsi" w:cstheme="minorHAnsi"/>
          <w:i w:val="0"/>
          <w:color w:val="auto"/>
          <w:sz w:val="20"/>
        </w:rPr>
        <w:t>is the name of a persistent</w:t>
      </w:r>
      <w:r w:rsidRPr="00E94325">
        <w:rPr>
          <w:rFonts w:asciiTheme="majorHAnsi" w:hAnsiTheme="majorHAnsi" w:cstheme="minorHAnsi"/>
          <w:i w:val="0"/>
          <w:color w:val="auto"/>
          <w:sz w:val="20"/>
        </w:rPr>
        <w:t xml:space="preserve"> object</w:t>
      </w:r>
    </w:p>
    <w:p w14:paraId="5C697989" w14:textId="40A31035" w:rsidR="00684B5D" w:rsidRPr="00E94325" w:rsidRDefault="00684B5D" w:rsidP="00A675B5">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the type of </w:t>
      </w:r>
      <w:r w:rsidRPr="00E94325">
        <w:rPr>
          <w:rFonts w:ascii="Arial" w:hAnsi="Arial" w:cs="Arial"/>
          <w:i w:val="0"/>
          <w:color w:val="auto"/>
          <w:sz w:val="20"/>
        </w:rPr>
        <w:t>propValue</w:t>
      </w:r>
      <w:r w:rsidRPr="00E94325">
        <w:rPr>
          <w:rFonts w:asciiTheme="minorHAnsi" w:hAnsiTheme="minorHAnsi" w:cstheme="minorHAnsi"/>
          <w:i w:val="0"/>
          <w:color w:val="auto"/>
          <w:sz w:val="20"/>
        </w:rPr>
        <w:t xml:space="preserve"> must be compatible with the type of </w:t>
      </w:r>
      <w:r w:rsidRPr="00E94325">
        <w:rPr>
          <w:rFonts w:ascii="Arial" w:hAnsi="Arial" w:cs="Arial"/>
          <w:i w:val="0"/>
          <w:color w:val="auto"/>
          <w:sz w:val="20"/>
        </w:rPr>
        <w:t>propName</w:t>
      </w:r>
    </w:p>
    <w:p w14:paraId="49F0964C" w14:textId="77777777" w:rsidR="00684B5D" w:rsidRPr="007502BF" w:rsidRDefault="00684B5D" w:rsidP="00684B5D">
      <w:pPr>
        <w:rPr>
          <w:rFonts w:asciiTheme="majorHAnsi" w:hAnsiTheme="majorHAnsi" w:cs="Arial"/>
          <w:color w:val="auto"/>
        </w:rPr>
      </w:pPr>
    </w:p>
    <w:p w14:paraId="2DC2C8DD" w14:textId="77777777" w:rsidR="00684B5D" w:rsidRPr="00386FBF" w:rsidRDefault="00684B5D" w:rsidP="00684B5D">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4A0854D" w14:textId="4B854EDA" w:rsidR="00684B5D" w:rsidRDefault="00684B5D" w:rsidP="00684B5D">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changes the properties defined at object level (e.g. textual description of the object).</w:t>
      </w:r>
    </w:p>
    <w:p w14:paraId="542EE2AD" w14:textId="4177A52B" w:rsidR="00684B5D" w:rsidRDefault="00684B5D" w:rsidP="00684B5D">
      <w:pPr>
        <w:spacing w:before="60" w:after="60"/>
        <w:contextualSpacing/>
        <w:jc w:val="both"/>
        <w:rPr>
          <w:rFonts w:ascii="Cambria" w:hAnsi="Cambria" w:cs="Arial"/>
        </w:rPr>
      </w:pPr>
      <w:r>
        <w:rPr>
          <w:rFonts w:ascii="Cambria" w:hAnsi="Cambria" w:cs="Arial"/>
        </w:rPr>
        <w:t>The properties are associated to all</w:t>
      </w:r>
      <w:r w:rsidR="00AF5955">
        <w:rPr>
          <w:rFonts w:ascii="Cambria" w:hAnsi="Cambria" w:cs="Arial"/>
        </w:rPr>
        <w:t xml:space="preserve"> persistent</w:t>
      </w:r>
      <w:r>
        <w:rPr>
          <w:rFonts w:ascii="Cambria" w:hAnsi="Cambria" w:cs="Arial"/>
        </w:rPr>
        <w:t xml:space="preserve"> objects</w:t>
      </w:r>
      <w:r w:rsidR="00AF5955">
        <w:rPr>
          <w:rFonts w:ascii="Cambria" w:hAnsi="Cambria" w:cs="Arial"/>
        </w:rPr>
        <w:t>, and the same for all objects.</w:t>
      </w:r>
    </w:p>
    <w:p w14:paraId="3D26AB99" w14:textId="428221B6" w:rsidR="00684B5D" w:rsidRPr="00050322" w:rsidRDefault="00684B5D" w:rsidP="00050322">
      <w:pPr>
        <w:spacing w:before="60" w:after="60"/>
        <w:contextualSpacing/>
        <w:jc w:val="both"/>
        <w:rPr>
          <w:rFonts w:ascii="Cambria" w:hAnsi="Cambria" w:cs="Arial"/>
        </w:rPr>
      </w:pPr>
      <w:r>
        <w:rPr>
          <w:rFonts w:ascii="Cambria" w:hAnsi="Cambria" w:cs="Arial"/>
        </w:rPr>
        <w:t>The properties must be created in the underlying database management system</w:t>
      </w:r>
      <w:r w:rsidR="00AF5955">
        <w:rPr>
          <w:rFonts w:ascii="Cambria" w:hAnsi="Cambria" w:cs="Arial"/>
        </w:rPr>
        <w:t xml:space="preserve"> by adding new columns to a specific metabase table</w:t>
      </w:r>
      <w:r>
        <w:rPr>
          <w:rFonts w:ascii="Cambria" w:hAnsi="Cambria" w:cs="Arial"/>
        </w:rPr>
        <w:t xml:space="preserve">. Once created their value can be set </w:t>
      </w:r>
      <w:r w:rsidR="00AF5955">
        <w:rPr>
          <w:rFonts w:ascii="Cambria" w:hAnsi="Cambria" w:cs="Arial"/>
        </w:rPr>
        <w:t>and changed using</w:t>
      </w:r>
      <w:r>
        <w:rPr>
          <w:rFonts w:ascii="Cambria" w:hAnsi="Cambria" w:cs="Arial"/>
        </w:rPr>
        <w:t xml:space="preserve"> the description statement.</w:t>
      </w:r>
    </w:p>
    <w:p w14:paraId="0F91D125" w14:textId="77777777" w:rsidR="00684B5D" w:rsidRPr="00386FBF" w:rsidRDefault="00684B5D"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681133A2" w14:textId="3A36239D" w:rsidR="00684B5D" w:rsidRDefault="00684B5D" w:rsidP="00684B5D">
      <w:pPr>
        <w:spacing w:before="60" w:after="60"/>
        <w:ind w:left="2127" w:hanging="1843"/>
        <w:contextualSpacing/>
        <w:rPr>
          <w:rStyle w:val="ArialxVTLCarattere"/>
        </w:rPr>
      </w:pPr>
      <w:r>
        <w:rPr>
          <w:rStyle w:val="ArialxVTLCarattere"/>
        </w:rPr>
        <w:t>description of</w:t>
      </w:r>
      <w:r w:rsidRPr="00CB4BCE">
        <w:rPr>
          <w:rStyle w:val="ArialxVTLCarattere"/>
        </w:rPr>
        <w:t xml:space="preserve"> </w:t>
      </w:r>
      <w:r>
        <w:rPr>
          <w:rStyle w:val="ArialxVTLCarattere"/>
        </w:rPr>
        <w:t>ds1 is [ title_en = “My test 1”, title_fr = “Mon test 1” ]</w:t>
      </w:r>
    </w:p>
    <w:p w14:paraId="06F3B431" w14:textId="77777777" w:rsidR="00244FD7" w:rsidRDefault="00244FD7" w:rsidP="00244FD7">
      <w:pPr>
        <w:rPr>
          <w:rFonts w:ascii="Cambria" w:hAnsi="Cambria"/>
        </w:rPr>
      </w:pPr>
    </w:p>
    <w:p w14:paraId="5F9DA542" w14:textId="06068257" w:rsidR="00581C6C" w:rsidRPr="00684B5D" w:rsidRDefault="00581C6C" w:rsidP="00684B5D">
      <w:pPr>
        <w:pStyle w:val="Stile3"/>
        <w:keepNext/>
        <w:ind w:right="-1338"/>
        <w:rPr>
          <w:lang w:val="en-GB"/>
        </w:rPr>
      </w:pPr>
      <w:bookmarkStart w:id="79" w:name="_Toc528148591"/>
      <w:r>
        <w:rPr>
          <w:lang w:val="en-GB"/>
        </w:rPr>
        <w:t>drop</w:t>
      </w:r>
      <w:bookmarkEnd w:id="79"/>
    </w:p>
    <w:p w14:paraId="3DD9C837" w14:textId="77777777" w:rsidR="00581C6C" w:rsidRPr="005B1E05" w:rsidRDefault="00581C6C" w:rsidP="00581C6C">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66E2CDC1" w14:textId="7B2FE779" w:rsidR="00581C6C" w:rsidRPr="00684B5D" w:rsidRDefault="00581C6C" w:rsidP="00581C6C">
      <w:pPr>
        <w:pStyle w:val="ArialxVTL"/>
        <w:spacing w:before="120"/>
      </w:pPr>
      <w:r w:rsidRPr="00684B5D">
        <w:rPr>
          <w:b/>
        </w:rPr>
        <w:t xml:space="preserve">drop </w:t>
      </w:r>
      <w:r w:rsidRPr="00684B5D">
        <w:t xml:space="preserve">objectName { </w:t>
      </w:r>
      <w:r w:rsidRPr="00684B5D">
        <w:rPr>
          <w:b/>
        </w:rPr>
        <w:t>purge</w:t>
      </w:r>
      <w:r w:rsidRPr="00684B5D">
        <w:t xml:space="preserve"> }</w:t>
      </w:r>
    </w:p>
    <w:p w14:paraId="6F2E5F04" w14:textId="3E90CF97" w:rsidR="00581C6C" w:rsidRPr="00386FBF" w:rsidRDefault="00581C6C" w:rsidP="00581C6C">
      <w:pPr>
        <w:tabs>
          <w:tab w:val="left" w:pos="2552"/>
          <w:tab w:val="left" w:pos="4111"/>
        </w:tabs>
        <w:rPr>
          <w:rFonts w:asciiTheme="majorHAnsi" w:hAnsiTheme="majorHAnsi"/>
        </w:rPr>
      </w:pPr>
      <w:r w:rsidRPr="00386FBF">
        <w:rPr>
          <w:rFonts w:asciiTheme="majorHAnsi" w:hAnsiTheme="majorHAnsi"/>
          <w:i/>
        </w:rPr>
        <w:tab/>
      </w:r>
    </w:p>
    <w:p w14:paraId="6100007B" w14:textId="77777777" w:rsidR="00581C6C" w:rsidRPr="00386FBF" w:rsidRDefault="00581C6C" w:rsidP="00581C6C">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581F5B67" w14:textId="5561B68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objectName</w:t>
      </w:r>
      <w:r w:rsidRPr="00581C6C">
        <w:rPr>
          <w:rFonts w:asciiTheme="minorHAnsi" w:hAnsiTheme="minorHAnsi" w:cstheme="minorHAnsi"/>
        </w:rPr>
        <w:tab/>
        <w:t xml:space="preserve">name of the object to be </w:t>
      </w:r>
      <w:r>
        <w:rPr>
          <w:rFonts w:asciiTheme="minorHAnsi" w:hAnsiTheme="minorHAnsi" w:cstheme="minorHAnsi"/>
        </w:rPr>
        <w:t>dropped</w:t>
      </w:r>
    </w:p>
    <w:p w14:paraId="46026DC3" w14:textId="37E46AE4" w:rsidR="00581C6C" w:rsidRPr="00581C6C" w:rsidRDefault="00581C6C" w:rsidP="00581C6C">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purge</w:t>
      </w:r>
      <w:r w:rsidRPr="00581C6C">
        <w:rPr>
          <w:rFonts w:asciiTheme="minorHAnsi" w:hAnsiTheme="minorHAnsi" w:cstheme="minorHAnsi"/>
        </w:rPr>
        <w:tab/>
      </w:r>
      <w:r>
        <w:rPr>
          <w:rFonts w:asciiTheme="minorHAnsi" w:hAnsiTheme="minorHAnsi" w:cstheme="minorHAnsi"/>
        </w:rPr>
        <w:t>specifies that the object is permanently dropped</w:t>
      </w:r>
    </w:p>
    <w:p w14:paraId="6639A888" w14:textId="77777777" w:rsidR="00581C6C" w:rsidRPr="00386FBF" w:rsidRDefault="00581C6C" w:rsidP="00581C6C">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4D034950"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2206F16" w14:textId="7ACD25B1" w:rsidR="00581C6C" w:rsidRPr="00142C7F" w:rsidRDefault="00581C6C" w:rsidP="00A675B5">
      <w:pPr>
        <w:pStyle w:val="ListParagraph"/>
        <w:numPr>
          <w:ilvl w:val="0"/>
          <w:numId w:val="2"/>
        </w:numPr>
        <w:ind w:left="426"/>
        <w:rPr>
          <w:rFonts w:asciiTheme="minorHAnsi" w:hAnsiTheme="minorHAnsi" w:cstheme="minorHAnsi"/>
          <w:i w:val="0"/>
          <w:color w:val="auto"/>
        </w:rPr>
      </w:pPr>
      <w:r w:rsidRPr="00142C7F">
        <w:rPr>
          <w:rFonts w:ascii="Arial" w:hAnsi="Arial" w:cs="Arial"/>
          <w:i w:val="0"/>
          <w:color w:val="auto"/>
        </w:rPr>
        <w:t>objectName</w:t>
      </w:r>
      <w:r w:rsidRPr="00581C6C">
        <w:rPr>
          <w:rFonts w:asciiTheme="minorHAnsi" w:hAnsiTheme="minorHAnsi" w:cstheme="minorHAnsi"/>
          <w:i w:val="0"/>
          <w:color w:val="auto"/>
        </w:rPr>
        <w:t xml:space="preserve"> </w:t>
      </w:r>
      <w:r w:rsidR="00142C7F">
        <w:rPr>
          <w:rFonts w:asciiTheme="majorHAnsi" w:hAnsiTheme="majorHAnsi" w:cstheme="minorHAnsi"/>
          <w:i w:val="0"/>
          <w:color w:val="auto"/>
        </w:rPr>
        <w:t>is the name of a persistent</w:t>
      </w:r>
      <w:r w:rsidRPr="00581C6C">
        <w:rPr>
          <w:rFonts w:asciiTheme="majorHAnsi" w:hAnsiTheme="majorHAnsi" w:cstheme="minorHAnsi"/>
          <w:i w:val="0"/>
          <w:color w:val="auto"/>
        </w:rPr>
        <w:t xml:space="preserve"> VTL object</w:t>
      </w:r>
    </w:p>
    <w:p w14:paraId="3FA3ABF6" w14:textId="6A70CDEF" w:rsidR="00142C7F" w:rsidRPr="00581C6C" w:rsidRDefault="00142C7F" w:rsidP="00A675B5">
      <w:pPr>
        <w:pStyle w:val="ListParagraph"/>
        <w:numPr>
          <w:ilvl w:val="0"/>
          <w:numId w:val="2"/>
        </w:numPr>
        <w:ind w:left="426"/>
        <w:rPr>
          <w:rFonts w:asciiTheme="minorHAnsi" w:hAnsiTheme="minorHAnsi" w:cstheme="minorHAnsi"/>
          <w:i w:val="0"/>
          <w:color w:val="auto"/>
        </w:rPr>
      </w:pPr>
      <w:r w:rsidRPr="00142C7F">
        <w:rPr>
          <w:rFonts w:ascii="Arial" w:hAnsi="Arial" w:cs="Arial"/>
          <w:i w:val="0"/>
          <w:color w:val="auto"/>
        </w:rPr>
        <w:t>objectName</w:t>
      </w:r>
      <w:r>
        <w:rPr>
          <w:rFonts w:asciiTheme="minorHAnsi" w:hAnsiTheme="minorHAnsi" w:cstheme="minorHAnsi"/>
          <w:i w:val="0"/>
          <w:color w:val="auto"/>
        </w:rPr>
        <w:t xml:space="preserve"> is not the name of a valuedomain that is used in a persistent dataset</w:t>
      </w:r>
    </w:p>
    <w:p w14:paraId="4FD92441" w14:textId="77777777" w:rsidR="00581C6C" w:rsidRPr="007502BF" w:rsidRDefault="00581C6C" w:rsidP="00581C6C">
      <w:pPr>
        <w:rPr>
          <w:rFonts w:asciiTheme="majorHAnsi" w:hAnsiTheme="majorHAnsi" w:cs="Arial"/>
          <w:color w:val="auto"/>
        </w:rPr>
      </w:pPr>
    </w:p>
    <w:p w14:paraId="5850B305" w14:textId="77777777" w:rsidR="00581C6C" w:rsidRPr="00386FBF" w:rsidRDefault="00581C6C" w:rsidP="00581C6C">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2AF0B137" w14:textId="6026D7D6" w:rsidR="00581C6C" w:rsidRPr="007502BF" w:rsidRDefault="00581C6C" w:rsidP="00581C6C">
      <w:pPr>
        <w:spacing w:before="60" w:after="60"/>
        <w:contextualSpacing/>
        <w:jc w:val="both"/>
        <w:rPr>
          <w:rFonts w:ascii="Cambria" w:hAnsi="Cambria" w:cs="Arial"/>
        </w:rPr>
      </w:pPr>
      <w:r w:rsidRPr="007502BF">
        <w:rPr>
          <w:rFonts w:ascii="Cambria" w:hAnsi="Cambria" w:cs="Arial"/>
        </w:rPr>
        <w:t xml:space="preserve">This operator </w:t>
      </w:r>
      <w:r w:rsidR="006D12AD">
        <w:rPr>
          <w:rFonts w:ascii="Cambria" w:hAnsi="Cambria" w:cs="Arial"/>
        </w:rPr>
        <w:t>drops</w:t>
      </w:r>
      <w:r>
        <w:rPr>
          <w:rFonts w:ascii="Cambria" w:hAnsi="Cambria" w:cs="Arial"/>
        </w:rPr>
        <w:t xml:space="preserve"> an existing </w:t>
      </w:r>
      <w:r w:rsidR="006D12AD">
        <w:rPr>
          <w:rFonts w:ascii="Cambria" w:hAnsi="Cambria" w:cs="Arial"/>
        </w:rPr>
        <w:t>database object</w:t>
      </w:r>
      <w:r>
        <w:rPr>
          <w:rFonts w:ascii="Cambria" w:hAnsi="Cambria" w:cs="Arial"/>
        </w:rPr>
        <w:t xml:space="preserve">. </w:t>
      </w:r>
      <w:r w:rsidR="006D12AD">
        <w:rPr>
          <w:rFonts w:ascii="Cambria" w:hAnsi="Cambria" w:cs="Arial"/>
        </w:rPr>
        <w:t>If purge is specified then the object is dropped permanently, otherwise the object is moved to the recyclebin from which it can be restored</w:t>
      </w:r>
      <w:r>
        <w:rPr>
          <w:rFonts w:ascii="Cambria" w:hAnsi="Cambria" w:cs="Arial"/>
        </w:rPr>
        <w:t>.</w:t>
      </w:r>
    </w:p>
    <w:p w14:paraId="6ECB621F" w14:textId="77777777" w:rsidR="00581C6C" w:rsidRPr="00386FBF" w:rsidRDefault="00581C6C" w:rsidP="00581C6C">
      <w:pPr>
        <w:jc w:val="both"/>
        <w:rPr>
          <w:rFonts w:asciiTheme="majorHAnsi" w:eastAsia="Calibri" w:hAnsiTheme="majorHAnsi" w:cs="Arial"/>
          <w:i/>
          <w:color w:val="5B9BD5"/>
        </w:rPr>
      </w:pPr>
    </w:p>
    <w:p w14:paraId="0B80229F" w14:textId="77777777" w:rsidR="00581C6C" w:rsidRPr="000914AC" w:rsidRDefault="00581C6C" w:rsidP="00581C6C">
      <w:pPr>
        <w:rPr>
          <w:rFonts w:asciiTheme="majorHAnsi" w:eastAsia="Calibri" w:hAnsiTheme="majorHAnsi" w:cs="Calibri"/>
          <w:i/>
          <w:color w:val="5B9BD5"/>
          <w:lang w:val="fr-BE"/>
        </w:rPr>
      </w:pPr>
      <w:r w:rsidRPr="000914AC">
        <w:rPr>
          <w:rFonts w:asciiTheme="majorHAnsi" w:eastAsia="Calibri" w:hAnsiTheme="majorHAnsi" w:cs="Calibri"/>
          <w:i/>
          <w:color w:val="5B9BD5"/>
          <w:lang w:val="fr-BE"/>
        </w:rPr>
        <w:t>Examples</w:t>
      </w:r>
    </w:p>
    <w:p w14:paraId="4DBCDBD8" w14:textId="39EAE5A4" w:rsidR="00581C6C" w:rsidRPr="000914AC" w:rsidRDefault="006D12AD" w:rsidP="00581C6C">
      <w:pPr>
        <w:spacing w:before="60" w:after="60"/>
        <w:ind w:left="2127" w:hanging="1418"/>
        <w:contextualSpacing/>
        <w:rPr>
          <w:rStyle w:val="ArialxVTLCarattere"/>
          <w:lang w:val="fr-BE"/>
        </w:rPr>
      </w:pPr>
      <w:r w:rsidRPr="000914AC">
        <w:rPr>
          <w:rStyle w:val="ArialxVTLCarattere"/>
          <w:lang w:val="fr-BE"/>
        </w:rPr>
        <w:t>drop</w:t>
      </w:r>
      <w:r w:rsidR="00581C6C" w:rsidRPr="000914AC">
        <w:rPr>
          <w:rStyle w:val="ArialxVTLCarattere"/>
          <w:lang w:val="fr-BE"/>
        </w:rPr>
        <w:t xml:space="preserve"> ds1 </w:t>
      </w:r>
    </w:p>
    <w:p w14:paraId="614ABC24" w14:textId="3632C753" w:rsidR="00581C6C" w:rsidRPr="000914AC" w:rsidRDefault="006D12AD" w:rsidP="00581C6C">
      <w:pPr>
        <w:pStyle w:val="ArialxVTL"/>
        <w:spacing w:before="60" w:after="60"/>
        <w:ind w:left="709"/>
        <w:contextualSpacing/>
        <w:rPr>
          <w:lang w:val="fr-BE"/>
        </w:rPr>
      </w:pPr>
      <w:r w:rsidRPr="000914AC">
        <w:rPr>
          <w:lang w:val="fr-BE"/>
        </w:rPr>
        <w:t>drop ds1 purge</w:t>
      </w:r>
    </w:p>
    <w:p w14:paraId="4F39B4D9" w14:textId="1CB5581F" w:rsidR="00FC3870" w:rsidRPr="00684B5D" w:rsidRDefault="00FC3870" w:rsidP="00FC3870">
      <w:pPr>
        <w:pStyle w:val="Stile3"/>
        <w:keepNext/>
        <w:ind w:right="-1338"/>
        <w:rPr>
          <w:lang w:val="en-GB"/>
        </w:rPr>
      </w:pPr>
      <w:bookmarkStart w:id="80" w:name="_Toc528148592"/>
      <w:r>
        <w:rPr>
          <w:lang w:val="en-GB"/>
        </w:rPr>
        <w:t>grant</w:t>
      </w:r>
      <w:bookmarkEnd w:id="80"/>
    </w:p>
    <w:p w14:paraId="73DBDAB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462C8A4" w14:textId="5525ED50" w:rsidR="00FC3870" w:rsidRDefault="00FC3870" w:rsidP="00FC3870">
      <w:pPr>
        <w:pStyle w:val="ArialxVTL"/>
        <w:spacing w:before="120"/>
      </w:pPr>
      <w:r>
        <w:rPr>
          <w:b/>
        </w:rPr>
        <w:t>grant</w:t>
      </w:r>
      <w:r w:rsidRPr="00684B5D">
        <w:rPr>
          <w:b/>
        </w:rPr>
        <w:t xml:space="preserve"> </w:t>
      </w:r>
      <w:r w:rsidRPr="00FC3870">
        <w:t>privilege</w:t>
      </w:r>
      <w:r>
        <w:rPr>
          <w:b/>
        </w:rPr>
        <w:t xml:space="preserve"> on </w:t>
      </w:r>
      <w:r>
        <w:t xml:space="preserve">objectName </w:t>
      </w:r>
      <w:r>
        <w:rPr>
          <w:b/>
        </w:rPr>
        <w:t>to</w:t>
      </w:r>
      <w:r>
        <w:t xml:space="preserve"> userRole</w:t>
      </w:r>
    </w:p>
    <w:p w14:paraId="2B0DED35" w14:textId="2899BCE9" w:rsidR="00FC3870" w:rsidRPr="00684B5D" w:rsidRDefault="00FC3870" w:rsidP="00FC3870">
      <w:pPr>
        <w:pStyle w:val="ArialxVTL"/>
        <w:spacing w:before="120"/>
        <w:ind w:left="284"/>
      </w:pPr>
      <w:r>
        <w:t xml:space="preserve">privilege = </w:t>
      </w:r>
      <w:r w:rsidRPr="00FC3870">
        <w:rPr>
          <w:b/>
        </w:rPr>
        <w:t>read</w:t>
      </w:r>
      <w:r>
        <w:t xml:space="preserve"> | </w:t>
      </w:r>
      <w:r w:rsidRPr="00FC3870">
        <w:rPr>
          <w:b/>
        </w:rPr>
        <w:t>update</w:t>
      </w:r>
    </w:p>
    <w:p w14:paraId="4B39733A" w14:textId="623D4B5C"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760647A4"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9F75B08" w14:textId="4D6264B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r w:rsidRPr="00E94325">
        <w:rPr>
          <w:rFonts w:ascii="Arial" w:hAnsi="Arial" w:cs="Arial"/>
        </w:rPr>
        <w:t>objectName</w:t>
      </w:r>
      <w:r w:rsidR="00FC3870">
        <w:rPr>
          <w:rFonts w:asciiTheme="minorHAnsi" w:hAnsiTheme="minorHAnsi" w:cstheme="minorHAnsi"/>
        </w:rPr>
        <w:tab/>
      </w:r>
      <w:r>
        <w:rPr>
          <w:rFonts w:asciiTheme="minorHAnsi" w:hAnsiTheme="minorHAnsi" w:cstheme="minorHAnsi"/>
        </w:rPr>
        <w:t xml:space="preserve">the </w:t>
      </w:r>
      <w:r w:rsidR="00FC3870">
        <w:rPr>
          <w:rFonts w:asciiTheme="minorHAnsi" w:hAnsiTheme="minorHAnsi" w:cstheme="minorHAnsi"/>
        </w:rPr>
        <w:t xml:space="preserve">name of </w:t>
      </w:r>
      <w:r>
        <w:rPr>
          <w:rFonts w:asciiTheme="minorHAnsi" w:hAnsiTheme="minorHAnsi" w:cstheme="minorHAnsi"/>
        </w:rPr>
        <w:t>a dataset, valuedomain or view</w:t>
      </w:r>
    </w:p>
    <w:p w14:paraId="516C36DE" w14:textId="2FDD5271" w:rsidR="00FC3870" w:rsidRPr="00581C6C" w:rsidRDefault="00E94325" w:rsidP="00FC3870">
      <w:pPr>
        <w:tabs>
          <w:tab w:val="left" w:pos="2552"/>
          <w:tab w:val="left" w:pos="4111"/>
        </w:tabs>
        <w:spacing w:before="60" w:after="60"/>
        <w:ind w:left="284" w:hanging="284"/>
        <w:contextualSpacing/>
        <w:rPr>
          <w:rFonts w:asciiTheme="minorHAnsi" w:hAnsiTheme="minorHAnsi" w:cstheme="minorHAnsi"/>
        </w:rPr>
      </w:pPr>
      <w:r w:rsidRPr="00E94325">
        <w:rPr>
          <w:rFonts w:ascii="Arial" w:hAnsi="Arial" w:cs="Arial"/>
        </w:rPr>
        <w:t>privilege</w:t>
      </w:r>
      <w:r w:rsidR="00FC3870"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3F81D13E" w14:textId="5223AE37" w:rsidR="00FC3870" w:rsidRDefault="00E94325" w:rsidP="00E94325">
      <w:pPr>
        <w:tabs>
          <w:tab w:val="left" w:pos="2552"/>
        </w:tabs>
        <w:jc w:val="both"/>
        <w:rPr>
          <w:rFonts w:asciiTheme="majorHAnsi" w:hAnsiTheme="majorHAnsi"/>
        </w:rPr>
      </w:pPr>
      <w:r w:rsidRPr="00E94325">
        <w:rPr>
          <w:rFonts w:ascii="Arial" w:hAnsi="Arial" w:cs="Arial"/>
        </w:rPr>
        <w:t>userRole</w:t>
      </w:r>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3E7DF473" w14:textId="77777777" w:rsidR="00E94325" w:rsidRPr="00386FBF" w:rsidRDefault="00E94325" w:rsidP="00FC3870">
      <w:pPr>
        <w:jc w:val="both"/>
        <w:rPr>
          <w:rFonts w:asciiTheme="majorHAnsi" w:eastAsia="Calibri" w:hAnsiTheme="majorHAnsi" w:cs="Calibri"/>
          <w:i/>
          <w:color w:val="5B9BD5"/>
        </w:rPr>
      </w:pPr>
    </w:p>
    <w:p w14:paraId="72451542"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5F4D67BB"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r w:rsidRPr="00FC3870">
        <w:rPr>
          <w:rFonts w:asciiTheme="minorHAnsi" w:hAnsiTheme="minorHAnsi" w:cstheme="minorHAnsi"/>
          <w:i w:val="0"/>
          <w:color w:val="auto"/>
          <w:sz w:val="20"/>
        </w:rPr>
        <w:t xml:space="preserve">objectName </w:t>
      </w:r>
      <w:r w:rsidRPr="00FC3870">
        <w:rPr>
          <w:rFonts w:asciiTheme="majorHAnsi" w:hAnsiTheme="majorHAnsi" w:cstheme="minorHAnsi"/>
          <w:i w:val="0"/>
          <w:color w:val="auto"/>
          <w:sz w:val="20"/>
        </w:rPr>
        <w:t>is the name of an existing VTL object</w:t>
      </w:r>
    </w:p>
    <w:p w14:paraId="37915A5C" w14:textId="77777777" w:rsidR="00FC3870" w:rsidRPr="007502BF" w:rsidRDefault="00FC3870" w:rsidP="00FC3870">
      <w:pPr>
        <w:rPr>
          <w:rFonts w:asciiTheme="majorHAnsi" w:hAnsiTheme="majorHAnsi" w:cs="Arial"/>
          <w:color w:val="auto"/>
        </w:rPr>
      </w:pPr>
    </w:p>
    <w:p w14:paraId="5E4444B3"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5A18BA6" w14:textId="53BC237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grants the speficied privilege to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21770119" w14:textId="77777777" w:rsidR="00FC3870" w:rsidRPr="00386FBF" w:rsidRDefault="00FC3870"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477E55B5" w14:textId="1F77AEB9" w:rsidR="00FC3870" w:rsidRPr="00FC3870" w:rsidRDefault="00FC3870" w:rsidP="00E94325">
      <w:pPr>
        <w:spacing w:before="60" w:after="60"/>
        <w:contextualSpacing/>
        <w:rPr>
          <w:rFonts w:ascii="Arial" w:eastAsia="Calibri" w:hAnsi="Arial" w:cs="Arial"/>
        </w:rPr>
      </w:pPr>
      <w:r>
        <w:rPr>
          <w:rStyle w:val="ArialxVTLCarattere"/>
        </w:rPr>
        <w:lastRenderedPageBreak/>
        <w:t>grant</w:t>
      </w:r>
      <w:r w:rsidRPr="00CB4BCE">
        <w:rPr>
          <w:rStyle w:val="ArialxVTLCarattere"/>
        </w:rPr>
        <w:t xml:space="preserve"> </w:t>
      </w:r>
      <w:r>
        <w:rPr>
          <w:rStyle w:val="ArialxVTLCarattere"/>
        </w:rPr>
        <w:t xml:space="preserve">read on ds1 to user1 </w:t>
      </w:r>
    </w:p>
    <w:p w14:paraId="597F4785" w14:textId="77777777" w:rsidR="00244FD7" w:rsidRPr="006D12AD" w:rsidRDefault="00244FD7" w:rsidP="00244FD7">
      <w:pPr>
        <w:pStyle w:val="Stile3"/>
        <w:keepNext/>
        <w:ind w:right="-1338"/>
        <w:rPr>
          <w:lang w:val="en-GB"/>
        </w:rPr>
      </w:pPr>
      <w:bookmarkStart w:id="81" w:name="_Toc528148593"/>
      <w:r>
        <w:rPr>
          <w:lang w:val="en-GB"/>
        </w:rPr>
        <w:t>purge recyclebin</w:t>
      </w:r>
      <w:bookmarkEnd w:id="81"/>
    </w:p>
    <w:p w14:paraId="02E796AE" w14:textId="77777777" w:rsidR="00244FD7" w:rsidRPr="005B1E05" w:rsidRDefault="00244FD7" w:rsidP="00244FD7">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098C5121" w14:textId="77777777" w:rsidR="00244FD7" w:rsidRPr="00684B5D" w:rsidRDefault="00244FD7" w:rsidP="00244FD7">
      <w:pPr>
        <w:pStyle w:val="ArialxVTL"/>
        <w:spacing w:before="120"/>
      </w:pPr>
      <w:r w:rsidRPr="00684B5D">
        <w:rPr>
          <w:b/>
        </w:rPr>
        <w:t>purge recyclebin</w:t>
      </w:r>
    </w:p>
    <w:p w14:paraId="67111024" w14:textId="77777777" w:rsidR="00244FD7" w:rsidRPr="007502BF" w:rsidRDefault="00244FD7" w:rsidP="00244FD7">
      <w:pPr>
        <w:rPr>
          <w:rFonts w:asciiTheme="majorHAnsi" w:hAnsiTheme="majorHAnsi" w:cs="Arial"/>
          <w:color w:val="auto"/>
        </w:rPr>
      </w:pPr>
    </w:p>
    <w:p w14:paraId="14A52BE8" w14:textId="77777777" w:rsidR="00244FD7" w:rsidRPr="00386FBF" w:rsidRDefault="00244FD7" w:rsidP="00244FD7">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466DF4E2" w14:textId="61B7CDEA" w:rsidR="00244FD7" w:rsidRPr="00E94325" w:rsidRDefault="00244FD7"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drops permanently all objects contained in the recyblebin, i.e. all objects previously dropped with no </w:t>
      </w:r>
      <w:r>
        <w:rPr>
          <w:rFonts w:asciiTheme="minorHAnsi" w:hAnsiTheme="minorHAnsi" w:cstheme="minorHAnsi"/>
          <w:b/>
        </w:rPr>
        <w:t xml:space="preserve">purge </w:t>
      </w:r>
      <w:r>
        <w:rPr>
          <w:rFonts w:ascii="Cambria" w:hAnsi="Cambria" w:cs="Arial"/>
        </w:rPr>
        <w:t>option.</w:t>
      </w:r>
    </w:p>
    <w:p w14:paraId="03586AEE" w14:textId="77777777" w:rsidR="00244FD7" w:rsidRPr="00386FBF" w:rsidRDefault="00244FD7"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720AE45B" w14:textId="77777777" w:rsidR="00244FD7" w:rsidRDefault="00244FD7" w:rsidP="00E94325">
      <w:pPr>
        <w:spacing w:before="60" w:after="60"/>
        <w:contextualSpacing/>
        <w:rPr>
          <w:rStyle w:val="ArialxVTLCarattere"/>
        </w:rPr>
      </w:pPr>
      <w:r>
        <w:rPr>
          <w:rStyle w:val="ArialxVTLCarattere"/>
        </w:rPr>
        <w:t>purge recyclebin</w:t>
      </w:r>
    </w:p>
    <w:p w14:paraId="66CE5F88" w14:textId="77777777" w:rsidR="002046D6" w:rsidRPr="006D12AD" w:rsidRDefault="002046D6" w:rsidP="002046D6">
      <w:pPr>
        <w:pStyle w:val="Stile3"/>
        <w:keepNext/>
        <w:ind w:right="-1338"/>
        <w:rPr>
          <w:lang w:val="en-GB"/>
        </w:rPr>
      </w:pPr>
      <w:bookmarkStart w:id="82" w:name="_Toc528148594"/>
      <w:r>
        <w:rPr>
          <w:lang w:val="en-GB"/>
        </w:rPr>
        <w:t>rename</w:t>
      </w:r>
      <w:bookmarkEnd w:id="82"/>
    </w:p>
    <w:p w14:paraId="1633C60A" w14:textId="77777777" w:rsidR="002046D6" w:rsidRPr="005B1E05" w:rsidRDefault="002046D6" w:rsidP="002046D6">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5B413B1B" w14:textId="77777777" w:rsidR="002046D6" w:rsidRPr="00684B5D" w:rsidRDefault="002046D6" w:rsidP="002046D6">
      <w:pPr>
        <w:pStyle w:val="ArialxVTL"/>
        <w:spacing w:before="120"/>
      </w:pPr>
      <w:r w:rsidRPr="00684B5D">
        <w:rPr>
          <w:b/>
        </w:rPr>
        <w:t xml:space="preserve">rename </w:t>
      </w:r>
      <w:r w:rsidRPr="00684B5D">
        <w:t xml:space="preserve">objectName </w:t>
      </w:r>
      <w:r w:rsidRPr="00684B5D">
        <w:rPr>
          <w:b/>
        </w:rPr>
        <w:t>to</w:t>
      </w:r>
      <w:r w:rsidRPr="00684B5D">
        <w:t xml:space="preserve"> newObjectName</w:t>
      </w:r>
    </w:p>
    <w:p w14:paraId="6C9CDC76" w14:textId="60B898A0"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58C27993"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37BEED05" w14:textId="69B3AC17"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objectName</w:t>
      </w:r>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renamed</w:t>
      </w:r>
    </w:p>
    <w:p w14:paraId="3297B2E2" w14:textId="04E56326"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newObjectName</w:t>
      </w:r>
      <w:r w:rsidRPr="00581C6C">
        <w:rPr>
          <w:rFonts w:asciiTheme="minorHAnsi" w:hAnsiTheme="minorHAnsi" w:cstheme="minorHAnsi"/>
        </w:rPr>
        <w:tab/>
      </w:r>
      <w:r w:rsidR="00E94325">
        <w:rPr>
          <w:rFonts w:asciiTheme="minorHAnsi" w:hAnsiTheme="minorHAnsi" w:cstheme="minorHAnsi"/>
        </w:rPr>
        <w:t xml:space="preserve">the </w:t>
      </w:r>
      <w:r>
        <w:rPr>
          <w:rFonts w:asciiTheme="minorHAnsi" w:hAnsiTheme="minorHAnsi" w:cstheme="minorHAnsi"/>
        </w:rPr>
        <w:t xml:space="preserve">new </w:t>
      </w:r>
      <w:r w:rsidRPr="00581C6C">
        <w:rPr>
          <w:rFonts w:asciiTheme="minorHAnsi" w:hAnsiTheme="minorHAnsi" w:cstheme="minorHAnsi"/>
        </w:rPr>
        <w:t>name to be created</w:t>
      </w:r>
    </w:p>
    <w:p w14:paraId="00B6485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6C011873"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0113E97F"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objectName </w:t>
      </w:r>
      <w:r w:rsidRPr="00E94325">
        <w:rPr>
          <w:rFonts w:asciiTheme="majorHAnsi" w:hAnsiTheme="majorHAnsi" w:cstheme="minorHAnsi"/>
          <w:i w:val="0"/>
          <w:color w:val="auto"/>
          <w:sz w:val="20"/>
        </w:rPr>
        <w:t>is the name of an existing VTL object</w:t>
      </w:r>
    </w:p>
    <w:p w14:paraId="73F15392"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newObjectName </w:t>
      </w:r>
      <w:r w:rsidRPr="00E94325">
        <w:rPr>
          <w:rFonts w:asciiTheme="majorHAnsi" w:hAnsiTheme="majorHAnsi" w:cstheme="minorHAnsi"/>
          <w:i w:val="0"/>
          <w:color w:val="auto"/>
          <w:sz w:val="20"/>
        </w:rPr>
        <w:t>is not used by any existing database objects</w:t>
      </w:r>
    </w:p>
    <w:p w14:paraId="0C200F37" w14:textId="77777777" w:rsidR="002046D6" w:rsidRPr="007502BF" w:rsidRDefault="002046D6" w:rsidP="002046D6">
      <w:pPr>
        <w:rPr>
          <w:rFonts w:asciiTheme="majorHAnsi" w:hAnsiTheme="majorHAnsi" w:cs="Arial"/>
          <w:color w:val="auto"/>
        </w:rPr>
      </w:pPr>
    </w:p>
    <w:p w14:paraId="44F463B5"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556CAAD4" w14:textId="4217ED37" w:rsidR="002046D6" w:rsidRPr="00050322" w:rsidRDefault="002046D6" w:rsidP="00050322">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renames an existing database. For a valuedomain, it changes the name of the identifier component to the name of the new object.</w:t>
      </w:r>
    </w:p>
    <w:p w14:paraId="44E277EF" w14:textId="77777777" w:rsidR="002046D6" w:rsidRPr="00386FBF" w:rsidRDefault="002046D6" w:rsidP="00050322">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3F1FDB66" w14:textId="77777777" w:rsidR="002046D6" w:rsidRDefault="002046D6" w:rsidP="002046D6">
      <w:pPr>
        <w:spacing w:before="60" w:after="60"/>
        <w:ind w:left="2127" w:hanging="1418"/>
        <w:contextualSpacing/>
        <w:rPr>
          <w:rStyle w:val="ArialxVTLCarattere"/>
        </w:rPr>
      </w:pPr>
      <w:r>
        <w:rPr>
          <w:rStyle w:val="ArialxVTLCarattere"/>
        </w:rPr>
        <w:t>rename</w:t>
      </w:r>
      <w:r w:rsidRPr="00CB4BCE">
        <w:rPr>
          <w:rStyle w:val="ArialxVTLCarattere"/>
        </w:rPr>
        <w:t xml:space="preserve"> </w:t>
      </w:r>
      <w:r>
        <w:rPr>
          <w:rStyle w:val="ArialxVTLCarattere"/>
        </w:rPr>
        <w:t>ds1 to ds 2</w:t>
      </w:r>
    </w:p>
    <w:p w14:paraId="4430AE26" w14:textId="77777777" w:rsidR="002046D6" w:rsidRPr="000914AC" w:rsidRDefault="002046D6" w:rsidP="002046D6">
      <w:pPr>
        <w:pStyle w:val="ArialxVTL"/>
        <w:spacing w:before="60" w:after="60"/>
        <w:ind w:left="709"/>
        <w:contextualSpacing/>
        <w:rPr>
          <w:lang w:val="da-DK"/>
        </w:rPr>
      </w:pPr>
      <w:r w:rsidRPr="000914AC">
        <w:rPr>
          <w:lang w:val="da-DK"/>
        </w:rPr>
        <w:t>rename op1 to op2</w:t>
      </w:r>
    </w:p>
    <w:p w14:paraId="7374D395" w14:textId="77777777" w:rsidR="002046D6" w:rsidRPr="000914AC" w:rsidRDefault="002046D6" w:rsidP="002046D6">
      <w:pPr>
        <w:pStyle w:val="Stile3"/>
        <w:keepNext/>
        <w:ind w:right="-1338"/>
        <w:rPr>
          <w:lang w:val="da-DK"/>
        </w:rPr>
      </w:pPr>
      <w:bookmarkStart w:id="83" w:name="_Toc528148595"/>
      <w:r w:rsidRPr="000914AC">
        <w:rPr>
          <w:lang w:val="da-DK"/>
        </w:rPr>
        <w:t>restore</w:t>
      </w:r>
      <w:bookmarkEnd w:id="83"/>
    </w:p>
    <w:p w14:paraId="63E5F7A8" w14:textId="77777777" w:rsidR="002046D6" w:rsidRPr="000914AC" w:rsidRDefault="002046D6" w:rsidP="002046D6">
      <w:pPr>
        <w:rPr>
          <w:rFonts w:asciiTheme="majorHAnsi" w:eastAsia="Calibri" w:hAnsiTheme="majorHAnsi" w:cs="Calibri"/>
          <w:i/>
          <w:color w:val="5B9BD5"/>
          <w:lang w:val="da-DK"/>
        </w:rPr>
      </w:pPr>
      <w:r w:rsidRPr="000914AC">
        <w:rPr>
          <w:rFonts w:asciiTheme="majorHAnsi" w:eastAsia="Calibri" w:hAnsiTheme="majorHAnsi" w:cs="Calibri"/>
          <w:i/>
          <w:color w:val="5B9BD5"/>
          <w:lang w:val="da-DK"/>
        </w:rPr>
        <w:t>Syntax</w:t>
      </w:r>
    </w:p>
    <w:p w14:paraId="085AE40B" w14:textId="77777777" w:rsidR="002046D6" w:rsidRPr="00684B5D" w:rsidRDefault="002046D6" w:rsidP="002046D6">
      <w:pPr>
        <w:pStyle w:val="ArialxVTL"/>
        <w:spacing w:before="120"/>
      </w:pPr>
      <w:r w:rsidRPr="00684B5D">
        <w:rPr>
          <w:b/>
        </w:rPr>
        <w:t xml:space="preserve">restore </w:t>
      </w:r>
      <w:r w:rsidRPr="00684B5D">
        <w:t xml:space="preserve">objectName { </w:t>
      </w:r>
      <w:r w:rsidRPr="00684B5D">
        <w:rPr>
          <w:b/>
        </w:rPr>
        <w:t>rename to</w:t>
      </w:r>
      <w:r w:rsidRPr="00684B5D">
        <w:t xml:space="preserve"> newObjectName }</w:t>
      </w:r>
    </w:p>
    <w:p w14:paraId="584CEF04" w14:textId="79020EFA" w:rsidR="002046D6" w:rsidRPr="00386FBF" w:rsidRDefault="002046D6" w:rsidP="002046D6">
      <w:pPr>
        <w:tabs>
          <w:tab w:val="left" w:pos="2552"/>
          <w:tab w:val="left" w:pos="4111"/>
        </w:tabs>
        <w:rPr>
          <w:rFonts w:asciiTheme="majorHAnsi" w:hAnsiTheme="majorHAnsi"/>
        </w:rPr>
      </w:pPr>
      <w:r w:rsidRPr="00386FBF">
        <w:rPr>
          <w:rFonts w:asciiTheme="majorHAnsi" w:hAnsiTheme="majorHAnsi"/>
          <w:i/>
        </w:rPr>
        <w:tab/>
      </w:r>
    </w:p>
    <w:p w14:paraId="1A7A61CB" w14:textId="77777777" w:rsidR="002046D6" w:rsidRPr="00386FBF" w:rsidRDefault="002046D6" w:rsidP="002046D6">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4066D74" w14:textId="03BD5128" w:rsidR="002046D6" w:rsidRPr="00581C6C" w:rsidRDefault="002046D6" w:rsidP="002046D6">
      <w:pPr>
        <w:tabs>
          <w:tab w:val="left" w:pos="2552"/>
          <w:tab w:val="left" w:pos="4111"/>
        </w:tabs>
        <w:spacing w:before="60" w:after="60"/>
        <w:ind w:left="284" w:hanging="284"/>
        <w:contextualSpacing/>
        <w:rPr>
          <w:rFonts w:asciiTheme="minorHAnsi" w:hAnsiTheme="minorHAnsi" w:cstheme="minorHAnsi"/>
        </w:rPr>
      </w:pPr>
      <w:r w:rsidRPr="00695A9C">
        <w:rPr>
          <w:rFonts w:ascii="Arial" w:hAnsi="Arial" w:cs="Arial"/>
        </w:rPr>
        <w:t>objectName</w:t>
      </w:r>
      <w:r w:rsidRPr="00581C6C">
        <w:rPr>
          <w:rFonts w:asciiTheme="minorHAnsi" w:hAnsiTheme="minorHAnsi" w:cstheme="minorHAnsi"/>
        </w:rPr>
        <w:tab/>
      </w:r>
      <w:r w:rsidR="00E94325">
        <w:rPr>
          <w:rFonts w:asciiTheme="minorHAnsi" w:hAnsiTheme="minorHAnsi" w:cstheme="minorHAnsi"/>
        </w:rPr>
        <w:t xml:space="preserve">the </w:t>
      </w:r>
      <w:r w:rsidRPr="00581C6C">
        <w:rPr>
          <w:rFonts w:asciiTheme="minorHAnsi" w:hAnsiTheme="minorHAnsi" w:cstheme="minorHAnsi"/>
        </w:rPr>
        <w:t xml:space="preserve">name of the object to be </w:t>
      </w:r>
      <w:r>
        <w:rPr>
          <w:rFonts w:asciiTheme="minorHAnsi" w:hAnsiTheme="minorHAnsi" w:cstheme="minorHAnsi"/>
        </w:rPr>
        <w:t>restored</w:t>
      </w:r>
    </w:p>
    <w:p w14:paraId="65A1EAA2" w14:textId="77777777" w:rsidR="002046D6" w:rsidRPr="00386FBF" w:rsidRDefault="002046D6" w:rsidP="002046D6">
      <w:pPr>
        <w:jc w:val="both"/>
        <w:rPr>
          <w:rFonts w:asciiTheme="majorHAnsi" w:eastAsia="Calibri" w:hAnsiTheme="majorHAnsi" w:cs="Calibri"/>
          <w:i/>
          <w:color w:val="5B9BD5"/>
        </w:rPr>
      </w:pPr>
      <w:r w:rsidRPr="00386FBF">
        <w:rPr>
          <w:rFonts w:asciiTheme="majorHAnsi" w:hAnsiTheme="majorHAnsi"/>
        </w:rPr>
        <w:tab/>
      </w:r>
      <w:r w:rsidRPr="00386FBF">
        <w:rPr>
          <w:rFonts w:asciiTheme="majorHAnsi" w:hAnsiTheme="majorHAnsi"/>
        </w:rPr>
        <w:tab/>
      </w:r>
    </w:p>
    <w:p w14:paraId="0FB32D7C"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67E49F59"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objectName </w:t>
      </w:r>
      <w:r w:rsidRPr="00E94325">
        <w:rPr>
          <w:rFonts w:asciiTheme="majorHAnsi" w:hAnsiTheme="majorHAnsi" w:cstheme="minorHAnsi"/>
          <w:i w:val="0"/>
          <w:color w:val="auto"/>
          <w:sz w:val="20"/>
        </w:rPr>
        <w:t>is the name of a previously dropped object</w:t>
      </w:r>
    </w:p>
    <w:p w14:paraId="48C2071A" w14:textId="77777777" w:rsidR="002046D6" w:rsidRPr="00E94325" w:rsidRDefault="002046D6" w:rsidP="002046D6">
      <w:pPr>
        <w:pStyle w:val="ListParagraph"/>
        <w:numPr>
          <w:ilvl w:val="0"/>
          <w:numId w:val="2"/>
        </w:numPr>
        <w:ind w:left="426"/>
        <w:rPr>
          <w:rFonts w:asciiTheme="minorHAnsi" w:hAnsiTheme="minorHAnsi" w:cstheme="minorHAnsi"/>
          <w:i w:val="0"/>
          <w:color w:val="auto"/>
          <w:sz w:val="20"/>
        </w:rPr>
      </w:pPr>
      <w:r w:rsidRPr="00E94325">
        <w:rPr>
          <w:rFonts w:asciiTheme="minorHAnsi" w:hAnsiTheme="minorHAnsi" w:cstheme="minorHAnsi"/>
          <w:i w:val="0"/>
          <w:color w:val="auto"/>
          <w:sz w:val="20"/>
        </w:rPr>
        <w:t xml:space="preserve">newObjectName </w:t>
      </w:r>
      <w:r w:rsidRPr="00E94325">
        <w:rPr>
          <w:rFonts w:asciiTheme="majorHAnsi" w:hAnsiTheme="majorHAnsi" w:cstheme="minorHAnsi"/>
          <w:i w:val="0"/>
          <w:color w:val="auto"/>
          <w:sz w:val="20"/>
        </w:rPr>
        <w:t>is not used by any existing database objects</w:t>
      </w:r>
    </w:p>
    <w:p w14:paraId="56974E41" w14:textId="77777777" w:rsidR="002046D6" w:rsidRPr="007502BF" w:rsidRDefault="002046D6" w:rsidP="002046D6">
      <w:pPr>
        <w:rPr>
          <w:rFonts w:asciiTheme="majorHAnsi" w:hAnsiTheme="majorHAnsi" w:cs="Arial"/>
          <w:color w:val="auto"/>
        </w:rPr>
      </w:pPr>
    </w:p>
    <w:p w14:paraId="05A1FD57" w14:textId="77777777" w:rsidR="002046D6" w:rsidRPr="00386FBF" w:rsidRDefault="002046D6" w:rsidP="002046D6">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2251C7" w14:textId="746D2824" w:rsidR="002046D6" w:rsidRPr="00E94325" w:rsidRDefault="002046D6"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restores a previously dropped object. If</w:t>
      </w:r>
      <w:r w:rsidRPr="006D12AD">
        <w:rPr>
          <w:rFonts w:asciiTheme="minorHAnsi" w:hAnsiTheme="minorHAnsi" w:cstheme="minorHAnsi"/>
          <w:i/>
          <w:color w:val="auto"/>
        </w:rPr>
        <w:t xml:space="preserve"> </w:t>
      </w:r>
      <w:r w:rsidRPr="006D12AD">
        <w:rPr>
          <w:rFonts w:asciiTheme="minorHAnsi" w:hAnsiTheme="minorHAnsi" w:cstheme="minorHAnsi"/>
          <w:color w:val="auto"/>
        </w:rPr>
        <w:t>objectName</w:t>
      </w:r>
      <w:r>
        <w:rPr>
          <w:rFonts w:ascii="Cambria" w:hAnsi="Cambria" w:cs="Arial"/>
        </w:rPr>
        <w:t xml:space="preserve"> is the name of an existing object and </w:t>
      </w:r>
      <w:r w:rsidRPr="00581C6C">
        <w:rPr>
          <w:rFonts w:asciiTheme="minorHAnsi" w:hAnsiTheme="minorHAnsi" w:cstheme="minorHAnsi"/>
        </w:rPr>
        <w:t>newObjectName</w:t>
      </w:r>
      <w:r>
        <w:rPr>
          <w:rFonts w:asciiTheme="minorHAnsi" w:hAnsiTheme="minorHAnsi" w:cstheme="minorHAnsi"/>
        </w:rPr>
        <w:t xml:space="preserve"> </w:t>
      </w:r>
      <w:r>
        <w:rPr>
          <w:rFonts w:ascii="Cambria" w:hAnsi="Cambria" w:cs="Arial"/>
        </w:rPr>
        <w:t xml:space="preserve">is not specified then an error is raised. Specify </w:t>
      </w:r>
      <w:r w:rsidRPr="00581C6C">
        <w:rPr>
          <w:rFonts w:asciiTheme="minorHAnsi" w:hAnsiTheme="minorHAnsi" w:cstheme="minorHAnsi"/>
        </w:rPr>
        <w:t>newObjectName</w:t>
      </w:r>
      <w:r>
        <w:rPr>
          <w:rFonts w:asciiTheme="minorHAnsi" w:hAnsiTheme="minorHAnsi" w:cstheme="minorHAnsi"/>
        </w:rPr>
        <w:t xml:space="preserve"> </w:t>
      </w:r>
      <w:r>
        <w:rPr>
          <w:rFonts w:ascii="Cambria" w:hAnsi="Cambria" w:cs="Arial"/>
        </w:rPr>
        <w:t>to avoid this error.</w:t>
      </w:r>
    </w:p>
    <w:p w14:paraId="55A7E9DA" w14:textId="77777777" w:rsidR="002046D6" w:rsidRPr="00386FBF" w:rsidRDefault="002046D6"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25C330A1" w14:textId="77777777" w:rsidR="002046D6" w:rsidRDefault="002046D6" w:rsidP="00E94325">
      <w:pPr>
        <w:spacing w:before="60" w:after="60"/>
        <w:contextualSpacing/>
        <w:rPr>
          <w:rStyle w:val="ArialxVTLCarattere"/>
        </w:rPr>
      </w:pPr>
      <w:r>
        <w:rPr>
          <w:rStyle w:val="ArialxVTLCarattere"/>
        </w:rPr>
        <w:t>restore ds2</w:t>
      </w:r>
    </w:p>
    <w:p w14:paraId="04049953" w14:textId="2BA91271" w:rsidR="002046D6" w:rsidRPr="006B27BB" w:rsidRDefault="002046D6" w:rsidP="006B27BB">
      <w:pPr>
        <w:spacing w:before="60" w:after="60"/>
        <w:contextualSpacing/>
        <w:rPr>
          <w:rFonts w:ascii="Arial" w:eastAsia="Calibri" w:hAnsi="Arial" w:cs="Arial"/>
        </w:rPr>
      </w:pPr>
      <w:r>
        <w:rPr>
          <w:rStyle w:val="ArialxVTLCarattere"/>
        </w:rPr>
        <w:t>restore ds2 rename to ds1</w:t>
      </w:r>
    </w:p>
    <w:p w14:paraId="492790A8" w14:textId="49C6D10F" w:rsidR="00FC3870" w:rsidRPr="00684B5D" w:rsidRDefault="00FC3870" w:rsidP="00FC3870">
      <w:pPr>
        <w:pStyle w:val="Stile3"/>
        <w:keepNext/>
        <w:ind w:right="-1338"/>
        <w:rPr>
          <w:lang w:val="en-GB"/>
        </w:rPr>
      </w:pPr>
      <w:bookmarkStart w:id="84" w:name="_Toc528148596"/>
      <w:r>
        <w:rPr>
          <w:lang w:val="en-GB"/>
        </w:rPr>
        <w:lastRenderedPageBreak/>
        <w:t>revoke</w:t>
      </w:r>
      <w:bookmarkEnd w:id="84"/>
    </w:p>
    <w:p w14:paraId="0DE55D78" w14:textId="77777777" w:rsidR="00FC3870" w:rsidRPr="005B1E05" w:rsidRDefault="00FC3870" w:rsidP="00FC3870">
      <w:pPr>
        <w:rPr>
          <w:rFonts w:asciiTheme="majorHAnsi" w:eastAsia="Calibri" w:hAnsiTheme="majorHAnsi" w:cs="Calibri"/>
          <w:i/>
          <w:color w:val="5B9BD5"/>
        </w:rPr>
      </w:pPr>
      <w:r w:rsidRPr="005B1E05">
        <w:rPr>
          <w:rFonts w:asciiTheme="majorHAnsi" w:eastAsia="Calibri" w:hAnsiTheme="majorHAnsi" w:cs="Calibri"/>
          <w:i/>
          <w:color w:val="5B9BD5"/>
        </w:rPr>
        <w:t>Syntax</w:t>
      </w:r>
    </w:p>
    <w:p w14:paraId="333F6F4E" w14:textId="31A6ACAD" w:rsidR="00FC3870" w:rsidRDefault="00FC3870" w:rsidP="00FC3870">
      <w:pPr>
        <w:pStyle w:val="ArialxVTL"/>
        <w:spacing w:before="120"/>
      </w:pPr>
      <w:r>
        <w:rPr>
          <w:b/>
        </w:rPr>
        <w:t>revoke</w:t>
      </w:r>
      <w:r w:rsidRPr="00684B5D">
        <w:rPr>
          <w:b/>
        </w:rPr>
        <w:t xml:space="preserve"> </w:t>
      </w:r>
      <w:r w:rsidRPr="00FC3870">
        <w:t>privilege</w:t>
      </w:r>
      <w:r>
        <w:rPr>
          <w:b/>
        </w:rPr>
        <w:t xml:space="preserve"> on </w:t>
      </w:r>
      <w:r>
        <w:t xml:space="preserve">objectName </w:t>
      </w:r>
      <w:r>
        <w:rPr>
          <w:b/>
        </w:rPr>
        <w:t>from</w:t>
      </w:r>
      <w:r>
        <w:t xml:space="preserve"> userRole</w:t>
      </w:r>
    </w:p>
    <w:p w14:paraId="3432254C" w14:textId="3AA14A73" w:rsidR="00FC3870" w:rsidRPr="00E94325" w:rsidRDefault="00FC3870" w:rsidP="00E94325">
      <w:pPr>
        <w:pStyle w:val="ArialxVTL"/>
        <w:spacing w:before="120"/>
        <w:ind w:left="284"/>
      </w:pPr>
      <w:r>
        <w:t xml:space="preserve">privilege = </w:t>
      </w:r>
      <w:r w:rsidRPr="00FC3870">
        <w:rPr>
          <w:b/>
        </w:rPr>
        <w:t>read</w:t>
      </w:r>
      <w:r>
        <w:t xml:space="preserve"> | </w:t>
      </w:r>
      <w:r w:rsidRPr="00FC3870">
        <w:rPr>
          <w:b/>
        </w:rPr>
        <w:t>update</w:t>
      </w:r>
    </w:p>
    <w:p w14:paraId="02CDA17D" w14:textId="77777777" w:rsidR="00FC3870" w:rsidRPr="00386FBF" w:rsidRDefault="00FC3870" w:rsidP="00FC3870">
      <w:pPr>
        <w:tabs>
          <w:tab w:val="left" w:pos="2552"/>
          <w:tab w:val="left" w:pos="4111"/>
        </w:tabs>
        <w:rPr>
          <w:rFonts w:asciiTheme="majorHAnsi" w:hAnsiTheme="majorHAnsi"/>
        </w:rPr>
      </w:pPr>
      <w:r w:rsidRPr="00386FBF">
        <w:rPr>
          <w:rFonts w:asciiTheme="majorHAnsi" w:hAnsiTheme="majorHAnsi"/>
          <w:i/>
        </w:rPr>
        <w:tab/>
      </w:r>
    </w:p>
    <w:p w14:paraId="25B8F9D3" w14:textId="77777777" w:rsidR="00FC3870" w:rsidRPr="00386FBF" w:rsidRDefault="00FC3870" w:rsidP="00FC3870">
      <w:pPr>
        <w:jc w:val="both"/>
        <w:rPr>
          <w:rFonts w:asciiTheme="majorHAnsi" w:eastAsia="Calibri" w:hAnsiTheme="majorHAnsi" w:cs="Calibri"/>
          <w:i/>
          <w:color w:val="5B9BD5"/>
        </w:rPr>
      </w:pPr>
      <w:r w:rsidRPr="00386FBF">
        <w:rPr>
          <w:rFonts w:asciiTheme="majorHAnsi" w:eastAsia="Calibri" w:hAnsiTheme="majorHAnsi" w:cs="Calibri"/>
          <w:i/>
          <w:color w:val="5B9BD5"/>
        </w:rPr>
        <w:t>Parameters</w:t>
      </w:r>
    </w:p>
    <w:p w14:paraId="68C58F3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r w:rsidRPr="00E94325">
        <w:rPr>
          <w:rFonts w:ascii="Arial" w:hAnsi="Arial" w:cs="Arial"/>
        </w:rPr>
        <w:t>objectName</w:t>
      </w:r>
      <w:r>
        <w:rPr>
          <w:rFonts w:asciiTheme="minorHAnsi" w:hAnsiTheme="minorHAnsi" w:cstheme="minorHAnsi"/>
        </w:rPr>
        <w:tab/>
        <w:t>the name of a dataset, valuedomain or view</w:t>
      </w:r>
    </w:p>
    <w:p w14:paraId="7E14D68C" w14:textId="77777777" w:rsidR="00E94325" w:rsidRPr="00581C6C" w:rsidRDefault="00E94325" w:rsidP="00E94325">
      <w:pPr>
        <w:tabs>
          <w:tab w:val="left" w:pos="2552"/>
          <w:tab w:val="left" w:pos="4111"/>
        </w:tabs>
        <w:spacing w:before="60" w:after="60"/>
        <w:ind w:left="284" w:hanging="284"/>
        <w:contextualSpacing/>
        <w:rPr>
          <w:rFonts w:asciiTheme="minorHAnsi" w:hAnsiTheme="minorHAnsi" w:cstheme="minorHAnsi"/>
        </w:rPr>
      </w:pPr>
      <w:r w:rsidRPr="00E94325">
        <w:rPr>
          <w:rFonts w:ascii="Arial" w:hAnsi="Arial" w:cs="Arial"/>
        </w:rPr>
        <w:t>privilege</w:t>
      </w:r>
      <w:r w:rsidRPr="00581C6C">
        <w:rPr>
          <w:rFonts w:asciiTheme="minorHAnsi" w:hAnsiTheme="minorHAnsi" w:cstheme="minorHAnsi"/>
        </w:rPr>
        <w:tab/>
      </w:r>
      <w:r>
        <w:rPr>
          <w:rFonts w:asciiTheme="minorHAnsi" w:hAnsiTheme="minorHAnsi" w:cstheme="minorHAnsi"/>
        </w:rPr>
        <w:t xml:space="preserve">either </w:t>
      </w:r>
      <w:r w:rsidRPr="00E94325">
        <w:rPr>
          <w:rFonts w:ascii="Arial" w:hAnsi="Arial" w:cs="Arial"/>
          <w:b/>
        </w:rPr>
        <w:t>read</w:t>
      </w:r>
      <w:r>
        <w:rPr>
          <w:rFonts w:asciiTheme="minorHAnsi" w:hAnsiTheme="minorHAnsi" w:cstheme="minorHAnsi"/>
        </w:rPr>
        <w:t xml:space="preserve"> or </w:t>
      </w:r>
      <w:r w:rsidRPr="00E94325">
        <w:rPr>
          <w:rFonts w:ascii="Arial" w:hAnsi="Arial" w:cs="Arial"/>
          <w:b/>
        </w:rPr>
        <w:t>update</w:t>
      </w:r>
    </w:p>
    <w:p w14:paraId="0410ED0D" w14:textId="1AF62072" w:rsidR="00FC3870" w:rsidRPr="00386FBF" w:rsidRDefault="00E94325" w:rsidP="00E94325">
      <w:pPr>
        <w:tabs>
          <w:tab w:val="left" w:pos="2552"/>
        </w:tabs>
        <w:jc w:val="both"/>
        <w:rPr>
          <w:rFonts w:asciiTheme="majorHAnsi" w:eastAsia="Calibri" w:hAnsiTheme="majorHAnsi" w:cs="Calibri"/>
          <w:i/>
          <w:color w:val="5B9BD5"/>
        </w:rPr>
      </w:pPr>
      <w:r w:rsidRPr="00E94325">
        <w:rPr>
          <w:rFonts w:ascii="Arial" w:hAnsi="Arial" w:cs="Arial"/>
        </w:rPr>
        <w:t>userRole</w:t>
      </w:r>
      <w:r>
        <w:rPr>
          <w:rFonts w:asciiTheme="majorHAnsi" w:hAnsiTheme="majorHAnsi"/>
        </w:rPr>
        <w:tab/>
        <w:t>the name of a user or role defined in the database</w:t>
      </w:r>
      <w:r w:rsidR="00FC3870" w:rsidRPr="00386FBF">
        <w:rPr>
          <w:rFonts w:asciiTheme="majorHAnsi" w:hAnsiTheme="majorHAnsi"/>
        </w:rPr>
        <w:tab/>
      </w:r>
      <w:r w:rsidR="00FC3870" w:rsidRPr="00386FBF">
        <w:rPr>
          <w:rFonts w:asciiTheme="majorHAnsi" w:hAnsiTheme="majorHAnsi"/>
        </w:rPr>
        <w:tab/>
      </w:r>
    </w:p>
    <w:p w14:paraId="1862AF17" w14:textId="77777777" w:rsidR="00FC3870" w:rsidRPr="00386FBF" w:rsidRDefault="00FC3870" w:rsidP="00E94325">
      <w:pPr>
        <w:spacing w:before="120"/>
        <w:rPr>
          <w:rFonts w:asciiTheme="majorHAnsi" w:eastAsia="Calibri" w:hAnsiTheme="majorHAnsi" w:cs="Calibri"/>
          <w:i/>
          <w:color w:val="5B9BD5"/>
        </w:rPr>
      </w:pPr>
      <w:r w:rsidRPr="00386FBF">
        <w:rPr>
          <w:rFonts w:asciiTheme="majorHAnsi" w:eastAsia="Calibri" w:hAnsiTheme="majorHAnsi" w:cs="Calibri"/>
          <w:i/>
          <w:color w:val="5B9BD5"/>
        </w:rPr>
        <w:t>Constraints</w:t>
      </w:r>
    </w:p>
    <w:p w14:paraId="1CE3D502" w14:textId="77777777" w:rsidR="00FC3870" w:rsidRPr="00FC3870" w:rsidRDefault="00FC3870" w:rsidP="00FC3870">
      <w:pPr>
        <w:pStyle w:val="ListParagraph"/>
        <w:numPr>
          <w:ilvl w:val="0"/>
          <w:numId w:val="2"/>
        </w:numPr>
        <w:ind w:left="426"/>
        <w:rPr>
          <w:rFonts w:asciiTheme="minorHAnsi" w:hAnsiTheme="minorHAnsi" w:cstheme="minorHAnsi"/>
          <w:i w:val="0"/>
          <w:color w:val="auto"/>
          <w:sz w:val="20"/>
        </w:rPr>
      </w:pPr>
      <w:r w:rsidRPr="00FC3870">
        <w:rPr>
          <w:rFonts w:asciiTheme="minorHAnsi" w:hAnsiTheme="minorHAnsi" w:cstheme="minorHAnsi"/>
          <w:i w:val="0"/>
          <w:color w:val="auto"/>
          <w:sz w:val="20"/>
        </w:rPr>
        <w:t xml:space="preserve">objectName </w:t>
      </w:r>
      <w:r w:rsidRPr="00FC3870">
        <w:rPr>
          <w:rFonts w:asciiTheme="majorHAnsi" w:hAnsiTheme="majorHAnsi" w:cstheme="minorHAnsi"/>
          <w:i w:val="0"/>
          <w:color w:val="auto"/>
          <w:sz w:val="20"/>
        </w:rPr>
        <w:t>is the name of an existing VTL object</w:t>
      </w:r>
    </w:p>
    <w:p w14:paraId="6B6F646C" w14:textId="77777777" w:rsidR="00FC3870" w:rsidRPr="007502BF" w:rsidRDefault="00FC3870" w:rsidP="00FC3870">
      <w:pPr>
        <w:rPr>
          <w:rFonts w:asciiTheme="majorHAnsi" w:hAnsiTheme="majorHAnsi" w:cs="Arial"/>
          <w:color w:val="auto"/>
        </w:rPr>
      </w:pPr>
    </w:p>
    <w:p w14:paraId="2B6C7401" w14:textId="77777777" w:rsidR="00FC3870" w:rsidRPr="00386FBF" w:rsidRDefault="00FC3870" w:rsidP="00FC3870">
      <w:pPr>
        <w:rPr>
          <w:rFonts w:asciiTheme="majorHAnsi" w:eastAsia="Calibri" w:hAnsiTheme="majorHAnsi" w:cs="Calibri"/>
          <w:i/>
          <w:color w:val="5B9BD5"/>
        </w:rPr>
      </w:pPr>
      <w:r w:rsidRPr="00386FBF">
        <w:rPr>
          <w:rFonts w:asciiTheme="majorHAnsi" w:eastAsia="Calibri" w:hAnsiTheme="majorHAnsi" w:cs="Calibri"/>
          <w:i/>
          <w:color w:val="5B9BD5"/>
        </w:rPr>
        <w:t>Semantic specification</w:t>
      </w:r>
    </w:p>
    <w:p w14:paraId="0EFB1A35" w14:textId="4A8875CF" w:rsidR="00FC3870" w:rsidRPr="00E94325" w:rsidRDefault="00FC3870" w:rsidP="00E94325">
      <w:pPr>
        <w:spacing w:before="60" w:after="60"/>
        <w:contextualSpacing/>
        <w:jc w:val="both"/>
        <w:rPr>
          <w:rFonts w:ascii="Cambria" w:hAnsi="Cambria" w:cs="Arial"/>
        </w:rPr>
      </w:pPr>
      <w:r w:rsidRPr="007502BF">
        <w:rPr>
          <w:rFonts w:ascii="Cambria" w:hAnsi="Cambria" w:cs="Arial"/>
        </w:rPr>
        <w:t xml:space="preserve">This operator </w:t>
      </w:r>
      <w:r>
        <w:rPr>
          <w:rFonts w:ascii="Cambria" w:hAnsi="Cambria" w:cs="Arial"/>
        </w:rPr>
        <w:t xml:space="preserve">revokes the specified privilege </w:t>
      </w:r>
      <w:r w:rsidR="00E94325">
        <w:rPr>
          <w:rFonts w:ascii="Cambria" w:hAnsi="Cambria" w:cs="Arial"/>
        </w:rPr>
        <w:t>from</w:t>
      </w:r>
      <w:r>
        <w:rPr>
          <w:rFonts w:ascii="Cambria" w:hAnsi="Cambria" w:cs="Arial"/>
        </w:rPr>
        <w:t xml:space="preserve"> the specified user or role.</w:t>
      </w:r>
      <w:r w:rsidR="00E94325">
        <w:rPr>
          <w:rFonts w:ascii="Cambria" w:hAnsi="Cambria" w:cs="Arial"/>
        </w:rPr>
        <w:t xml:space="preserve"> Note that </w:t>
      </w:r>
      <w:r w:rsidR="00E94325" w:rsidRPr="00E94325">
        <w:rPr>
          <w:rFonts w:ascii="Arial" w:hAnsi="Arial" w:cs="Arial"/>
        </w:rPr>
        <w:t>role</w:t>
      </w:r>
      <w:r w:rsidR="00E94325">
        <w:rPr>
          <w:rFonts w:ascii="Cambria" w:hAnsi="Cambria" w:cs="Arial"/>
        </w:rPr>
        <w:t xml:space="preserve"> must be created directly in SQL.</w:t>
      </w:r>
    </w:p>
    <w:p w14:paraId="52292CE8" w14:textId="77777777" w:rsidR="00FC3870" w:rsidRPr="00386FBF" w:rsidRDefault="00FC3870" w:rsidP="00E94325">
      <w:pPr>
        <w:spacing w:before="120" w:after="120"/>
        <w:rPr>
          <w:rFonts w:asciiTheme="majorHAnsi" w:eastAsia="Calibri" w:hAnsiTheme="majorHAnsi" w:cs="Calibri"/>
          <w:i/>
          <w:color w:val="5B9BD5"/>
        </w:rPr>
      </w:pPr>
      <w:r w:rsidRPr="00386FBF">
        <w:rPr>
          <w:rFonts w:asciiTheme="majorHAnsi" w:eastAsia="Calibri" w:hAnsiTheme="majorHAnsi" w:cs="Calibri"/>
          <w:i/>
          <w:color w:val="5B9BD5"/>
        </w:rPr>
        <w:t>Examples</w:t>
      </w:r>
    </w:p>
    <w:p w14:paraId="10ACAF54" w14:textId="7B3FCA7B" w:rsidR="00FC3870" w:rsidRPr="00FC3870" w:rsidRDefault="00FC3870" w:rsidP="00E94325">
      <w:pPr>
        <w:spacing w:before="60" w:after="60"/>
        <w:contextualSpacing/>
        <w:rPr>
          <w:rFonts w:ascii="Arial" w:eastAsia="Calibri" w:hAnsi="Arial" w:cs="Arial"/>
        </w:rPr>
      </w:pPr>
      <w:r>
        <w:rPr>
          <w:rStyle w:val="ArialxVTLCarattere"/>
        </w:rPr>
        <w:t>revoke</w:t>
      </w:r>
      <w:r w:rsidRPr="00CB4BCE">
        <w:rPr>
          <w:rStyle w:val="ArialxVTLCarattere"/>
        </w:rPr>
        <w:t xml:space="preserve"> </w:t>
      </w:r>
      <w:r>
        <w:rPr>
          <w:rStyle w:val="ArialxVTLCarattere"/>
        </w:rPr>
        <w:t xml:space="preserve">read on ds1 from user1 </w:t>
      </w:r>
      <w:bookmarkEnd w:id="34"/>
      <w:bookmarkEnd w:id="35"/>
      <w:bookmarkEnd w:id="36"/>
      <w:bookmarkEnd w:id="19"/>
      <w:bookmarkEnd w:id="20"/>
      <w:bookmarkEnd w:id="21"/>
      <w:bookmarkEnd w:id="37"/>
      <w:bookmarkEnd w:id="38"/>
      <w:bookmarkEnd w:id="0"/>
      <w:bookmarkEnd w:id="1"/>
      <w:bookmarkEnd w:id="2"/>
      <w:bookmarkEnd w:id="3"/>
      <w:bookmarkEnd w:id="4"/>
      <w:bookmarkEnd w:id="5"/>
    </w:p>
    <w:sectPr w:rsidR="00FC3870" w:rsidRPr="00FC3870" w:rsidSect="004D1C03">
      <w:footerReference w:type="default" r:id="rId23"/>
      <w:pgSz w:w="11909" w:h="16834"/>
      <w:pgMar w:top="1412" w:right="1140" w:bottom="1140" w:left="1140" w:header="709" w:footer="709" w:gutter="0"/>
      <w:lnNumType w:countBy="1" w:restart="continuous"/>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BB">
      <wne:acd wne:acdName="acd0"/>
    </wne:keymap>
  </wne:keymaps>
  <wne:toolbars>
    <wne:acdManifest>
      <wne:acdEntry wne:acdName="acd0"/>
    </wne:acdManifest>
  </wne:toolbars>
  <wne:acds>
    <wne:acd wne:argValue="fQBBAHIAaQBhAGwA" wne:acdName="acd0" wne:fciBasedOn="Symbol"/>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E07B1" w14:textId="77777777" w:rsidR="000914AC" w:rsidRDefault="000914AC">
      <w:r>
        <w:separator/>
      </w:r>
    </w:p>
  </w:endnote>
  <w:endnote w:type="continuationSeparator" w:id="0">
    <w:p w14:paraId="1D361119" w14:textId="77777777" w:rsidR="000914AC" w:rsidRDefault="00091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Lucida Grande">
    <w:altName w:val="Arial"/>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7BBECD" w14:textId="77777777" w:rsidR="000914AC" w:rsidRDefault="000914A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C8529" w14:textId="77777777" w:rsidR="000914AC" w:rsidRDefault="000914AC">
      <w:r>
        <w:separator/>
      </w:r>
    </w:p>
  </w:footnote>
  <w:footnote w:type="continuationSeparator" w:id="0">
    <w:p w14:paraId="7656C59A" w14:textId="77777777" w:rsidR="000914AC" w:rsidRDefault="000914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6696"/>
    <w:multiLevelType w:val="hybridMultilevel"/>
    <w:tmpl w:val="939A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4E5F5C"/>
    <w:multiLevelType w:val="hybridMultilevel"/>
    <w:tmpl w:val="387E9F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A357BF5"/>
    <w:multiLevelType w:val="hybridMultilevel"/>
    <w:tmpl w:val="86003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8A3B56"/>
    <w:multiLevelType w:val="hybridMultilevel"/>
    <w:tmpl w:val="02304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4475091B"/>
    <w:multiLevelType w:val="hybridMultilevel"/>
    <w:tmpl w:val="FA02A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6C626D"/>
    <w:multiLevelType w:val="hybridMultilevel"/>
    <w:tmpl w:val="97DEB8C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61BF1CC8"/>
    <w:multiLevelType w:val="hybridMultilevel"/>
    <w:tmpl w:val="AD46C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C158FF"/>
    <w:multiLevelType w:val="hybridMultilevel"/>
    <w:tmpl w:val="FBDA9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77E144E"/>
    <w:multiLevelType w:val="hybridMultilevel"/>
    <w:tmpl w:val="3A7279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69286188"/>
    <w:multiLevelType w:val="hybridMultilevel"/>
    <w:tmpl w:val="BEC63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9"/>
  </w:num>
  <w:num w:numId="7">
    <w:abstractNumId w:val="5"/>
  </w:num>
  <w:num w:numId="8">
    <w:abstractNumId w:val="1"/>
  </w:num>
  <w:num w:numId="9">
    <w:abstractNumId w:val="0"/>
  </w:num>
  <w:num w:numId="1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activeWritingStyle w:appName="MSWord" w:lang="fr-BE" w:vendorID="64" w:dllVersion="131078" w:nlCheck="1" w:checkStyle="0"/>
  <w:activeWritingStyle w:appName="MSWord" w:lang="fr-FR" w:vendorID="64" w:dllVersion="131078" w:nlCheck="1" w:checkStyle="0"/>
  <w:activeWritingStyle w:appName="MSWord" w:lang="es-ES" w:vendorID="64" w:dllVersion="131078" w:nlCheck="1" w:checkStyle="0"/>
  <w:activeWritingStyle w:appName="MSWord" w:lang="pt-PT" w:vendorID="64" w:dllVersion="131078" w:nlCheck="1" w:checkStyle="0"/>
  <w:activeWritingStyle w:appName="MSWord" w:lang="da-DK" w:vendorID="64" w:dllVersion="131078" w:nlCheck="1" w:checkStyle="0"/>
  <w:activeWritingStyle w:appName="MSWord" w:lang="nl-NL" w:vendorID="64" w:dllVersion="131078" w:nlCheck="1" w:checkStyle="0"/>
  <w:activeWritingStyle w:appName="MSWord" w:lang="de-DE" w:vendorID="64" w:dllVersion="131078" w:nlCheck="1" w:checkStyle="0"/>
  <w:activeWritingStyle w:appName="MSWord" w:lang="nb-NO"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hyphenationZone w:val="283"/>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5A2227"/>
    <w:rsid w:val="000001E0"/>
    <w:rsid w:val="00000BDA"/>
    <w:rsid w:val="00001DD5"/>
    <w:rsid w:val="00002A87"/>
    <w:rsid w:val="00004BF8"/>
    <w:rsid w:val="00005D49"/>
    <w:rsid w:val="00011D5E"/>
    <w:rsid w:val="00012F27"/>
    <w:rsid w:val="00014176"/>
    <w:rsid w:val="00014CA2"/>
    <w:rsid w:val="00016906"/>
    <w:rsid w:val="0001749F"/>
    <w:rsid w:val="00020325"/>
    <w:rsid w:val="00021A1F"/>
    <w:rsid w:val="00022252"/>
    <w:rsid w:val="00022BBC"/>
    <w:rsid w:val="00022DB0"/>
    <w:rsid w:val="00024196"/>
    <w:rsid w:val="000254E8"/>
    <w:rsid w:val="00025927"/>
    <w:rsid w:val="00026130"/>
    <w:rsid w:val="000261BE"/>
    <w:rsid w:val="000264DE"/>
    <w:rsid w:val="00026F3D"/>
    <w:rsid w:val="00027992"/>
    <w:rsid w:val="000302E6"/>
    <w:rsid w:val="00033C09"/>
    <w:rsid w:val="00034439"/>
    <w:rsid w:val="0004001F"/>
    <w:rsid w:val="000411A5"/>
    <w:rsid w:val="00041BF4"/>
    <w:rsid w:val="0004294B"/>
    <w:rsid w:val="00042D34"/>
    <w:rsid w:val="000447C1"/>
    <w:rsid w:val="00044E60"/>
    <w:rsid w:val="00046AAE"/>
    <w:rsid w:val="00050322"/>
    <w:rsid w:val="00050378"/>
    <w:rsid w:val="00050A08"/>
    <w:rsid w:val="00051818"/>
    <w:rsid w:val="00052E21"/>
    <w:rsid w:val="00053F97"/>
    <w:rsid w:val="00054410"/>
    <w:rsid w:val="000546A5"/>
    <w:rsid w:val="00055751"/>
    <w:rsid w:val="0005625F"/>
    <w:rsid w:val="00056DB9"/>
    <w:rsid w:val="00057496"/>
    <w:rsid w:val="000578B5"/>
    <w:rsid w:val="000603AC"/>
    <w:rsid w:val="0006049B"/>
    <w:rsid w:val="000609B6"/>
    <w:rsid w:val="00060B0B"/>
    <w:rsid w:val="000610A8"/>
    <w:rsid w:val="000615A7"/>
    <w:rsid w:val="00061CB2"/>
    <w:rsid w:val="00062626"/>
    <w:rsid w:val="00062763"/>
    <w:rsid w:val="0006481A"/>
    <w:rsid w:val="00065ED9"/>
    <w:rsid w:val="0006669F"/>
    <w:rsid w:val="00067DF9"/>
    <w:rsid w:val="00070328"/>
    <w:rsid w:val="00072946"/>
    <w:rsid w:val="00072E0A"/>
    <w:rsid w:val="000745A9"/>
    <w:rsid w:val="00074A2D"/>
    <w:rsid w:val="00074EF3"/>
    <w:rsid w:val="00075A9F"/>
    <w:rsid w:val="000768A0"/>
    <w:rsid w:val="00076967"/>
    <w:rsid w:val="00076CD0"/>
    <w:rsid w:val="00076E49"/>
    <w:rsid w:val="00077076"/>
    <w:rsid w:val="000772C6"/>
    <w:rsid w:val="0008107D"/>
    <w:rsid w:val="00081933"/>
    <w:rsid w:val="00081C8C"/>
    <w:rsid w:val="00081EDC"/>
    <w:rsid w:val="00082B94"/>
    <w:rsid w:val="0008583D"/>
    <w:rsid w:val="000904EE"/>
    <w:rsid w:val="00090FF8"/>
    <w:rsid w:val="000914AC"/>
    <w:rsid w:val="00091788"/>
    <w:rsid w:val="00091FF8"/>
    <w:rsid w:val="00092F0D"/>
    <w:rsid w:val="000947CD"/>
    <w:rsid w:val="00095C3F"/>
    <w:rsid w:val="00097F36"/>
    <w:rsid w:val="000A178C"/>
    <w:rsid w:val="000A1E9C"/>
    <w:rsid w:val="000A3622"/>
    <w:rsid w:val="000A4029"/>
    <w:rsid w:val="000A424B"/>
    <w:rsid w:val="000A500D"/>
    <w:rsid w:val="000A548C"/>
    <w:rsid w:val="000A64B8"/>
    <w:rsid w:val="000B4797"/>
    <w:rsid w:val="000B5270"/>
    <w:rsid w:val="000B5558"/>
    <w:rsid w:val="000B5EF5"/>
    <w:rsid w:val="000C0976"/>
    <w:rsid w:val="000C3055"/>
    <w:rsid w:val="000C3628"/>
    <w:rsid w:val="000C3774"/>
    <w:rsid w:val="000C4374"/>
    <w:rsid w:val="000C44D8"/>
    <w:rsid w:val="000C7B42"/>
    <w:rsid w:val="000C7E02"/>
    <w:rsid w:val="000D0634"/>
    <w:rsid w:val="000D0A93"/>
    <w:rsid w:val="000D1A73"/>
    <w:rsid w:val="000D2DC4"/>
    <w:rsid w:val="000D307F"/>
    <w:rsid w:val="000D38CE"/>
    <w:rsid w:val="000D3F72"/>
    <w:rsid w:val="000D482D"/>
    <w:rsid w:val="000D5032"/>
    <w:rsid w:val="000D5ED5"/>
    <w:rsid w:val="000E0E61"/>
    <w:rsid w:val="000E4729"/>
    <w:rsid w:val="000E509C"/>
    <w:rsid w:val="000E69FC"/>
    <w:rsid w:val="000F30A7"/>
    <w:rsid w:val="000F30AC"/>
    <w:rsid w:val="000F39C2"/>
    <w:rsid w:val="000F3F3C"/>
    <w:rsid w:val="000F5D61"/>
    <w:rsid w:val="000F5DD5"/>
    <w:rsid w:val="000F6BEE"/>
    <w:rsid w:val="000F6D91"/>
    <w:rsid w:val="000F7795"/>
    <w:rsid w:val="000F7FB5"/>
    <w:rsid w:val="00101F5E"/>
    <w:rsid w:val="00103FAB"/>
    <w:rsid w:val="001041FF"/>
    <w:rsid w:val="00104746"/>
    <w:rsid w:val="00105E0E"/>
    <w:rsid w:val="001060C1"/>
    <w:rsid w:val="00111A23"/>
    <w:rsid w:val="00111E44"/>
    <w:rsid w:val="00115BE7"/>
    <w:rsid w:val="001169F8"/>
    <w:rsid w:val="00117443"/>
    <w:rsid w:val="0011783A"/>
    <w:rsid w:val="001210C8"/>
    <w:rsid w:val="00121D22"/>
    <w:rsid w:val="00123481"/>
    <w:rsid w:val="00127AFF"/>
    <w:rsid w:val="001303A0"/>
    <w:rsid w:val="00130F99"/>
    <w:rsid w:val="00131725"/>
    <w:rsid w:val="00131867"/>
    <w:rsid w:val="00133ED3"/>
    <w:rsid w:val="001341F1"/>
    <w:rsid w:val="0013590F"/>
    <w:rsid w:val="0013623F"/>
    <w:rsid w:val="00136B4C"/>
    <w:rsid w:val="00137C22"/>
    <w:rsid w:val="001405B4"/>
    <w:rsid w:val="001407CD"/>
    <w:rsid w:val="00141C76"/>
    <w:rsid w:val="00142300"/>
    <w:rsid w:val="001423A8"/>
    <w:rsid w:val="00142676"/>
    <w:rsid w:val="00142C0A"/>
    <w:rsid w:val="00142C7F"/>
    <w:rsid w:val="00144678"/>
    <w:rsid w:val="00145808"/>
    <w:rsid w:val="001506DB"/>
    <w:rsid w:val="001516C9"/>
    <w:rsid w:val="00152234"/>
    <w:rsid w:val="00152F8D"/>
    <w:rsid w:val="001538AD"/>
    <w:rsid w:val="001558C3"/>
    <w:rsid w:val="00155EF0"/>
    <w:rsid w:val="00155FE6"/>
    <w:rsid w:val="00156DA4"/>
    <w:rsid w:val="00157089"/>
    <w:rsid w:val="00160ACB"/>
    <w:rsid w:val="00160D4B"/>
    <w:rsid w:val="00161011"/>
    <w:rsid w:val="00161B00"/>
    <w:rsid w:val="00162C27"/>
    <w:rsid w:val="00163501"/>
    <w:rsid w:val="00163F24"/>
    <w:rsid w:val="001640C3"/>
    <w:rsid w:val="001642E8"/>
    <w:rsid w:val="001643C0"/>
    <w:rsid w:val="00164DDE"/>
    <w:rsid w:val="0016515B"/>
    <w:rsid w:val="00165C99"/>
    <w:rsid w:val="00167B3F"/>
    <w:rsid w:val="0017168D"/>
    <w:rsid w:val="00175E8A"/>
    <w:rsid w:val="00175FF0"/>
    <w:rsid w:val="00181C71"/>
    <w:rsid w:val="001823F9"/>
    <w:rsid w:val="001825CF"/>
    <w:rsid w:val="00183F00"/>
    <w:rsid w:val="00184274"/>
    <w:rsid w:val="001845D0"/>
    <w:rsid w:val="00184775"/>
    <w:rsid w:val="0018497A"/>
    <w:rsid w:val="0018570B"/>
    <w:rsid w:val="00187029"/>
    <w:rsid w:val="001873B2"/>
    <w:rsid w:val="00190EFF"/>
    <w:rsid w:val="001918C2"/>
    <w:rsid w:val="00192255"/>
    <w:rsid w:val="00192721"/>
    <w:rsid w:val="00192D7C"/>
    <w:rsid w:val="00193EF8"/>
    <w:rsid w:val="001947EE"/>
    <w:rsid w:val="001A2113"/>
    <w:rsid w:val="001A26B1"/>
    <w:rsid w:val="001A3223"/>
    <w:rsid w:val="001A34C6"/>
    <w:rsid w:val="001A37F7"/>
    <w:rsid w:val="001A426C"/>
    <w:rsid w:val="001A57F7"/>
    <w:rsid w:val="001A5A8E"/>
    <w:rsid w:val="001A5D6B"/>
    <w:rsid w:val="001A5E84"/>
    <w:rsid w:val="001A64D3"/>
    <w:rsid w:val="001A743C"/>
    <w:rsid w:val="001A79B3"/>
    <w:rsid w:val="001B00AA"/>
    <w:rsid w:val="001B0A6B"/>
    <w:rsid w:val="001B3005"/>
    <w:rsid w:val="001B32A6"/>
    <w:rsid w:val="001B6402"/>
    <w:rsid w:val="001B726E"/>
    <w:rsid w:val="001B7322"/>
    <w:rsid w:val="001C025D"/>
    <w:rsid w:val="001C0D59"/>
    <w:rsid w:val="001C1E5F"/>
    <w:rsid w:val="001C230F"/>
    <w:rsid w:val="001C2386"/>
    <w:rsid w:val="001C2DB3"/>
    <w:rsid w:val="001C3817"/>
    <w:rsid w:val="001C3DEB"/>
    <w:rsid w:val="001C4981"/>
    <w:rsid w:val="001C5498"/>
    <w:rsid w:val="001C5700"/>
    <w:rsid w:val="001C5F5C"/>
    <w:rsid w:val="001C6011"/>
    <w:rsid w:val="001D4102"/>
    <w:rsid w:val="001D4500"/>
    <w:rsid w:val="001D5B2C"/>
    <w:rsid w:val="001D6097"/>
    <w:rsid w:val="001D766A"/>
    <w:rsid w:val="001E0330"/>
    <w:rsid w:val="001E0FFF"/>
    <w:rsid w:val="001E1A48"/>
    <w:rsid w:val="001E4049"/>
    <w:rsid w:val="001E4C0B"/>
    <w:rsid w:val="001E4ED4"/>
    <w:rsid w:val="001E51E3"/>
    <w:rsid w:val="001E6E17"/>
    <w:rsid w:val="001E73C2"/>
    <w:rsid w:val="001F0178"/>
    <w:rsid w:val="001F16FE"/>
    <w:rsid w:val="001F1C12"/>
    <w:rsid w:val="001F30F0"/>
    <w:rsid w:val="001F32DE"/>
    <w:rsid w:val="001F52CC"/>
    <w:rsid w:val="001F6B95"/>
    <w:rsid w:val="001F77FC"/>
    <w:rsid w:val="00200779"/>
    <w:rsid w:val="00202D89"/>
    <w:rsid w:val="002046D6"/>
    <w:rsid w:val="0020517B"/>
    <w:rsid w:val="00207334"/>
    <w:rsid w:val="00210FF9"/>
    <w:rsid w:val="002114EE"/>
    <w:rsid w:val="00211AFD"/>
    <w:rsid w:val="00213D5A"/>
    <w:rsid w:val="0021693A"/>
    <w:rsid w:val="00217331"/>
    <w:rsid w:val="002176A3"/>
    <w:rsid w:val="00217AB4"/>
    <w:rsid w:val="002206E0"/>
    <w:rsid w:val="002217BC"/>
    <w:rsid w:val="00223DD0"/>
    <w:rsid w:val="0022453C"/>
    <w:rsid w:val="0022643F"/>
    <w:rsid w:val="002274BB"/>
    <w:rsid w:val="00230E0C"/>
    <w:rsid w:val="0023159C"/>
    <w:rsid w:val="002333BB"/>
    <w:rsid w:val="002337DE"/>
    <w:rsid w:val="00233F68"/>
    <w:rsid w:val="00234472"/>
    <w:rsid w:val="00234D7E"/>
    <w:rsid w:val="0023512E"/>
    <w:rsid w:val="00236386"/>
    <w:rsid w:val="00236438"/>
    <w:rsid w:val="00236B1B"/>
    <w:rsid w:val="00236F91"/>
    <w:rsid w:val="0024215C"/>
    <w:rsid w:val="00242776"/>
    <w:rsid w:val="00242A7A"/>
    <w:rsid w:val="00244199"/>
    <w:rsid w:val="00244FD7"/>
    <w:rsid w:val="00246FFA"/>
    <w:rsid w:val="00247224"/>
    <w:rsid w:val="0024769F"/>
    <w:rsid w:val="00250277"/>
    <w:rsid w:val="00253550"/>
    <w:rsid w:val="00256DCA"/>
    <w:rsid w:val="002609E6"/>
    <w:rsid w:val="00261684"/>
    <w:rsid w:val="00262076"/>
    <w:rsid w:val="002620A1"/>
    <w:rsid w:val="00263336"/>
    <w:rsid w:val="002638C6"/>
    <w:rsid w:val="0026643A"/>
    <w:rsid w:val="0026664B"/>
    <w:rsid w:val="00266B64"/>
    <w:rsid w:val="002670E1"/>
    <w:rsid w:val="002702B8"/>
    <w:rsid w:val="00270627"/>
    <w:rsid w:val="00270915"/>
    <w:rsid w:val="00270A17"/>
    <w:rsid w:val="00270C32"/>
    <w:rsid w:val="00272262"/>
    <w:rsid w:val="0027606A"/>
    <w:rsid w:val="0027767D"/>
    <w:rsid w:val="00277E94"/>
    <w:rsid w:val="002806BC"/>
    <w:rsid w:val="0028087B"/>
    <w:rsid w:val="00280A80"/>
    <w:rsid w:val="00280F95"/>
    <w:rsid w:val="00281FC2"/>
    <w:rsid w:val="002821BC"/>
    <w:rsid w:val="00284E73"/>
    <w:rsid w:val="0028556C"/>
    <w:rsid w:val="00286514"/>
    <w:rsid w:val="0028799A"/>
    <w:rsid w:val="00287CB6"/>
    <w:rsid w:val="00290D30"/>
    <w:rsid w:val="002918F0"/>
    <w:rsid w:val="002925DD"/>
    <w:rsid w:val="0029295E"/>
    <w:rsid w:val="002936B6"/>
    <w:rsid w:val="0029405B"/>
    <w:rsid w:val="00294F20"/>
    <w:rsid w:val="00295911"/>
    <w:rsid w:val="00296497"/>
    <w:rsid w:val="00296C6A"/>
    <w:rsid w:val="00297BF2"/>
    <w:rsid w:val="002A2494"/>
    <w:rsid w:val="002A2D7C"/>
    <w:rsid w:val="002A3201"/>
    <w:rsid w:val="002A3325"/>
    <w:rsid w:val="002A39A2"/>
    <w:rsid w:val="002A6B5E"/>
    <w:rsid w:val="002A6C8D"/>
    <w:rsid w:val="002B00CF"/>
    <w:rsid w:val="002B0302"/>
    <w:rsid w:val="002B273C"/>
    <w:rsid w:val="002B39DB"/>
    <w:rsid w:val="002B3E97"/>
    <w:rsid w:val="002B5327"/>
    <w:rsid w:val="002B5C7D"/>
    <w:rsid w:val="002B7BEE"/>
    <w:rsid w:val="002C3D7B"/>
    <w:rsid w:val="002C4311"/>
    <w:rsid w:val="002C5841"/>
    <w:rsid w:val="002C5935"/>
    <w:rsid w:val="002C5F53"/>
    <w:rsid w:val="002C623F"/>
    <w:rsid w:val="002D0D77"/>
    <w:rsid w:val="002D26B3"/>
    <w:rsid w:val="002D2ACB"/>
    <w:rsid w:val="002D4663"/>
    <w:rsid w:val="002D6B1F"/>
    <w:rsid w:val="002D7969"/>
    <w:rsid w:val="002D7DA9"/>
    <w:rsid w:val="002E0F7D"/>
    <w:rsid w:val="002E3A2B"/>
    <w:rsid w:val="002E4277"/>
    <w:rsid w:val="002E4432"/>
    <w:rsid w:val="002E4BA2"/>
    <w:rsid w:val="002F1062"/>
    <w:rsid w:val="002F20B2"/>
    <w:rsid w:val="002F2A04"/>
    <w:rsid w:val="002F2F1D"/>
    <w:rsid w:val="002F3BC7"/>
    <w:rsid w:val="002F3BF0"/>
    <w:rsid w:val="002F49BA"/>
    <w:rsid w:val="002F53B4"/>
    <w:rsid w:val="002F56F1"/>
    <w:rsid w:val="002F66A2"/>
    <w:rsid w:val="003000B8"/>
    <w:rsid w:val="00300373"/>
    <w:rsid w:val="00300E83"/>
    <w:rsid w:val="003014C6"/>
    <w:rsid w:val="00301825"/>
    <w:rsid w:val="0030413E"/>
    <w:rsid w:val="00304EE5"/>
    <w:rsid w:val="00305C1F"/>
    <w:rsid w:val="003068EC"/>
    <w:rsid w:val="00307479"/>
    <w:rsid w:val="00307733"/>
    <w:rsid w:val="00307983"/>
    <w:rsid w:val="00310252"/>
    <w:rsid w:val="0031043D"/>
    <w:rsid w:val="00310DA1"/>
    <w:rsid w:val="003158F5"/>
    <w:rsid w:val="00315920"/>
    <w:rsid w:val="0031623C"/>
    <w:rsid w:val="0031759F"/>
    <w:rsid w:val="003209DF"/>
    <w:rsid w:val="00320E97"/>
    <w:rsid w:val="003212C0"/>
    <w:rsid w:val="003215DE"/>
    <w:rsid w:val="00323F36"/>
    <w:rsid w:val="00324B19"/>
    <w:rsid w:val="00324F9D"/>
    <w:rsid w:val="00325325"/>
    <w:rsid w:val="003255FB"/>
    <w:rsid w:val="003260C0"/>
    <w:rsid w:val="0032630F"/>
    <w:rsid w:val="003265E8"/>
    <w:rsid w:val="00326A3B"/>
    <w:rsid w:val="00326BD3"/>
    <w:rsid w:val="00326D9C"/>
    <w:rsid w:val="00331396"/>
    <w:rsid w:val="0033187F"/>
    <w:rsid w:val="00334242"/>
    <w:rsid w:val="003350D6"/>
    <w:rsid w:val="00335903"/>
    <w:rsid w:val="003370B5"/>
    <w:rsid w:val="00337691"/>
    <w:rsid w:val="00337957"/>
    <w:rsid w:val="00337D3F"/>
    <w:rsid w:val="00340706"/>
    <w:rsid w:val="0034181B"/>
    <w:rsid w:val="00341C98"/>
    <w:rsid w:val="003428DA"/>
    <w:rsid w:val="00343908"/>
    <w:rsid w:val="00343F40"/>
    <w:rsid w:val="00344D47"/>
    <w:rsid w:val="00344F5E"/>
    <w:rsid w:val="00345533"/>
    <w:rsid w:val="00345A09"/>
    <w:rsid w:val="00346129"/>
    <w:rsid w:val="00347CB9"/>
    <w:rsid w:val="00347FC7"/>
    <w:rsid w:val="00350730"/>
    <w:rsid w:val="003513AB"/>
    <w:rsid w:val="00352157"/>
    <w:rsid w:val="00352571"/>
    <w:rsid w:val="00352BE4"/>
    <w:rsid w:val="00352C44"/>
    <w:rsid w:val="003544C8"/>
    <w:rsid w:val="00354FBF"/>
    <w:rsid w:val="00355368"/>
    <w:rsid w:val="00356499"/>
    <w:rsid w:val="0035692C"/>
    <w:rsid w:val="00356B4A"/>
    <w:rsid w:val="0035761C"/>
    <w:rsid w:val="0035768C"/>
    <w:rsid w:val="003614F5"/>
    <w:rsid w:val="00361751"/>
    <w:rsid w:val="00361CAC"/>
    <w:rsid w:val="00363587"/>
    <w:rsid w:val="00363968"/>
    <w:rsid w:val="00363BFA"/>
    <w:rsid w:val="00366B45"/>
    <w:rsid w:val="00366EFB"/>
    <w:rsid w:val="00367AB3"/>
    <w:rsid w:val="00371BA1"/>
    <w:rsid w:val="003729B4"/>
    <w:rsid w:val="003748D2"/>
    <w:rsid w:val="00374B2E"/>
    <w:rsid w:val="00374DDA"/>
    <w:rsid w:val="00375EE7"/>
    <w:rsid w:val="0037753B"/>
    <w:rsid w:val="00380716"/>
    <w:rsid w:val="00382C0C"/>
    <w:rsid w:val="0038335D"/>
    <w:rsid w:val="003837B4"/>
    <w:rsid w:val="0038388E"/>
    <w:rsid w:val="00383F02"/>
    <w:rsid w:val="00386A9D"/>
    <w:rsid w:val="00386B8F"/>
    <w:rsid w:val="00386C44"/>
    <w:rsid w:val="00386CCA"/>
    <w:rsid w:val="00386FBF"/>
    <w:rsid w:val="00390729"/>
    <w:rsid w:val="00390A76"/>
    <w:rsid w:val="00390E6A"/>
    <w:rsid w:val="00391BF6"/>
    <w:rsid w:val="00393271"/>
    <w:rsid w:val="00393393"/>
    <w:rsid w:val="0039355B"/>
    <w:rsid w:val="00395086"/>
    <w:rsid w:val="003974AC"/>
    <w:rsid w:val="00397E10"/>
    <w:rsid w:val="003A0B5B"/>
    <w:rsid w:val="003A0CA5"/>
    <w:rsid w:val="003A3585"/>
    <w:rsid w:val="003A3AC9"/>
    <w:rsid w:val="003A4B63"/>
    <w:rsid w:val="003A76C0"/>
    <w:rsid w:val="003A78FA"/>
    <w:rsid w:val="003B0B36"/>
    <w:rsid w:val="003B25B9"/>
    <w:rsid w:val="003B2A68"/>
    <w:rsid w:val="003B3935"/>
    <w:rsid w:val="003B56F0"/>
    <w:rsid w:val="003B57DA"/>
    <w:rsid w:val="003B658D"/>
    <w:rsid w:val="003C061E"/>
    <w:rsid w:val="003C16D1"/>
    <w:rsid w:val="003C1C4A"/>
    <w:rsid w:val="003C216C"/>
    <w:rsid w:val="003C21AD"/>
    <w:rsid w:val="003C22C6"/>
    <w:rsid w:val="003C22DD"/>
    <w:rsid w:val="003C3D77"/>
    <w:rsid w:val="003C48EA"/>
    <w:rsid w:val="003C4960"/>
    <w:rsid w:val="003C4CEE"/>
    <w:rsid w:val="003C525E"/>
    <w:rsid w:val="003C62AF"/>
    <w:rsid w:val="003C6CE8"/>
    <w:rsid w:val="003C73F3"/>
    <w:rsid w:val="003D00DD"/>
    <w:rsid w:val="003D0888"/>
    <w:rsid w:val="003D0D73"/>
    <w:rsid w:val="003D0FCF"/>
    <w:rsid w:val="003D33E0"/>
    <w:rsid w:val="003D3D93"/>
    <w:rsid w:val="003D43CB"/>
    <w:rsid w:val="003D669C"/>
    <w:rsid w:val="003E46EB"/>
    <w:rsid w:val="003E5DF0"/>
    <w:rsid w:val="003E65FB"/>
    <w:rsid w:val="003E79DD"/>
    <w:rsid w:val="003F1FA2"/>
    <w:rsid w:val="003F2A2D"/>
    <w:rsid w:val="003F3EDA"/>
    <w:rsid w:val="003F4537"/>
    <w:rsid w:val="003F49B9"/>
    <w:rsid w:val="003F5283"/>
    <w:rsid w:val="003F5BB4"/>
    <w:rsid w:val="003F5C27"/>
    <w:rsid w:val="003F6881"/>
    <w:rsid w:val="003F71EC"/>
    <w:rsid w:val="003F7DC1"/>
    <w:rsid w:val="003F7E33"/>
    <w:rsid w:val="00400709"/>
    <w:rsid w:val="0040235B"/>
    <w:rsid w:val="004023EB"/>
    <w:rsid w:val="0040304C"/>
    <w:rsid w:val="004030F6"/>
    <w:rsid w:val="0040355F"/>
    <w:rsid w:val="00403B92"/>
    <w:rsid w:val="00403ECC"/>
    <w:rsid w:val="00404539"/>
    <w:rsid w:val="0040660E"/>
    <w:rsid w:val="00407CFC"/>
    <w:rsid w:val="00414304"/>
    <w:rsid w:val="004149A1"/>
    <w:rsid w:val="00415482"/>
    <w:rsid w:val="004205EA"/>
    <w:rsid w:val="00420D1A"/>
    <w:rsid w:val="00421A6B"/>
    <w:rsid w:val="00421DB1"/>
    <w:rsid w:val="0042329A"/>
    <w:rsid w:val="00423703"/>
    <w:rsid w:val="004241C6"/>
    <w:rsid w:val="00424F65"/>
    <w:rsid w:val="00426185"/>
    <w:rsid w:val="004266D2"/>
    <w:rsid w:val="00430521"/>
    <w:rsid w:val="004306DB"/>
    <w:rsid w:val="00430A3F"/>
    <w:rsid w:val="00430BF1"/>
    <w:rsid w:val="00430D5D"/>
    <w:rsid w:val="00432A98"/>
    <w:rsid w:val="004330B5"/>
    <w:rsid w:val="00434059"/>
    <w:rsid w:val="00434761"/>
    <w:rsid w:val="004358B5"/>
    <w:rsid w:val="00436A7F"/>
    <w:rsid w:val="00440208"/>
    <w:rsid w:val="00440B6C"/>
    <w:rsid w:val="00441AC5"/>
    <w:rsid w:val="00441DE2"/>
    <w:rsid w:val="0044409E"/>
    <w:rsid w:val="00444623"/>
    <w:rsid w:val="00447D98"/>
    <w:rsid w:val="004507C0"/>
    <w:rsid w:val="00452D12"/>
    <w:rsid w:val="004532E9"/>
    <w:rsid w:val="00454229"/>
    <w:rsid w:val="0045509C"/>
    <w:rsid w:val="00455790"/>
    <w:rsid w:val="00455B08"/>
    <w:rsid w:val="00455F9A"/>
    <w:rsid w:val="00457536"/>
    <w:rsid w:val="00457C9F"/>
    <w:rsid w:val="004603C6"/>
    <w:rsid w:val="004614F6"/>
    <w:rsid w:val="00461F0C"/>
    <w:rsid w:val="004625DE"/>
    <w:rsid w:val="00463E31"/>
    <w:rsid w:val="00464B69"/>
    <w:rsid w:val="0046626F"/>
    <w:rsid w:val="0046660D"/>
    <w:rsid w:val="00470BDE"/>
    <w:rsid w:val="00470BEF"/>
    <w:rsid w:val="0047104F"/>
    <w:rsid w:val="004720EE"/>
    <w:rsid w:val="00472C2F"/>
    <w:rsid w:val="0047307A"/>
    <w:rsid w:val="00473493"/>
    <w:rsid w:val="00476E9D"/>
    <w:rsid w:val="0047786E"/>
    <w:rsid w:val="0048026F"/>
    <w:rsid w:val="00480D60"/>
    <w:rsid w:val="00481AFA"/>
    <w:rsid w:val="00481B17"/>
    <w:rsid w:val="00481BD6"/>
    <w:rsid w:val="00482C0B"/>
    <w:rsid w:val="00482CBD"/>
    <w:rsid w:val="00482FFE"/>
    <w:rsid w:val="0048342D"/>
    <w:rsid w:val="0048452D"/>
    <w:rsid w:val="00484E3D"/>
    <w:rsid w:val="00485188"/>
    <w:rsid w:val="00485E29"/>
    <w:rsid w:val="00487C11"/>
    <w:rsid w:val="00487CF3"/>
    <w:rsid w:val="004909C2"/>
    <w:rsid w:val="004925EE"/>
    <w:rsid w:val="00492735"/>
    <w:rsid w:val="004929E9"/>
    <w:rsid w:val="00492A70"/>
    <w:rsid w:val="00492C93"/>
    <w:rsid w:val="004930C3"/>
    <w:rsid w:val="00493BD5"/>
    <w:rsid w:val="004A1C70"/>
    <w:rsid w:val="004A206E"/>
    <w:rsid w:val="004A31D1"/>
    <w:rsid w:val="004A3B4B"/>
    <w:rsid w:val="004A400C"/>
    <w:rsid w:val="004A4EA5"/>
    <w:rsid w:val="004A58E9"/>
    <w:rsid w:val="004A5D4B"/>
    <w:rsid w:val="004A64A7"/>
    <w:rsid w:val="004A7DD2"/>
    <w:rsid w:val="004B4095"/>
    <w:rsid w:val="004B56B8"/>
    <w:rsid w:val="004B5FE5"/>
    <w:rsid w:val="004C0897"/>
    <w:rsid w:val="004C0BB8"/>
    <w:rsid w:val="004C1D0E"/>
    <w:rsid w:val="004C2AE9"/>
    <w:rsid w:val="004C5263"/>
    <w:rsid w:val="004C6681"/>
    <w:rsid w:val="004C6E51"/>
    <w:rsid w:val="004D1C03"/>
    <w:rsid w:val="004D22E2"/>
    <w:rsid w:val="004D2B74"/>
    <w:rsid w:val="004D4D94"/>
    <w:rsid w:val="004D6C7A"/>
    <w:rsid w:val="004E126A"/>
    <w:rsid w:val="004E2C78"/>
    <w:rsid w:val="004E5B90"/>
    <w:rsid w:val="004E5BA1"/>
    <w:rsid w:val="004E5DF5"/>
    <w:rsid w:val="004E72E7"/>
    <w:rsid w:val="004E7331"/>
    <w:rsid w:val="004F1E74"/>
    <w:rsid w:val="004F272A"/>
    <w:rsid w:val="004F29D0"/>
    <w:rsid w:val="004F4DB9"/>
    <w:rsid w:val="004F4EF5"/>
    <w:rsid w:val="004F6BE1"/>
    <w:rsid w:val="004F7FD0"/>
    <w:rsid w:val="005039FD"/>
    <w:rsid w:val="00504535"/>
    <w:rsid w:val="005066F8"/>
    <w:rsid w:val="0051011E"/>
    <w:rsid w:val="005119A8"/>
    <w:rsid w:val="00511EAF"/>
    <w:rsid w:val="00512E38"/>
    <w:rsid w:val="00512ED6"/>
    <w:rsid w:val="0051392F"/>
    <w:rsid w:val="005141D4"/>
    <w:rsid w:val="00516C14"/>
    <w:rsid w:val="0051708D"/>
    <w:rsid w:val="0052168C"/>
    <w:rsid w:val="005231DA"/>
    <w:rsid w:val="00524534"/>
    <w:rsid w:val="00524E47"/>
    <w:rsid w:val="005266AB"/>
    <w:rsid w:val="005270AC"/>
    <w:rsid w:val="005270F8"/>
    <w:rsid w:val="00527ED6"/>
    <w:rsid w:val="0053028C"/>
    <w:rsid w:val="0053108B"/>
    <w:rsid w:val="0053176A"/>
    <w:rsid w:val="00531A31"/>
    <w:rsid w:val="00531CBB"/>
    <w:rsid w:val="00532B1C"/>
    <w:rsid w:val="00532D99"/>
    <w:rsid w:val="005330CE"/>
    <w:rsid w:val="00534AA7"/>
    <w:rsid w:val="00534B1C"/>
    <w:rsid w:val="005378D0"/>
    <w:rsid w:val="00540068"/>
    <w:rsid w:val="00540EFF"/>
    <w:rsid w:val="005413E0"/>
    <w:rsid w:val="00541706"/>
    <w:rsid w:val="00541D12"/>
    <w:rsid w:val="005428A4"/>
    <w:rsid w:val="00543198"/>
    <w:rsid w:val="00543967"/>
    <w:rsid w:val="00545002"/>
    <w:rsid w:val="005454E1"/>
    <w:rsid w:val="005476A4"/>
    <w:rsid w:val="0054789C"/>
    <w:rsid w:val="00550433"/>
    <w:rsid w:val="005525B5"/>
    <w:rsid w:val="00552DFE"/>
    <w:rsid w:val="00553BE5"/>
    <w:rsid w:val="00553CA6"/>
    <w:rsid w:val="00553CE1"/>
    <w:rsid w:val="00555EAC"/>
    <w:rsid w:val="005569BC"/>
    <w:rsid w:val="00556EA9"/>
    <w:rsid w:val="00557DE2"/>
    <w:rsid w:val="0056020C"/>
    <w:rsid w:val="005610C3"/>
    <w:rsid w:val="005626B3"/>
    <w:rsid w:val="00562F04"/>
    <w:rsid w:val="00563138"/>
    <w:rsid w:val="00563D38"/>
    <w:rsid w:val="005640AC"/>
    <w:rsid w:val="00564FB7"/>
    <w:rsid w:val="00565DDA"/>
    <w:rsid w:val="00567E0B"/>
    <w:rsid w:val="0057074A"/>
    <w:rsid w:val="005719A0"/>
    <w:rsid w:val="00574056"/>
    <w:rsid w:val="005744AB"/>
    <w:rsid w:val="00576524"/>
    <w:rsid w:val="0057654B"/>
    <w:rsid w:val="00576691"/>
    <w:rsid w:val="005766AD"/>
    <w:rsid w:val="0057683E"/>
    <w:rsid w:val="00580154"/>
    <w:rsid w:val="0058016E"/>
    <w:rsid w:val="0058192E"/>
    <w:rsid w:val="00581C6C"/>
    <w:rsid w:val="00583546"/>
    <w:rsid w:val="00583C79"/>
    <w:rsid w:val="005840F9"/>
    <w:rsid w:val="005849DA"/>
    <w:rsid w:val="00585451"/>
    <w:rsid w:val="00586CA0"/>
    <w:rsid w:val="00587363"/>
    <w:rsid w:val="00590E86"/>
    <w:rsid w:val="00591A5A"/>
    <w:rsid w:val="0059297F"/>
    <w:rsid w:val="005933D2"/>
    <w:rsid w:val="0059437A"/>
    <w:rsid w:val="00597269"/>
    <w:rsid w:val="005A047E"/>
    <w:rsid w:val="005A0A1F"/>
    <w:rsid w:val="005A2227"/>
    <w:rsid w:val="005A2501"/>
    <w:rsid w:val="005A495F"/>
    <w:rsid w:val="005B0342"/>
    <w:rsid w:val="005B04C9"/>
    <w:rsid w:val="005B150E"/>
    <w:rsid w:val="005B1DCB"/>
    <w:rsid w:val="005B1E05"/>
    <w:rsid w:val="005B4E8A"/>
    <w:rsid w:val="005B567B"/>
    <w:rsid w:val="005B5D0F"/>
    <w:rsid w:val="005B78E0"/>
    <w:rsid w:val="005B794E"/>
    <w:rsid w:val="005C0031"/>
    <w:rsid w:val="005C04D8"/>
    <w:rsid w:val="005C1DA0"/>
    <w:rsid w:val="005C20E1"/>
    <w:rsid w:val="005C2449"/>
    <w:rsid w:val="005C2FF1"/>
    <w:rsid w:val="005C55F4"/>
    <w:rsid w:val="005C5C3C"/>
    <w:rsid w:val="005C5FF8"/>
    <w:rsid w:val="005D22B4"/>
    <w:rsid w:val="005D3875"/>
    <w:rsid w:val="005D46BA"/>
    <w:rsid w:val="005D5194"/>
    <w:rsid w:val="005D66C8"/>
    <w:rsid w:val="005D75A5"/>
    <w:rsid w:val="005D7F50"/>
    <w:rsid w:val="005E0CE2"/>
    <w:rsid w:val="005E0D25"/>
    <w:rsid w:val="005E11C3"/>
    <w:rsid w:val="005E1736"/>
    <w:rsid w:val="005E1C32"/>
    <w:rsid w:val="005E2FEF"/>
    <w:rsid w:val="005E36AF"/>
    <w:rsid w:val="005E3DAE"/>
    <w:rsid w:val="005E64F2"/>
    <w:rsid w:val="005E7428"/>
    <w:rsid w:val="005E7E74"/>
    <w:rsid w:val="005F01B5"/>
    <w:rsid w:val="005F1783"/>
    <w:rsid w:val="005F4D2B"/>
    <w:rsid w:val="005F56C8"/>
    <w:rsid w:val="005F5AEA"/>
    <w:rsid w:val="006008BE"/>
    <w:rsid w:val="00600D4E"/>
    <w:rsid w:val="00601DF5"/>
    <w:rsid w:val="00602422"/>
    <w:rsid w:val="00604D5E"/>
    <w:rsid w:val="00606DB8"/>
    <w:rsid w:val="00606F3A"/>
    <w:rsid w:val="00610F2B"/>
    <w:rsid w:val="00611275"/>
    <w:rsid w:val="006121C7"/>
    <w:rsid w:val="00613028"/>
    <w:rsid w:val="00613532"/>
    <w:rsid w:val="00614520"/>
    <w:rsid w:val="00616551"/>
    <w:rsid w:val="00620032"/>
    <w:rsid w:val="006201BD"/>
    <w:rsid w:val="006204AB"/>
    <w:rsid w:val="006210FB"/>
    <w:rsid w:val="006228A2"/>
    <w:rsid w:val="00623963"/>
    <w:rsid w:val="006263D8"/>
    <w:rsid w:val="0062670D"/>
    <w:rsid w:val="0062787A"/>
    <w:rsid w:val="0063108A"/>
    <w:rsid w:val="006313A5"/>
    <w:rsid w:val="006324A0"/>
    <w:rsid w:val="0063477C"/>
    <w:rsid w:val="00634799"/>
    <w:rsid w:val="00635356"/>
    <w:rsid w:val="00636F02"/>
    <w:rsid w:val="00636FB5"/>
    <w:rsid w:val="00640946"/>
    <w:rsid w:val="006418C2"/>
    <w:rsid w:val="00642064"/>
    <w:rsid w:val="006426CC"/>
    <w:rsid w:val="00642722"/>
    <w:rsid w:val="006441E0"/>
    <w:rsid w:val="00645D2F"/>
    <w:rsid w:val="006467AE"/>
    <w:rsid w:val="00646F58"/>
    <w:rsid w:val="006479D5"/>
    <w:rsid w:val="00650202"/>
    <w:rsid w:val="00650AB3"/>
    <w:rsid w:val="00650BE5"/>
    <w:rsid w:val="006542D5"/>
    <w:rsid w:val="00654AB4"/>
    <w:rsid w:val="00655A4C"/>
    <w:rsid w:val="00657C7B"/>
    <w:rsid w:val="00660DD0"/>
    <w:rsid w:val="006619C5"/>
    <w:rsid w:val="0066275F"/>
    <w:rsid w:val="00663385"/>
    <w:rsid w:val="00663B4D"/>
    <w:rsid w:val="00663CE7"/>
    <w:rsid w:val="0066444E"/>
    <w:rsid w:val="0066462E"/>
    <w:rsid w:val="00664F2D"/>
    <w:rsid w:val="00666744"/>
    <w:rsid w:val="00666AE8"/>
    <w:rsid w:val="00666FCC"/>
    <w:rsid w:val="006671DC"/>
    <w:rsid w:val="00667F59"/>
    <w:rsid w:val="00670C5F"/>
    <w:rsid w:val="006739B7"/>
    <w:rsid w:val="00675D0B"/>
    <w:rsid w:val="00676703"/>
    <w:rsid w:val="00676F9F"/>
    <w:rsid w:val="00680809"/>
    <w:rsid w:val="006808B1"/>
    <w:rsid w:val="006811BA"/>
    <w:rsid w:val="00681E77"/>
    <w:rsid w:val="006821F6"/>
    <w:rsid w:val="006845EE"/>
    <w:rsid w:val="00684B05"/>
    <w:rsid w:val="00684B5D"/>
    <w:rsid w:val="00685427"/>
    <w:rsid w:val="00691586"/>
    <w:rsid w:val="00692707"/>
    <w:rsid w:val="00692DB0"/>
    <w:rsid w:val="00693A53"/>
    <w:rsid w:val="006943E6"/>
    <w:rsid w:val="00694419"/>
    <w:rsid w:val="00695A9C"/>
    <w:rsid w:val="00696CCA"/>
    <w:rsid w:val="006A066E"/>
    <w:rsid w:val="006A0A97"/>
    <w:rsid w:val="006A0CEB"/>
    <w:rsid w:val="006A17DC"/>
    <w:rsid w:val="006A2AEA"/>
    <w:rsid w:val="006A2DF8"/>
    <w:rsid w:val="006B0367"/>
    <w:rsid w:val="006B0C91"/>
    <w:rsid w:val="006B1DF0"/>
    <w:rsid w:val="006B20AD"/>
    <w:rsid w:val="006B27BB"/>
    <w:rsid w:val="006B3697"/>
    <w:rsid w:val="006B3704"/>
    <w:rsid w:val="006B3EC3"/>
    <w:rsid w:val="006B6757"/>
    <w:rsid w:val="006B7085"/>
    <w:rsid w:val="006B7453"/>
    <w:rsid w:val="006C0505"/>
    <w:rsid w:val="006C0AFF"/>
    <w:rsid w:val="006C1873"/>
    <w:rsid w:val="006C31AD"/>
    <w:rsid w:val="006C7577"/>
    <w:rsid w:val="006C776C"/>
    <w:rsid w:val="006C7A4F"/>
    <w:rsid w:val="006D0583"/>
    <w:rsid w:val="006D12AD"/>
    <w:rsid w:val="006D13E5"/>
    <w:rsid w:val="006D3269"/>
    <w:rsid w:val="006D4D38"/>
    <w:rsid w:val="006D520F"/>
    <w:rsid w:val="006D6237"/>
    <w:rsid w:val="006D6937"/>
    <w:rsid w:val="006D6C20"/>
    <w:rsid w:val="006E085C"/>
    <w:rsid w:val="006E196A"/>
    <w:rsid w:val="006E1BB1"/>
    <w:rsid w:val="006E1C7F"/>
    <w:rsid w:val="006E4D7E"/>
    <w:rsid w:val="006E6466"/>
    <w:rsid w:val="006E7B46"/>
    <w:rsid w:val="006E7CCC"/>
    <w:rsid w:val="006F08FC"/>
    <w:rsid w:val="006F213E"/>
    <w:rsid w:val="006F3AC0"/>
    <w:rsid w:val="006F41A6"/>
    <w:rsid w:val="006F516B"/>
    <w:rsid w:val="006F5A66"/>
    <w:rsid w:val="006F743B"/>
    <w:rsid w:val="006F74C5"/>
    <w:rsid w:val="006F7677"/>
    <w:rsid w:val="00700E13"/>
    <w:rsid w:val="00700EFB"/>
    <w:rsid w:val="007024E7"/>
    <w:rsid w:val="007038CD"/>
    <w:rsid w:val="00704272"/>
    <w:rsid w:val="007045FE"/>
    <w:rsid w:val="0070542C"/>
    <w:rsid w:val="00710B3F"/>
    <w:rsid w:val="00710F46"/>
    <w:rsid w:val="00710FA7"/>
    <w:rsid w:val="00711E9C"/>
    <w:rsid w:val="007123F5"/>
    <w:rsid w:val="007126C0"/>
    <w:rsid w:val="00712F0F"/>
    <w:rsid w:val="007133B0"/>
    <w:rsid w:val="00713CDB"/>
    <w:rsid w:val="0071414D"/>
    <w:rsid w:val="00714655"/>
    <w:rsid w:val="00714DB7"/>
    <w:rsid w:val="007158DA"/>
    <w:rsid w:val="00720151"/>
    <w:rsid w:val="00721B28"/>
    <w:rsid w:val="0072270E"/>
    <w:rsid w:val="0072275F"/>
    <w:rsid w:val="00723907"/>
    <w:rsid w:val="00723BD9"/>
    <w:rsid w:val="007241BA"/>
    <w:rsid w:val="00724D64"/>
    <w:rsid w:val="00730D73"/>
    <w:rsid w:val="0073227B"/>
    <w:rsid w:val="00732801"/>
    <w:rsid w:val="00733547"/>
    <w:rsid w:val="00733D4C"/>
    <w:rsid w:val="007345A4"/>
    <w:rsid w:val="00735598"/>
    <w:rsid w:val="00742710"/>
    <w:rsid w:val="007449E1"/>
    <w:rsid w:val="007450E6"/>
    <w:rsid w:val="00745483"/>
    <w:rsid w:val="00745EED"/>
    <w:rsid w:val="007502BF"/>
    <w:rsid w:val="00751281"/>
    <w:rsid w:val="00752DFE"/>
    <w:rsid w:val="00753F6D"/>
    <w:rsid w:val="00754486"/>
    <w:rsid w:val="007556FB"/>
    <w:rsid w:val="00755CC1"/>
    <w:rsid w:val="0075600F"/>
    <w:rsid w:val="007572E7"/>
    <w:rsid w:val="0075730F"/>
    <w:rsid w:val="007604D6"/>
    <w:rsid w:val="00761CF0"/>
    <w:rsid w:val="007633F6"/>
    <w:rsid w:val="007636E5"/>
    <w:rsid w:val="00767950"/>
    <w:rsid w:val="007700B5"/>
    <w:rsid w:val="00770177"/>
    <w:rsid w:val="00770573"/>
    <w:rsid w:val="00771875"/>
    <w:rsid w:val="00771CB2"/>
    <w:rsid w:val="0077285C"/>
    <w:rsid w:val="00773DD9"/>
    <w:rsid w:val="0077435B"/>
    <w:rsid w:val="00774E63"/>
    <w:rsid w:val="00775052"/>
    <w:rsid w:val="0077599E"/>
    <w:rsid w:val="00776221"/>
    <w:rsid w:val="0077695C"/>
    <w:rsid w:val="00777404"/>
    <w:rsid w:val="00777A5F"/>
    <w:rsid w:val="00777C2A"/>
    <w:rsid w:val="00780875"/>
    <w:rsid w:val="00783602"/>
    <w:rsid w:val="00784919"/>
    <w:rsid w:val="007860F6"/>
    <w:rsid w:val="00787B24"/>
    <w:rsid w:val="00790C17"/>
    <w:rsid w:val="0079141D"/>
    <w:rsid w:val="0079344A"/>
    <w:rsid w:val="00796088"/>
    <w:rsid w:val="007964D7"/>
    <w:rsid w:val="0079773E"/>
    <w:rsid w:val="007A0B98"/>
    <w:rsid w:val="007A13F8"/>
    <w:rsid w:val="007A3D3E"/>
    <w:rsid w:val="007A3E97"/>
    <w:rsid w:val="007A51B7"/>
    <w:rsid w:val="007A5CB8"/>
    <w:rsid w:val="007A5F67"/>
    <w:rsid w:val="007A697E"/>
    <w:rsid w:val="007A6D93"/>
    <w:rsid w:val="007A75B8"/>
    <w:rsid w:val="007A7BBE"/>
    <w:rsid w:val="007B1D13"/>
    <w:rsid w:val="007B22C9"/>
    <w:rsid w:val="007B3B8E"/>
    <w:rsid w:val="007B5496"/>
    <w:rsid w:val="007C1F6C"/>
    <w:rsid w:val="007C2018"/>
    <w:rsid w:val="007C2AC9"/>
    <w:rsid w:val="007C327D"/>
    <w:rsid w:val="007C5000"/>
    <w:rsid w:val="007C5715"/>
    <w:rsid w:val="007C58B1"/>
    <w:rsid w:val="007C6B85"/>
    <w:rsid w:val="007C7CC8"/>
    <w:rsid w:val="007D02FC"/>
    <w:rsid w:val="007D16DD"/>
    <w:rsid w:val="007D33C3"/>
    <w:rsid w:val="007D48D3"/>
    <w:rsid w:val="007D5ECD"/>
    <w:rsid w:val="007D7CB5"/>
    <w:rsid w:val="007E04C0"/>
    <w:rsid w:val="007E3487"/>
    <w:rsid w:val="007E3F73"/>
    <w:rsid w:val="007E410B"/>
    <w:rsid w:val="007E476A"/>
    <w:rsid w:val="007E718D"/>
    <w:rsid w:val="007E73DD"/>
    <w:rsid w:val="007E7866"/>
    <w:rsid w:val="007F02DA"/>
    <w:rsid w:val="007F0D6A"/>
    <w:rsid w:val="007F1C9F"/>
    <w:rsid w:val="007F3F85"/>
    <w:rsid w:val="007F4C39"/>
    <w:rsid w:val="007F5626"/>
    <w:rsid w:val="007F78E5"/>
    <w:rsid w:val="007F7956"/>
    <w:rsid w:val="0080124A"/>
    <w:rsid w:val="00801376"/>
    <w:rsid w:val="00804C52"/>
    <w:rsid w:val="008056CA"/>
    <w:rsid w:val="008057B6"/>
    <w:rsid w:val="00805B92"/>
    <w:rsid w:val="00805F8E"/>
    <w:rsid w:val="00805FCB"/>
    <w:rsid w:val="0080748E"/>
    <w:rsid w:val="00810252"/>
    <w:rsid w:val="0081069E"/>
    <w:rsid w:val="00814917"/>
    <w:rsid w:val="00815BF3"/>
    <w:rsid w:val="008160FD"/>
    <w:rsid w:val="00817280"/>
    <w:rsid w:val="00817C6D"/>
    <w:rsid w:val="0082051B"/>
    <w:rsid w:val="0082162F"/>
    <w:rsid w:val="008218B8"/>
    <w:rsid w:val="00821B02"/>
    <w:rsid w:val="00821BE2"/>
    <w:rsid w:val="008235CC"/>
    <w:rsid w:val="00824723"/>
    <w:rsid w:val="00824EE1"/>
    <w:rsid w:val="00826278"/>
    <w:rsid w:val="00827EC9"/>
    <w:rsid w:val="008322A2"/>
    <w:rsid w:val="00833434"/>
    <w:rsid w:val="0083517D"/>
    <w:rsid w:val="00836DCD"/>
    <w:rsid w:val="00837411"/>
    <w:rsid w:val="0083741B"/>
    <w:rsid w:val="00837AA9"/>
    <w:rsid w:val="00840ED2"/>
    <w:rsid w:val="0084109D"/>
    <w:rsid w:val="00841E34"/>
    <w:rsid w:val="008429EE"/>
    <w:rsid w:val="00842EC7"/>
    <w:rsid w:val="0084324E"/>
    <w:rsid w:val="00844E3E"/>
    <w:rsid w:val="00844FE2"/>
    <w:rsid w:val="00846BCC"/>
    <w:rsid w:val="00847B30"/>
    <w:rsid w:val="00850B7F"/>
    <w:rsid w:val="00850CDE"/>
    <w:rsid w:val="00851345"/>
    <w:rsid w:val="00851F65"/>
    <w:rsid w:val="00860FBC"/>
    <w:rsid w:val="008610B9"/>
    <w:rsid w:val="00862949"/>
    <w:rsid w:val="00867025"/>
    <w:rsid w:val="008716E2"/>
    <w:rsid w:val="00871B2C"/>
    <w:rsid w:val="00871D7C"/>
    <w:rsid w:val="00874451"/>
    <w:rsid w:val="008744CE"/>
    <w:rsid w:val="00874E82"/>
    <w:rsid w:val="00875472"/>
    <w:rsid w:val="00876155"/>
    <w:rsid w:val="008804E8"/>
    <w:rsid w:val="0088109F"/>
    <w:rsid w:val="008820D7"/>
    <w:rsid w:val="0088216A"/>
    <w:rsid w:val="00885004"/>
    <w:rsid w:val="00885724"/>
    <w:rsid w:val="00886212"/>
    <w:rsid w:val="00886676"/>
    <w:rsid w:val="00886FB6"/>
    <w:rsid w:val="008872E4"/>
    <w:rsid w:val="00891DB2"/>
    <w:rsid w:val="008962D0"/>
    <w:rsid w:val="0089715C"/>
    <w:rsid w:val="00897489"/>
    <w:rsid w:val="008A0653"/>
    <w:rsid w:val="008A18D2"/>
    <w:rsid w:val="008A1A68"/>
    <w:rsid w:val="008A244C"/>
    <w:rsid w:val="008A2DE0"/>
    <w:rsid w:val="008A503F"/>
    <w:rsid w:val="008A5474"/>
    <w:rsid w:val="008A7570"/>
    <w:rsid w:val="008A7573"/>
    <w:rsid w:val="008A7B57"/>
    <w:rsid w:val="008B05A3"/>
    <w:rsid w:val="008B4040"/>
    <w:rsid w:val="008B49C1"/>
    <w:rsid w:val="008B4A82"/>
    <w:rsid w:val="008B4BE6"/>
    <w:rsid w:val="008B7803"/>
    <w:rsid w:val="008C0BE3"/>
    <w:rsid w:val="008C277C"/>
    <w:rsid w:val="008C312C"/>
    <w:rsid w:val="008C4A25"/>
    <w:rsid w:val="008C6E97"/>
    <w:rsid w:val="008D03E4"/>
    <w:rsid w:val="008D0823"/>
    <w:rsid w:val="008D14A6"/>
    <w:rsid w:val="008D179B"/>
    <w:rsid w:val="008D185F"/>
    <w:rsid w:val="008D1CA0"/>
    <w:rsid w:val="008D3199"/>
    <w:rsid w:val="008D387C"/>
    <w:rsid w:val="008D4B6F"/>
    <w:rsid w:val="008D4C33"/>
    <w:rsid w:val="008D5575"/>
    <w:rsid w:val="008D7A5F"/>
    <w:rsid w:val="008E06BF"/>
    <w:rsid w:val="008E095D"/>
    <w:rsid w:val="008E0F60"/>
    <w:rsid w:val="008E2248"/>
    <w:rsid w:val="008E24A4"/>
    <w:rsid w:val="008E5802"/>
    <w:rsid w:val="008E5DB7"/>
    <w:rsid w:val="008F033A"/>
    <w:rsid w:val="008F034B"/>
    <w:rsid w:val="008F17C8"/>
    <w:rsid w:val="008F20E3"/>
    <w:rsid w:val="008F30E6"/>
    <w:rsid w:val="008F3200"/>
    <w:rsid w:val="008F48A1"/>
    <w:rsid w:val="008F4A0F"/>
    <w:rsid w:val="008F4C3D"/>
    <w:rsid w:val="008F4DB7"/>
    <w:rsid w:val="008F5B19"/>
    <w:rsid w:val="008F6CA4"/>
    <w:rsid w:val="008F6EB2"/>
    <w:rsid w:val="008F743D"/>
    <w:rsid w:val="009005DE"/>
    <w:rsid w:val="00900F3E"/>
    <w:rsid w:val="009016C9"/>
    <w:rsid w:val="009022AE"/>
    <w:rsid w:val="009024F8"/>
    <w:rsid w:val="00902666"/>
    <w:rsid w:val="00903323"/>
    <w:rsid w:val="00904290"/>
    <w:rsid w:val="0090496F"/>
    <w:rsid w:val="0090547D"/>
    <w:rsid w:val="009054BB"/>
    <w:rsid w:val="00905BE1"/>
    <w:rsid w:val="00907627"/>
    <w:rsid w:val="00911371"/>
    <w:rsid w:val="00911B15"/>
    <w:rsid w:val="0091227A"/>
    <w:rsid w:val="0091250B"/>
    <w:rsid w:val="00912748"/>
    <w:rsid w:val="009136A8"/>
    <w:rsid w:val="00914863"/>
    <w:rsid w:val="009155E8"/>
    <w:rsid w:val="0092241B"/>
    <w:rsid w:val="00923503"/>
    <w:rsid w:val="009235B2"/>
    <w:rsid w:val="00923792"/>
    <w:rsid w:val="009259BF"/>
    <w:rsid w:val="00927AE8"/>
    <w:rsid w:val="00930DF9"/>
    <w:rsid w:val="00930F4A"/>
    <w:rsid w:val="00931000"/>
    <w:rsid w:val="009318DE"/>
    <w:rsid w:val="00931DCD"/>
    <w:rsid w:val="00932782"/>
    <w:rsid w:val="0093542C"/>
    <w:rsid w:val="00935724"/>
    <w:rsid w:val="00937B66"/>
    <w:rsid w:val="009412B5"/>
    <w:rsid w:val="009413D3"/>
    <w:rsid w:val="00941793"/>
    <w:rsid w:val="00941D7D"/>
    <w:rsid w:val="00941E9C"/>
    <w:rsid w:val="0094325C"/>
    <w:rsid w:val="009436B9"/>
    <w:rsid w:val="00944653"/>
    <w:rsid w:val="00944EDB"/>
    <w:rsid w:val="00945DE6"/>
    <w:rsid w:val="00946CD3"/>
    <w:rsid w:val="00947A26"/>
    <w:rsid w:val="009511CF"/>
    <w:rsid w:val="00952A97"/>
    <w:rsid w:val="009544BF"/>
    <w:rsid w:val="00954A8D"/>
    <w:rsid w:val="00957279"/>
    <w:rsid w:val="00957324"/>
    <w:rsid w:val="0095769C"/>
    <w:rsid w:val="00960C02"/>
    <w:rsid w:val="0096158B"/>
    <w:rsid w:val="009631C5"/>
    <w:rsid w:val="009648F7"/>
    <w:rsid w:val="00964D8D"/>
    <w:rsid w:val="00965D6E"/>
    <w:rsid w:val="00966A51"/>
    <w:rsid w:val="0097053A"/>
    <w:rsid w:val="009706EF"/>
    <w:rsid w:val="00972DFA"/>
    <w:rsid w:val="009733CC"/>
    <w:rsid w:val="009739E6"/>
    <w:rsid w:val="00975566"/>
    <w:rsid w:val="00975657"/>
    <w:rsid w:val="00975C32"/>
    <w:rsid w:val="00976086"/>
    <w:rsid w:val="009777F5"/>
    <w:rsid w:val="00977AE5"/>
    <w:rsid w:val="00980446"/>
    <w:rsid w:val="0098048F"/>
    <w:rsid w:val="009817B6"/>
    <w:rsid w:val="009821E5"/>
    <w:rsid w:val="009830C1"/>
    <w:rsid w:val="0098386E"/>
    <w:rsid w:val="00983CDF"/>
    <w:rsid w:val="009853D4"/>
    <w:rsid w:val="009854FC"/>
    <w:rsid w:val="00986E4F"/>
    <w:rsid w:val="009872D4"/>
    <w:rsid w:val="00990723"/>
    <w:rsid w:val="00990FC1"/>
    <w:rsid w:val="009910F4"/>
    <w:rsid w:val="00991AF6"/>
    <w:rsid w:val="0099351E"/>
    <w:rsid w:val="00993894"/>
    <w:rsid w:val="009942C2"/>
    <w:rsid w:val="00994652"/>
    <w:rsid w:val="00994D17"/>
    <w:rsid w:val="009950A3"/>
    <w:rsid w:val="00997956"/>
    <w:rsid w:val="009A0DB4"/>
    <w:rsid w:val="009A1B57"/>
    <w:rsid w:val="009A2749"/>
    <w:rsid w:val="009A2DF9"/>
    <w:rsid w:val="009A350B"/>
    <w:rsid w:val="009A398A"/>
    <w:rsid w:val="009A4D17"/>
    <w:rsid w:val="009A69EB"/>
    <w:rsid w:val="009B050C"/>
    <w:rsid w:val="009B0FA7"/>
    <w:rsid w:val="009B5312"/>
    <w:rsid w:val="009B66E5"/>
    <w:rsid w:val="009B77C6"/>
    <w:rsid w:val="009B78AF"/>
    <w:rsid w:val="009C1190"/>
    <w:rsid w:val="009C157B"/>
    <w:rsid w:val="009C28BD"/>
    <w:rsid w:val="009C2D53"/>
    <w:rsid w:val="009C4AE1"/>
    <w:rsid w:val="009C61D9"/>
    <w:rsid w:val="009C69C2"/>
    <w:rsid w:val="009C7D05"/>
    <w:rsid w:val="009D1CC1"/>
    <w:rsid w:val="009D3419"/>
    <w:rsid w:val="009D5C51"/>
    <w:rsid w:val="009D5F07"/>
    <w:rsid w:val="009E0B76"/>
    <w:rsid w:val="009E316D"/>
    <w:rsid w:val="009E502D"/>
    <w:rsid w:val="009E6892"/>
    <w:rsid w:val="009F0604"/>
    <w:rsid w:val="009F1085"/>
    <w:rsid w:val="009F126A"/>
    <w:rsid w:val="009F1799"/>
    <w:rsid w:val="009F2C1D"/>
    <w:rsid w:val="009F3C7D"/>
    <w:rsid w:val="009F3EDD"/>
    <w:rsid w:val="009F5659"/>
    <w:rsid w:val="009F56B8"/>
    <w:rsid w:val="009F626A"/>
    <w:rsid w:val="00A003FC"/>
    <w:rsid w:val="00A0116F"/>
    <w:rsid w:val="00A023FF"/>
    <w:rsid w:val="00A03B05"/>
    <w:rsid w:val="00A040C9"/>
    <w:rsid w:val="00A0468B"/>
    <w:rsid w:val="00A0615F"/>
    <w:rsid w:val="00A074F0"/>
    <w:rsid w:val="00A111CE"/>
    <w:rsid w:val="00A11D73"/>
    <w:rsid w:val="00A12311"/>
    <w:rsid w:val="00A126DE"/>
    <w:rsid w:val="00A1408C"/>
    <w:rsid w:val="00A14BB1"/>
    <w:rsid w:val="00A15E5C"/>
    <w:rsid w:val="00A16217"/>
    <w:rsid w:val="00A1643B"/>
    <w:rsid w:val="00A16708"/>
    <w:rsid w:val="00A208A9"/>
    <w:rsid w:val="00A22A2B"/>
    <w:rsid w:val="00A23840"/>
    <w:rsid w:val="00A24EE7"/>
    <w:rsid w:val="00A25529"/>
    <w:rsid w:val="00A256A4"/>
    <w:rsid w:val="00A2743F"/>
    <w:rsid w:val="00A27DB1"/>
    <w:rsid w:val="00A313A3"/>
    <w:rsid w:val="00A31B38"/>
    <w:rsid w:val="00A320E9"/>
    <w:rsid w:val="00A32B83"/>
    <w:rsid w:val="00A332E4"/>
    <w:rsid w:val="00A3445C"/>
    <w:rsid w:val="00A346E4"/>
    <w:rsid w:val="00A36E1F"/>
    <w:rsid w:val="00A40C31"/>
    <w:rsid w:val="00A4143A"/>
    <w:rsid w:val="00A45A3D"/>
    <w:rsid w:val="00A45E26"/>
    <w:rsid w:val="00A46D81"/>
    <w:rsid w:val="00A46FEF"/>
    <w:rsid w:val="00A4729F"/>
    <w:rsid w:val="00A47B6F"/>
    <w:rsid w:val="00A50F72"/>
    <w:rsid w:val="00A545FA"/>
    <w:rsid w:val="00A55A72"/>
    <w:rsid w:val="00A57586"/>
    <w:rsid w:val="00A57B31"/>
    <w:rsid w:val="00A600C3"/>
    <w:rsid w:val="00A6110C"/>
    <w:rsid w:val="00A626A3"/>
    <w:rsid w:val="00A6377B"/>
    <w:rsid w:val="00A65125"/>
    <w:rsid w:val="00A6551D"/>
    <w:rsid w:val="00A6575D"/>
    <w:rsid w:val="00A6629C"/>
    <w:rsid w:val="00A667AB"/>
    <w:rsid w:val="00A66E69"/>
    <w:rsid w:val="00A66F9C"/>
    <w:rsid w:val="00A675B5"/>
    <w:rsid w:val="00A705F4"/>
    <w:rsid w:val="00A73446"/>
    <w:rsid w:val="00A7362B"/>
    <w:rsid w:val="00A738DB"/>
    <w:rsid w:val="00A73FD0"/>
    <w:rsid w:val="00A748C3"/>
    <w:rsid w:val="00A755DF"/>
    <w:rsid w:val="00A76F6D"/>
    <w:rsid w:val="00A77F0F"/>
    <w:rsid w:val="00A82077"/>
    <w:rsid w:val="00A82CC3"/>
    <w:rsid w:val="00A839F1"/>
    <w:rsid w:val="00A83BB9"/>
    <w:rsid w:val="00A83D8D"/>
    <w:rsid w:val="00A84313"/>
    <w:rsid w:val="00A85E20"/>
    <w:rsid w:val="00A86364"/>
    <w:rsid w:val="00A87021"/>
    <w:rsid w:val="00A87095"/>
    <w:rsid w:val="00A87AC0"/>
    <w:rsid w:val="00A902BA"/>
    <w:rsid w:val="00A910E5"/>
    <w:rsid w:val="00A91735"/>
    <w:rsid w:val="00A925B1"/>
    <w:rsid w:val="00A92C2E"/>
    <w:rsid w:val="00A95013"/>
    <w:rsid w:val="00A96CCA"/>
    <w:rsid w:val="00AA0FBC"/>
    <w:rsid w:val="00AA10C1"/>
    <w:rsid w:val="00AA3484"/>
    <w:rsid w:val="00AA3724"/>
    <w:rsid w:val="00AA3BB2"/>
    <w:rsid w:val="00AA43A4"/>
    <w:rsid w:val="00AA47A9"/>
    <w:rsid w:val="00AA5FEA"/>
    <w:rsid w:val="00AA6124"/>
    <w:rsid w:val="00AA6DFA"/>
    <w:rsid w:val="00AB0A07"/>
    <w:rsid w:val="00AB210A"/>
    <w:rsid w:val="00AB25D0"/>
    <w:rsid w:val="00AB3C4D"/>
    <w:rsid w:val="00AB43AA"/>
    <w:rsid w:val="00AB4661"/>
    <w:rsid w:val="00AB4FE8"/>
    <w:rsid w:val="00AB5D24"/>
    <w:rsid w:val="00AB605E"/>
    <w:rsid w:val="00AB74DF"/>
    <w:rsid w:val="00AB754E"/>
    <w:rsid w:val="00AC0311"/>
    <w:rsid w:val="00AC0374"/>
    <w:rsid w:val="00AC057C"/>
    <w:rsid w:val="00AC0B0C"/>
    <w:rsid w:val="00AC0F7E"/>
    <w:rsid w:val="00AC209B"/>
    <w:rsid w:val="00AC20F6"/>
    <w:rsid w:val="00AC2336"/>
    <w:rsid w:val="00AC26ED"/>
    <w:rsid w:val="00AC2970"/>
    <w:rsid w:val="00AC3E95"/>
    <w:rsid w:val="00AC4A81"/>
    <w:rsid w:val="00AC4D44"/>
    <w:rsid w:val="00AC521C"/>
    <w:rsid w:val="00AC5A51"/>
    <w:rsid w:val="00AC6139"/>
    <w:rsid w:val="00AC6480"/>
    <w:rsid w:val="00AC6F01"/>
    <w:rsid w:val="00AD118F"/>
    <w:rsid w:val="00AD21CB"/>
    <w:rsid w:val="00AD36D4"/>
    <w:rsid w:val="00AD3B2F"/>
    <w:rsid w:val="00AD58DC"/>
    <w:rsid w:val="00AD6917"/>
    <w:rsid w:val="00AE167E"/>
    <w:rsid w:val="00AE21B7"/>
    <w:rsid w:val="00AE32FE"/>
    <w:rsid w:val="00AE56B4"/>
    <w:rsid w:val="00AE6762"/>
    <w:rsid w:val="00AE69F4"/>
    <w:rsid w:val="00AE70E1"/>
    <w:rsid w:val="00AE7197"/>
    <w:rsid w:val="00AE7691"/>
    <w:rsid w:val="00AF0EBD"/>
    <w:rsid w:val="00AF190A"/>
    <w:rsid w:val="00AF20B8"/>
    <w:rsid w:val="00AF2F38"/>
    <w:rsid w:val="00AF35F1"/>
    <w:rsid w:val="00AF3766"/>
    <w:rsid w:val="00AF5955"/>
    <w:rsid w:val="00AF6FE7"/>
    <w:rsid w:val="00AF7302"/>
    <w:rsid w:val="00AF7EE6"/>
    <w:rsid w:val="00B0005D"/>
    <w:rsid w:val="00B002D3"/>
    <w:rsid w:val="00B0068A"/>
    <w:rsid w:val="00B008FD"/>
    <w:rsid w:val="00B01721"/>
    <w:rsid w:val="00B022F9"/>
    <w:rsid w:val="00B0317E"/>
    <w:rsid w:val="00B038D9"/>
    <w:rsid w:val="00B04129"/>
    <w:rsid w:val="00B0458E"/>
    <w:rsid w:val="00B0571C"/>
    <w:rsid w:val="00B05B0B"/>
    <w:rsid w:val="00B079E7"/>
    <w:rsid w:val="00B1049C"/>
    <w:rsid w:val="00B10A1B"/>
    <w:rsid w:val="00B114F2"/>
    <w:rsid w:val="00B13660"/>
    <w:rsid w:val="00B14432"/>
    <w:rsid w:val="00B15125"/>
    <w:rsid w:val="00B16E0F"/>
    <w:rsid w:val="00B17475"/>
    <w:rsid w:val="00B2034C"/>
    <w:rsid w:val="00B20649"/>
    <w:rsid w:val="00B2136B"/>
    <w:rsid w:val="00B218D6"/>
    <w:rsid w:val="00B2223C"/>
    <w:rsid w:val="00B24B8A"/>
    <w:rsid w:val="00B24CEC"/>
    <w:rsid w:val="00B25455"/>
    <w:rsid w:val="00B26388"/>
    <w:rsid w:val="00B27D0E"/>
    <w:rsid w:val="00B3135D"/>
    <w:rsid w:val="00B323E4"/>
    <w:rsid w:val="00B32B45"/>
    <w:rsid w:val="00B33A5F"/>
    <w:rsid w:val="00B33A96"/>
    <w:rsid w:val="00B34145"/>
    <w:rsid w:val="00B35162"/>
    <w:rsid w:val="00B3594C"/>
    <w:rsid w:val="00B35CC0"/>
    <w:rsid w:val="00B3632D"/>
    <w:rsid w:val="00B44372"/>
    <w:rsid w:val="00B44D7C"/>
    <w:rsid w:val="00B5130F"/>
    <w:rsid w:val="00B514D2"/>
    <w:rsid w:val="00B53E3E"/>
    <w:rsid w:val="00B542EE"/>
    <w:rsid w:val="00B55676"/>
    <w:rsid w:val="00B55D01"/>
    <w:rsid w:val="00B560C7"/>
    <w:rsid w:val="00B57686"/>
    <w:rsid w:val="00B57C9E"/>
    <w:rsid w:val="00B606B2"/>
    <w:rsid w:val="00B60EAB"/>
    <w:rsid w:val="00B6240E"/>
    <w:rsid w:val="00B6275C"/>
    <w:rsid w:val="00B63E9F"/>
    <w:rsid w:val="00B64607"/>
    <w:rsid w:val="00B67096"/>
    <w:rsid w:val="00B70034"/>
    <w:rsid w:val="00B71AB1"/>
    <w:rsid w:val="00B71DF5"/>
    <w:rsid w:val="00B72E6B"/>
    <w:rsid w:val="00B7378C"/>
    <w:rsid w:val="00B74B4A"/>
    <w:rsid w:val="00B74D14"/>
    <w:rsid w:val="00B75588"/>
    <w:rsid w:val="00B77791"/>
    <w:rsid w:val="00B8025A"/>
    <w:rsid w:val="00B80B78"/>
    <w:rsid w:val="00B81AFF"/>
    <w:rsid w:val="00B81C6B"/>
    <w:rsid w:val="00B81CD9"/>
    <w:rsid w:val="00B82A38"/>
    <w:rsid w:val="00B8579A"/>
    <w:rsid w:val="00B87E9A"/>
    <w:rsid w:val="00B907AC"/>
    <w:rsid w:val="00B90CD9"/>
    <w:rsid w:val="00B91265"/>
    <w:rsid w:val="00B91451"/>
    <w:rsid w:val="00B92005"/>
    <w:rsid w:val="00B92F67"/>
    <w:rsid w:val="00B93728"/>
    <w:rsid w:val="00B94AF5"/>
    <w:rsid w:val="00B96375"/>
    <w:rsid w:val="00B963B1"/>
    <w:rsid w:val="00BA1166"/>
    <w:rsid w:val="00BA18E6"/>
    <w:rsid w:val="00BA4947"/>
    <w:rsid w:val="00BA65F0"/>
    <w:rsid w:val="00BA6F22"/>
    <w:rsid w:val="00BB0E5C"/>
    <w:rsid w:val="00BB0EDA"/>
    <w:rsid w:val="00BB126C"/>
    <w:rsid w:val="00BB12F9"/>
    <w:rsid w:val="00BB381E"/>
    <w:rsid w:val="00BB4815"/>
    <w:rsid w:val="00BB4B6B"/>
    <w:rsid w:val="00BB5AAB"/>
    <w:rsid w:val="00BB7079"/>
    <w:rsid w:val="00BC11FE"/>
    <w:rsid w:val="00BC1EF8"/>
    <w:rsid w:val="00BC32F0"/>
    <w:rsid w:val="00BC3C2A"/>
    <w:rsid w:val="00BC45C9"/>
    <w:rsid w:val="00BC4D1E"/>
    <w:rsid w:val="00BC6728"/>
    <w:rsid w:val="00BC6B32"/>
    <w:rsid w:val="00BC71A0"/>
    <w:rsid w:val="00BC758D"/>
    <w:rsid w:val="00BD26B7"/>
    <w:rsid w:val="00BD32BD"/>
    <w:rsid w:val="00BD3630"/>
    <w:rsid w:val="00BD36E0"/>
    <w:rsid w:val="00BD5D48"/>
    <w:rsid w:val="00BD6519"/>
    <w:rsid w:val="00BD672C"/>
    <w:rsid w:val="00BD703A"/>
    <w:rsid w:val="00BE23E9"/>
    <w:rsid w:val="00BE25E5"/>
    <w:rsid w:val="00BE5923"/>
    <w:rsid w:val="00BE6F61"/>
    <w:rsid w:val="00BE70C7"/>
    <w:rsid w:val="00BF15A3"/>
    <w:rsid w:val="00BF17B0"/>
    <w:rsid w:val="00BF214D"/>
    <w:rsid w:val="00BF2E20"/>
    <w:rsid w:val="00BF3316"/>
    <w:rsid w:val="00BF37E9"/>
    <w:rsid w:val="00BF44EA"/>
    <w:rsid w:val="00BF59C0"/>
    <w:rsid w:val="00BF5D95"/>
    <w:rsid w:val="00BF6183"/>
    <w:rsid w:val="00BF7821"/>
    <w:rsid w:val="00C014C3"/>
    <w:rsid w:val="00C02643"/>
    <w:rsid w:val="00C02AC9"/>
    <w:rsid w:val="00C05D6A"/>
    <w:rsid w:val="00C0640E"/>
    <w:rsid w:val="00C07BF7"/>
    <w:rsid w:val="00C103A7"/>
    <w:rsid w:val="00C105B8"/>
    <w:rsid w:val="00C11A82"/>
    <w:rsid w:val="00C11E62"/>
    <w:rsid w:val="00C11FB4"/>
    <w:rsid w:val="00C1255C"/>
    <w:rsid w:val="00C1485B"/>
    <w:rsid w:val="00C171F2"/>
    <w:rsid w:val="00C17567"/>
    <w:rsid w:val="00C17936"/>
    <w:rsid w:val="00C21F4F"/>
    <w:rsid w:val="00C22431"/>
    <w:rsid w:val="00C225A1"/>
    <w:rsid w:val="00C22C11"/>
    <w:rsid w:val="00C233FD"/>
    <w:rsid w:val="00C2343C"/>
    <w:rsid w:val="00C237D2"/>
    <w:rsid w:val="00C268F6"/>
    <w:rsid w:val="00C26AB0"/>
    <w:rsid w:val="00C27F1C"/>
    <w:rsid w:val="00C30F27"/>
    <w:rsid w:val="00C327E5"/>
    <w:rsid w:val="00C33B24"/>
    <w:rsid w:val="00C33DC5"/>
    <w:rsid w:val="00C35996"/>
    <w:rsid w:val="00C3653A"/>
    <w:rsid w:val="00C36983"/>
    <w:rsid w:val="00C3766C"/>
    <w:rsid w:val="00C37921"/>
    <w:rsid w:val="00C37EAD"/>
    <w:rsid w:val="00C4052B"/>
    <w:rsid w:val="00C41034"/>
    <w:rsid w:val="00C4149B"/>
    <w:rsid w:val="00C4253B"/>
    <w:rsid w:val="00C44C96"/>
    <w:rsid w:val="00C44FBF"/>
    <w:rsid w:val="00C46B65"/>
    <w:rsid w:val="00C50D79"/>
    <w:rsid w:val="00C50DE2"/>
    <w:rsid w:val="00C51718"/>
    <w:rsid w:val="00C52A14"/>
    <w:rsid w:val="00C52BE1"/>
    <w:rsid w:val="00C52EEF"/>
    <w:rsid w:val="00C53A24"/>
    <w:rsid w:val="00C55945"/>
    <w:rsid w:val="00C55B4A"/>
    <w:rsid w:val="00C60C89"/>
    <w:rsid w:val="00C6139E"/>
    <w:rsid w:val="00C62CEF"/>
    <w:rsid w:val="00C63899"/>
    <w:rsid w:val="00C6572E"/>
    <w:rsid w:val="00C70666"/>
    <w:rsid w:val="00C7067B"/>
    <w:rsid w:val="00C7114E"/>
    <w:rsid w:val="00C72BFB"/>
    <w:rsid w:val="00C73A22"/>
    <w:rsid w:val="00C75215"/>
    <w:rsid w:val="00C76B04"/>
    <w:rsid w:val="00C8249C"/>
    <w:rsid w:val="00C833DB"/>
    <w:rsid w:val="00C847B8"/>
    <w:rsid w:val="00C8655D"/>
    <w:rsid w:val="00C86D9E"/>
    <w:rsid w:val="00C86F7A"/>
    <w:rsid w:val="00C874AB"/>
    <w:rsid w:val="00C87950"/>
    <w:rsid w:val="00C91BC2"/>
    <w:rsid w:val="00C93A48"/>
    <w:rsid w:val="00C951BE"/>
    <w:rsid w:val="00C957B9"/>
    <w:rsid w:val="00C96285"/>
    <w:rsid w:val="00C96FF1"/>
    <w:rsid w:val="00CA00E9"/>
    <w:rsid w:val="00CA0403"/>
    <w:rsid w:val="00CA1386"/>
    <w:rsid w:val="00CA2736"/>
    <w:rsid w:val="00CA296A"/>
    <w:rsid w:val="00CA305B"/>
    <w:rsid w:val="00CA319E"/>
    <w:rsid w:val="00CA3803"/>
    <w:rsid w:val="00CA3D49"/>
    <w:rsid w:val="00CA40AD"/>
    <w:rsid w:val="00CA4961"/>
    <w:rsid w:val="00CA4D5A"/>
    <w:rsid w:val="00CA6C8B"/>
    <w:rsid w:val="00CA7609"/>
    <w:rsid w:val="00CA78E9"/>
    <w:rsid w:val="00CA79B7"/>
    <w:rsid w:val="00CB0A67"/>
    <w:rsid w:val="00CB227A"/>
    <w:rsid w:val="00CB2572"/>
    <w:rsid w:val="00CB409A"/>
    <w:rsid w:val="00CB4605"/>
    <w:rsid w:val="00CB4A31"/>
    <w:rsid w:val="00CB4BCE"/>
    <w:rsid w:val="00CB6E5D"/>
    <w:rsid w:val="00CC20DA"/>
    <w:rsid w:val="00CC292B"/>
    <w:rsid w:val="00CC2D31"/>
    <w:rsid w:val="00CC3839"/>
    <w:rsid w:val="00CC5D8A"/>
    <w:rsid w:val="00CC6278"/>
    <w:rsid w:val="00CC6A4A"/>
    <w:rsid w:val="00CC6CDD"/>
    <w:rsid w:val="00CC727C"/>
    <w:rsid w:val="00CC779A"/>
    <w:rsid w:val="00CD25B7"/>
    <w:rsid w:val="00CD2FE5"/>
    <w:rsid w:val="00CD3693"/>
    <w:rsid w:val="00CD4107"/>
    <w:rsid w:val="00CD43DD"/>
    <w:rsid w:val="00CD55B4"/>
    <w:rsid w:val="00CD5F77"/>
    <w:rsid w:val="00CD629F"/>
    <w:rsid w:val="00CD6392"/>
    <w:rsid w:val="00CD6F5B"/>
    <w:rsid w:val="00CD7930"/>
    <w:rsid w:val="00CE06CD"/>
    <w:rsid w:val="00CE0936"/>
    <w:rsid w:val="00CE10E7"/>
    <w:rsid w:val="00CE2471"/>
    <w:rsid w:val="00CE313B"/>
    <w:rsid w:val="00CE53B2"/>
    <w:rsid w:val="00CE569D"/>
    <w:rsid w:val="00CE5A7E"/>
    <w:rsid w:val="00CE6707"/>
    <w:rsid w:val="00CE6B2F"/>
    <w:rsid w:val="00CF0802"/>
    <w:rsid w:val="00CF0974"/>
    <w:rsid w:val="00CF1E99"/>
    <w:rsid w:val="00CF2BA6"/>
    <w:rsid w:val="00CF4391"/>
    <w:rsid w:val="00CF447E"/>
    <w:rsid w:val="00CF559A"/>
    <w:rsid w:val="00CF6818"/>
    <w:rsid w:val="00CF6B7D"/>
    <w:rsid w:val="00CF6D97"/>
    <w:rsid w:val="00CF791E"/>
    <w:rsid w:val="00D00EEC"/>
    <w:rsid w:val="00D019C0"/>
    <w:rsid w:val="00D02990"/>
    <w:rsid w:val="00D02BDF"/>
    <w:rsid w:val="00D038FB"/>
    <w:rsid w:val="00D04294"/>
    <w:rsid w:val="00D05C71"/>
    <w:rsid w:val="00D060C7"/>
    <w:rsid w:val="00D0740F"/>
    <w:rsid w:val="00D107F0"/>
    <w:rsid w:val="00D11433"/>
    <w:rsid w:val="00D115DE"/>
    <w:rsid w:val="00D12681"/>
    <w:rsid w:val="00D129E8"/>
    <w:rsid w:val="00D12B3A"/>
    <w:rsid w:val="00D12D04"/>
    <w:rsid w:val="00D12DF5"/>
    <w:rsid w:val="00D14DC2"/>
    <w:rsid w:val="00D16A38"/>
    <w:rsid w:val="00D17C56"/>
    <w:rsid w:val="00D204BC"/>
    <w:rsid w:val="00D20F4C"/>
    <w:rsid w:val="00D21A67"/>
    <w:rsid w:val="00D23F66"/>
    <w:rsid w:val="00D247B2"/>
    <w:rsid w:val="00D2499A"/>
    <w:rsid w:val="00D30199"/>
    <w:rsid w:val="00D3022F"/>
    <w:rsid w:val="00D334CE"/>
    <w:rsid w:val="00D33E52"/>
    <w:rsid w:val="00D33F81"/>
    <w:rsid w:val="00D34C5B"/>
    <w:rsid w:val="00D353BD"/>
    <w:rsid w:val="00D374F5"/>
    <w:rsid w:val="00D3799A"/>
    <w:rsid w:val="00D4332D"/>
    <w:rsid w:val="00D44785"/>
    <w:rsid w:val="00D44A38"/>
    <w:rsid w:val="00D4556A"/>
    <w:rsid w:val="00D45C5F"/>
    <w:rsid w:val="00D46658"/>
    <w:rsid w:val="00D474C7"/>
    <w:rsid w:val="00D47502"/>
    <w:rsid w:val="00D47718"/>
    <w:rsid w:val="00D50981"/>
    <w:rsid w:val="00D522BE"/>
    <w:rsid w:val="00D527F3"/>
    <w:rsid w:val="00D544A1"/>
    <w:rsid w:val="00D5553B"/>
    <w:rsid w:val="00D561B0"/>
    <w:rsid w:val="00D56B8A"/>
    <w:rsid w:val="00D57653"/>
    <w:rsid w:val="00D57B1E"/>
    <w:rsid w:val="00D6043C"/>
    <w:rsid w:val="00D60B82"/>
    <w:rsid w:val="00D60FD5"/>
    <w:rsid w:val="00D61358"/>
    <w:rsid w:val="00D61361"/>
    <w:rsid w:val="00D625F3"/>
    <w:rsid w:val="00D6639D"/>
    <w:rsid w:val="00D6733B"/>
    <w:rsid w:val="00D676D1"/>
    <w:rsid w:val="00D679DF"/>
    <w:rsid w:val="00D70DA6"/>
    <w:rsid w:val="00D71CDA"/>
    <w:rsid w:val="00D72241"/>
    <w:rsid w:val="00D73518"/>
    <w:rsid w:val="00D73918"/>
    <w:rsid w:val="00D73B15"/>
    <w:rsid w:val="00D73B45"/>
    <w:rsid w:val="00D757EB"/>
    <w:rsid w:val="00D75F0D"/>
    <w:rsid w:val="00D7705C"/>
    <w:rsid w:val="00D771DC"/>
    <w:rsid w:val="00D8130F"/>
    <w:rsid w:val="00D81479"/>
    <w:rsid w:val="00D8445B"/>
    <w:rsid w:val="00D8528C"/>
    <w:rsid w:val="00D85FC2"/>
    <w:rsid w:val="00D8751D"/>
    <w:rsid w:val="00D9038E"/>
    <w:rsid w:val="00D91CAC"/>
    <w:rsid w:val="00D92B9A"/>
    <w:rsid w:val="00D92E4A"/>
    <w:rsid w:val="00D9441C"/>
    <w:rsid w:val="00D95E5C"/>
    <w:rsid w:val="00D9634D"/>
    <w:rsid w:val="00D96F02"/>
    <w:rsid w:val="00D96F16"/>
    <w:rsid w:val="00D97B83"/>
    <w:rsid w:val="00DA01E1"/>
    <w:rsid w:val="00DA034C"/>
    <w:rsid w:val="00DA18B2"/>
    <w:rsid w:val="00DA2FEF"/>
    <w:rsid w:val="00DA36FB"/>
    <w:rsid w:val="00DA3E0B"/>
    <w:rsid w:val="00DA5C27"/>
    <w:rsid w:val="00DA60DB"/>
    <w:rsid w:val="00DA6733"/>
    <w:rsid w:val="00DA6D9C"/>
    <w:rsid w:val="00DA70AB"/>
    <w:rsid w:val="00DB06A3"/>
    <w:rsid w:val="00DB1A55"/>
    <w:rsid w:val="00DB25E6"/>
    <w:rsid w:val="00DB3603"/>
    <w:rsid w:val="00DB3D9F"/>
    <w:rsid w:val="00DB44CB"/>
    <w:rsid w:val="00DB481B"/>
    <w:rsid w:val="00DB4CDB"/>
    <w:rsid w:val="00DC031A"/>
    <w:rsid w:val="00DC0532"/>
    <w:rsid w:val="00DC2119"/>
    <w:rsid w:val="00DC509E"/>
    <w:rsid w:val="00DC5DE2"/>
    <w:rsid w:val="00DC675D"/>
    <w:rsid w:val="00DD0A7F"/>
    <w:rsid w:val="00DD142E"/>
    <w:rsid w:val="00DD1FF6"/>
    <w:rsid w:val="00DD271A"/>
    <w:rsid w:val="00DD2725"/>
    <w:rsid w:val="00DD2A0E"/>
    <w:rsid w:val="00DD3617"/>
    <w:rsid w:val="00DD4CFF"/>
    <w:rsid w:val="00DD4F7C"/>
    <w:rsid w:val="00DE0A70"/>
    <w:rsid w:val="00DE4578"/>
    <w:rsid w:val="00DE4742"/>
    <w:rsid w:val="00DE4FE7"/>
    <w:rsid w:val="00DE5425"/>
    <w:rsid w:val="00DE5607"/>
    <w:rsid w:val="00DE5E99"/>
    <w:rsid w:val="00DE6DFE"/>
    <w:rsid w:val="00DE6EA1"/>
    <w:rsid w:val="00DF1C97"/>
    <w:rsid w:val="00DF2610"/>
    <w:rsid w:val="00DF280C"/>
    <w:rsid w:val="00DF2D92"/>
    <w:rsid w:val="00DF49EE"/>
    <w:rsid w:val="00DF62AA"/>
    <w:rsid w:val="00DF71A6"/>
    <w:rsid w:val="00DF7638"/>
    <w:rsid w:val="00E01596"/>
    <w:rsid w:val="00E02AAB"/>
    <w:rsid w:val="00E02B14"/>
    <w:rsid w:val="00E03AF1"/>
    <w:rsid w:val="00E04988"/>
    <w:rsid w:val="00E054C5"/>
    <w:rsid w:val="00E0682C"/>
    <w:rsid w:val="00E0712A"/>
    <w:rsid w:val="00E10718"/>
    <w:rsid w:val="00E12474"/>
    <w:rsid w:val="00E13E0A"/>
    <w:rsid w:val="00E1474E"/>
    <w:rsid w:val="00E14BC2"/>
    <w:rsid w:val="00E1527F"/>
    <w:rsid w:val="00E16EC9"/>
    <w:rsid w:val="00E1799D"/>
    <w:rsid w:val="00E17BBE"/>
    <w:rsid w:val="00E21E21"/>
    <w:rsid w:val="00E22F75"/>
    <w:rsid w:val="00E24939"/>
    <w:rsid w:val="00E262E6"/>
    <w:rsid w:val="00E26DE9"/>
    <w:rsid w:val="00E27347"/>
    <w:rsid w:val="00E27867"/>
    <w:rsid w:val="00E32379"/>
    <w:rsid w:val="00E33A8D"/>
    <w:rsid w:val="00E33C64"/>
    <w:rsid w:val="00E33EB8"/>
    <w:rsid w:val="00E34426"/>
    <w:rsid w:val="00E352EF"/>
    <w:rsid w:val="00E35A88"/>
    <w:rsid w:val="00E3659E"/>
    <w:rsid w:val="00E36C85"/>
    <w:rsid w:val="00E40DDA"/>
    <w:rsid w:val="00E413C4"/>
    <w:rsid w:val="00E43C81"/>
    <w:rsid w:val="00E45899"/>
    <w:rsid w:val="00E45A42"/>
    <w:rsid w:val="00E45AC5"/>
    <w:rsid w:val="00E50450"/>
    <w:rsid w:val="00E52628"/>
    <w:rsid w:val="00E52EB4"/>
    <w:rsid w:val="00E53B31"/>
    <w:rsid w:val="00E55890"/>
    <w:rsid w:val="00E564CE"/>
    <w:rsid w:val="00E57AD9"/>
    <w:rsid w:val="00E62F09"/>
    <w:rsid w:val="00E63F4D"/>
    <w:rsid w:val="00E647BC"/>
    <w:rsid w:val="00E64DCA"/>
    <w:rsid w:val="00E65B83"/>
    <w:rsid w:val="00E66A9E"/>
    <w:rsid w:val="00E71C32"/>
    <w:rsid w:val="00E72098"/>
    <w:rsid w:val="00E736C4"/>
    <w:rsid w:val="00E73827"/>
    <w:rsid w:val="00E76659"/>
    <w:rsid w:val="00E822CA"/>
    <w:rsid w:val="00E83D59"/>
    <w:rsid w:val="00E8407A"/>
    <w:rsid w:val="00E84FB5"/>
    <w:rsid w:val="00E86A0F"/>
    <w:rsid w:val="00E9063A"/>
    <w:rsid w:val="00E92B12"/>
    <w:rsid w:val="00E92D6D"/>
    <w:rsid w:val="00E9301B"/>
    <w:rsid w:val="00E9335B"/>
    <w:rsid w:val="00E93AB2"/>
    <w:rsid w:val="00E940EE"/>
    <w:rsid w:val="00E94325"/>
    <w:rsid w:val="00E9439B"/>
    <w:rsid w:val="00E95DF9"/>
    <w:rsid w:val="00EA0775"/>
    <w:rsid w:val="00EA108D"/>
    <w:rsid w:val="00EA2011"/>
    <w:rsid w:val="00EA285C"/>
    <w:rsid w:val="00EA5F90"/>
    <w:rsid w:val="00EA6708"/>
    <w:rsid w:val="00EA7AAE"/>
    <w:rsid w:val="00EB0343"/>
    <w:rsid w:val="00EB0A39"/>
    <w:rsid w:val="00EB1629"/>
    <w:rsid w:val="00EB2235"/>
    <w:rsid w:val="00EB2324"/>
    <w:rsid w:val="00EB2ADD"/>
    <w:rsid w:val="00EB392B"/>
    <w:rsid w:val="00EB3C6B"/>
    <w:rsid w:val="00EB42CC"/>
    <w:rsid w:val="00EB4493"/>
    <w:rsid w:val="00EB4A60"/>
    <w:rsid w:val="00EB5D27"/>
    <w:rsid w:val="00EB66EA"/>
    <w:rsid w:val="00EC011F"/>
    <w:rsid w:val="00EC1AFC"/>
    <w:rsid w:val="00EC206E"/>
    <w:rsid w:val="00EC3265"/>
    <w:rsid w:val="00ED019C"/>
    <w:rsid w:val="00ED1843"/>
    <w:rsid w:val="00ED1E57"/>
    <w:rsid w:val="00ED21DB"/>
    <w:rsid w:val="00ED5CC5"/>
    <w:rsid w:val="00ED74EF"/>
    <w:rsid w:val="00ED75A6"/>
    <w:rsid w:val="00EE03D0"/>
    <w:rsid w:val="00EE0916"/>
    <w:rsid w:val="00EE2DA9"/>
    <w:rsid w:val="00EE4B69"/>
    <w:rsid w:val="00EE6555"/>
    <w:rsid w:val="00EE6928"/>
    <w:rsid w:val="00EF0BDC"/>
    <w:rsid w:val="00EF1D9E"/>
    <w:rsid w:val="00EF288C"/>
    <w:rsid w:val="00EF5905"/>
    <w:rsid w:val="00EF622C"/>
    <w:rsid w:val="00EF69B4"/>
    <w:rsid w:val="00EF7282"/>
    <w:rsid w:val="00EF7AB7"/>
    <w:rsid w:val="00F01207"/>
    <w:rsid w:val="00F015AE"/>
    <w:rsid w:val="00F0175E"/>
    <w:rsid w:val="00F02067"/>
    <w:rsid w:val="00F02676"/>
    <w:rsid w:val="00F02778"/>
    <w:rsid w:val="00F03EB7"/>
    <w:rsid w:val="00F045C7"/>
    <w:rsid w:val="00F07672"/>
    <w:rsid w:val="00F100C5"/>
    <w:rsid w:val="00F114F8"/>
    <w:rsid w:val="00F1176A"/>
    <w:rsid w:val="00F11A39"/>
    <w:rsid w:val="00F14942"/>
    <w:rsid w:val="00F17962"/>
    <w:rsid w:val="00F21B47"/>
    <w:rsid w:val="00F21BE2"/>
    <w:rsid w:val="00F22629"/>
    <w:rsid w:val="00F243B2"/>
    <w:rsid w:val="00F24D0C"/>
    <w:rsid w:val="00F2799C"/>
    <w:rsid w:val="00F27DF7"/>
    <w:rsid w:val="00F304D2"/>
    <w:rsid w:val="00F30721"/>
    <w:rsid w:val="00F30CA2"/>
    <w:rsid w:val="00F333F4"/>
    <w:rsid w:val="00F35766"/>
    <w:rsid w:val="00F371E6"/>
    <w:rsid w:val="00F40FEF"/>
    <w:rsid w:val="00F4115A"/>
    <w:rsid w:val="00F4252E"/>
    <w:rsid w:val="00F4257A"/>
    <w:rsid w:val="00F42C1D"/>
    <w:rsid w:val="00F431FD"/>
    <w:rsid w:val="00F43F2E"/>
    <w:rsid w:val="00F4539D"/>
    <w:rsid w:val="00F45849"/>
    <w:rsid w:val="00F45997"/>
    <w:rsid w:val="00F4601C"/>
    <w:rsid w:val="00F46512"/>
    <w:rsid w:val="00F4710B"/>
    <w:rsid w:val="00F47E2A"/>
    <w:rsid w:val="00F50CC6"/>
    <w:rsid w:val="00F513B9"/>
    <w:rsid w:val="00F51729"/>
    <w:rsid w:val="00F52313"/>
    <w:rsid w:val="00F52332"/>
    <w:rsid w:val="00F53440"/>
    <w:rsid w:val="00F55B2E"/>
    <w:rsid w:val="00F55C6F"/>
    <w:rsid w:val="00F664CB"/>
    <w:rsid w:val="00F67E4D"/>
    <w:rsid w:val="00F70A81"/>
    <w:rsid w:val="00F70EA8"/>
    <w:rsid w:val="00F71526"/>
    <w:rsid w:val="00F7159A"/>
    <w:rsid w:val="00F71CC6"/>
    <w:rsid w:val="00F726D5"/>
    <w:rsid w:val="00F72737"/>
    <w:rsid w:val="00F72CEA"/>
    <w:rsid w:val="00F73532"/>
    <w:rsid w:val="00F7393F"/>
    <w:rsid w:val="00F73A09"/>
    <w:rsid w:val="00F73B8C"/>
    <w:rsid w:val="00F748C2"/>
    <w:rsid w:val="00F75DD7"/>
    <w:rsid w:val="00F75E6C"/>
    <w:rsid w:val="00F76665"/>
    <w:rsid w:val="00F777C8"/>
    <w:rsid w:val="00F77855"/>
    <w:rsid w:val="00F818C9"/>
    <w:rsid w:val="00F8314D"/>
    <w:rsid w:val="00F8436B"/>
    <w:rsid w:val="00F86227"/>
    <w:rsid w:val="00F90C54"/>
    <w:rsid w:val="00F92ACE"/>
    <w:rsid w:val="00F93783"/>
    <w:rsid w:val="00F9448A"/>
    <w:rsid w:val="00F9542C"/>
    <w:rsid w:val="00F95DD4"/>
    <w:rsid w:val="00FA09F8"/>
    <w:rsid w:val="00FA2324"/>
    <w:rsid w:val="00FA2E77"/>
    <w:rsid w:val="00FA3281"/>
    <w:rsid w:val="00FA3BAA"/>
    <w:rsid w:val="00FA45B7"/>
    <w:rsid w:val="00FA5CB9"/>
    <w:rsid w:val="00FA6127"/>
    <w:rsid w:val="00FA69AD"/>
    <w:rsid w:val="00FA7BE5"/>
    <w:rsid w:val="00FA7CA2"/>
    <w:rsid w:val="00FB1023"/>
    <w:rsid w:val="00FB3294"/>
    <w:rsid w:val="00FB5100"/>
    <w:rsid w:val="00FB60E2"/>
    <w:rsid w:val="00FB6564"/>
    <w:rsid w:val="00FB7291"/>
    <w:rsid w:val="00FC02BF"/>
    <w:rsid w:val="00FC270B"/>
    <w:rsid w:val="00FC3870"/>
    <w:rsid w:val="00FC3F4F"/>
    <w:rsid w:val="00FC4266"/>
    <w:rsid w:val="00FC4A1D"/>
    <w:rsid w:val="00FC66DC"/>
    <w:rsid w:val="00FC72BF"/>
    <w:rsid w:val="00FC7F15"/>
    <w:rsid w:val="00FD1531"/>
    <w:rsid w:val="00FD3740"/>
    <w:rsid w:val="00FD3798"/>
    <w:rsid w:val="00FD3FA1"/>
    <w:rsid w:val="00FD4C7F"/>
    <w:rsid w:val="00FD4D85"/>
    <w:rsid w:val="00FD4EAA"/>
    <w:rsid w:val="00FD52AA"/>
    <w:rsid w:val="00FD7A00"/>
    <w:rsid w:val="00FE1AA9"/>
    <w:rsid w:val="00FE1C47"/>
    <w:rsid w:val="00FE23E9"/>
    <w:rsid w:val="00FE4081"/>
    <w:rsid w:val="00FE5706"/>
    <w:rsid w:val="00FE7556"/>
    <w:rsid w:val="00FE7A9B"/>
    <w:rsid w:val="00FF1AB2"/>
    <w:rsid w:val="00FF21A7"/>
    <w:rsid w:val="00FF268E"/>
    <w:rsid w:val="00FF26DA"/>
    <w:rsid w:val="00FF28C8"/>
    <w:rsid w:val="00FF3147"/>
    <w:rsid w:val="00FF4D14"/>
    <w:rsid w:val="00FF54A5"/>
    <w:rsid w:val="00FF7C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6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footnote reference" w:uiPriority="99"/>
    <w:lsdException w:name="line number" w:uiPriority="99"/>
    <w:lsdException w:name="page number" w:uiPriority="99"/>
    <w:lsdException w:name="List Bullet"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35" w:qFormat="1"/>
    <w:lsdException w:name="footnote reference" w:uiPriority="99"/>
    <w:lsdException w:name="line number" w:uiPriority="99"/>
    <w:lsdException w:name="page number" w:uiPriority="99"/>
    <w:lsdException w:name="List Bullet"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99"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iPriority="99" w:unhideWhenUsed="0"/>
    <w:lsdException w:name="Strong" w:semiHidden="0" w:unhideWhenUsed="0" w:qFormat="1"/>
    <w:lsdException w:name="Emphasis" w:semiHidden="0" w:unhideWhenUsed="0"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9"/>
    <w:rPr>
      <w:color w:val="000000"/>
      <w:lang w:val="en-GB"/>
    </w:rPr>
  </w:style>
  <w:style w:type="paragraph" w:styleId="Heading1">
    <w:name w:val="heading 1"/>
    <w:basedOn w:val="Normal"/>
    <w:next w:val="Normal"/>
    <w:link w:val="Heading1Char"/>
    <w:uiPriority w:val="9"/>
    <w:qFormat/>
    <w:rsid w:val="00EF7B96"/>
    <w:pPr>
      <w:outlineLvl w:val="0"/>
    </w:pPr>
    <w:rPr>
      <w:rFonts w:ascii="Cambria" w:eastAsia="Cambria" w:hAnsi="Cambria" w:cs="Cambria"/>
      <w:color w:val="4F81BD"/>
      <w:sz w:val="32"/>
    </w:rPr>
  </w:style>
  <w:style w:type="paragraph" w:styleId="Heading2">
    <w:name w:val="heading 2"/>
    <w:basedOn w:val="Normal"/>
    <w:next w:val="Normal"/>
    <w:link w:val="Heading2Char"/>
    <w:uiPriority w:val="9"/>
    <w:qFormat/>
    <w:rsid w:val="00EF7B96"/>
    <w:pPr>
      <w:outlineLvl w:val="1"/>
    </w:pPr>
    <w:rPr>
      <w:rFonts w:ascii="Cambria" w:eastAsia="Cambria" w:hAnsi="Cambria" w:cs="Cambria"/>
      <w:color w:val="4F81BD"/>
      <w:sz w:val="26"/>
    </w:rPr>
  </w:style>
  <w:style w:type="paragraph" w:styleId="Heading3">
    <w:name w:val="heading 3"/>
    <w:basedOn w:val="Normal"/>
    <w:next w:val="Normal"/>
    <w:link w:val="Heading3Char"/>
    <w:uiPriority w:val="9"/>
    <w:qFormat/>
    <w:rsid w:val="00EF7B96"/>
    <w:pPr>
      <w:outlineLvl w:val="2"/>
    </w:pPr>
    <w:rPr>
      <w:rFonts w:ascii="Cambria" w:eastAsia="Cambria" w:hAnsi="Cambria" w:cs="Cambria"/>
      <w:color w:val="4F81BD"/>
      <w:sz w:val="24"/>
    </w:rPr>
  </w:style>
  <w:style w:type="paragraph" w:styleId="Heading4">
    <w:name w:val="heading 4"/>
    <w:basedOn w:val="Normal"/>
    <w:next w:val="Normal"/>
    <w:link w:val="Heading4Char"/>
    <w:uiPriority w:val="99"/>
    <w:qFormat/>
    <w:rsid w:val="00EF7B96"/>
    <w:pPr>
      <w:outlineLvl w:val="3"/>
    </w:pPr>
    <w:rPr>
      <w:rFonts w:ascii="Cambria" w:eastAsia="Cambria" w:hAnsi="Cambria" w:cs="Cambria"/>
      <w:i/>
      <w:color w:val="4F81BD"/>
      <w:sz w:val="22"/>
    </w:rPr>
  </w:style>
  <w:style w:type="paragraph" w:styleId="Heading5">
    <w:name w:val="heading 5"/>
    <w:basedOn w:val="Normal"/>
    <w:next w:val="Normal"/>
    <w:link w:val="Heading5Char"/>
    <w:uiPriority w:val="99"/>
    <w:qFormat/>
    <w:rsid w:val="00EF7B96"/>
    <w:pPr>
      <w:outlineLvl w:val="4"/>
    </w:pPr>
    <w:rPr>
      <w:rFonts w:ascii="Cambria" w:eastAsia="Cambria" w:hAnsi="Cambria" w:cs="Cambria"/>
      <w:color w:val="4F81BD"/>
      <w:sz w:val="22"/>
    </w:rPr>
  </w:style>
  <w:style w:type="paragraph" w:styleId="Heading6">
    <w:name w:val="heading 6"/>
    <w:basedOn w:val="Normal"/>
    <w:next w:val="Normal"/>
    <w:link w:val="Heading6Char"/>
    <w:uiPriority w:val="99"/>
    <w:qFormat/>
    <w:rsid w:val="00EF7B96"/>
    <w:pPr>
      <w:outlineLvl w:val="5"/>
    </w:pPr>
    <w:rPr>
      <w:rFonts w:ascii="Cambria" w:eastAsia="Cambria" w:hAnsi="Cambria" w:cs="Cambria"/>
      <w:color w:val="4F81BD"/>
      <w:sz w:val="22"/>
    </w:rPr>
  </w:style>
  <w:style w:type="paragraph" w:styleId="Heading7">
    <w:name w:val="heading 7"/>
    <w:basedOn w:val="Normal"/>
    <w:next w:val="Normal"/>
    <w:link w:val="Heading7Char"/>
    <w:qFormat/>
    <w:rsid w:val="00EF7B96"/>
    <w:pPr>
      <w:outlineLvl w:val="6"/>
    </w:pPr>
    <w:rPr>
      <w:rFonts w:ascii="Cambria" w:eastAsia="Cambria" w:hAnsi="Cambria" w:cs="Cambria"/>
      <w:i/>
      <w:color w:val="4F81BD"/>
      <w:sz w:val="22"/>
    </w:rPr>
  </w:style>
  <w:style w:type="paragraph" w:styleId="Heading8">
    <w:name w:val="heading 8"/>
    <w:basedOn w:val="Normal"/>
    <w:next w:val="Normal"/>
    <w:link w:val="Heading8Char"/>
    <w:qFormat/>
    <w:rsid w:val="00EF7B96"/>
    <w:pPr>
      <w:outlineLvl w:val="7"/>
    </w:pPr>
    <w:rPr>
      <w:rFonts w:ascii="Cambria" w:eastAsia="Cambria" w:hAnsi="Cambria" w:cs="Cambria"/>
      <w:sz w:val="22"/>
    </w:rPr>
  </w:style>
  <w:style w:type="paragraph" w:styleId="Heading9">
    <w:name w:val="heading 9"/>
    <w:basedOn w:val="Normal"/>
    <w:next w:val="Normal"/>
    <w:link w:val="Heading9Char"/>
    <w:qFormat/>
    <w:rsid w:val="00EF7B96"/>
    <w:pPr>
      <w:outlineLvl w:val="8"/>
    </w:pPr>
    <w:rPr>
      <w:rFonts w:ascii="Cambria" w:eastAsia="Cambria" w:hAnsi="Cambria" w:cs="Cambria"/>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rsid w:val="00805BCE"/>
  </w:style>
  <w:style w:type="character" w:styleId="FootnoteReference">
    <w:name w:val="footnote reference"/>
    <w:basedOn w:val="DefaultParagraphFont"/>
    <w:uiPriority w:val="99"/>
    <w:rsid w:val="00805BCE"/>
    <w:rPr>
      <w:vertAlign w:val="superscript"/>
    </w:rPr>
  </w:style>
  <w:style w:type="paragraph" w:styleId="FootnoteText">
    <w:name w:val="footnote text"/>
    <w:basedOn w:val="Normal"/>
    <w:link w:val="FootnoteTextChar"/>
    <w:uiPriority w:val="99"/>
    <w:rsid w:val="00805BCE"/>
  </w:style>
  <w:style w:type="paragraph" w:styleId="Title">
    <w:name w:val="Title"/>
    <w:basedOn w:val="Normal"/>
    <w:link w:val="TitleChar"/>
    <w:uiPriority w:val="99"/>
    <w:qFormat/>
    <w:rsid w:val="00EF7B96"/>
    <w:pPr>
      <w:jc w:val="center"/>
    </w:pPr>
    <w:rPr>
      <w:rFonts w:ascii="Cambria" w:eastAsia="Cambria" w:hAnsi="Cambria" w:cs="Cambria"/>
      <w:b/>
      <w:color w:val="4F81BD"/>
      <w:sz w:val="24"/>
    </w:rPr>
  </w:style>
  <w:style w:type="paragraph" w:styleId="Subtitle">
    <w:name w:val="Subtitle"/>
    <w:basedOn w:val="Normal"/>
    <w:link w:val="SubtitleChar"/>
    <w:qFormat/>
    <w:rsid w:val="00EF7B96"/>
    <w:rPr>
      <w:rFonts w:ascii="Cambria" w:eastAsia="Cambria" w:hAnsi="Cambria" w:cs="Cambria"/>
      <w:i/>
      <w:color w:val="4F81BD"/>
      <w:sz w:val="22"/>
    </w:rPr>
  </w:style>
  <w:style w:type="paragraph" w:styleId="Quote">
    <w:name w:val="Quote"/>
    <w:basedOn w:val="Normal"/>
    <w:next w:val="Normal"/>
    <w:link w:val="QuoteChar"/>
    <w:uiPriority w:val="29"/>
    <w:qFormat/>
    <w:rsid w:val="00E12ACB"/>
    <w:rPr>
      <w:rFonts w:ascii="Cambria" w:eastAsia="Cambria" w:hAnsi="Cambria" w:cs="Cambria"/>
      <w:i/>
      <w:color w:val="4F81BD"/>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Cambria" w:eastAsia="Cambria" w:hAnsi="Cambria" w:cs="Cambria"/>
      <w:i/>
      <w:color w:val="4F81BD"/>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Cambria" w:eastAsia="Cambria" w:hAnsi="Cambria" w:cs="Cambria"/>
      <w:i/>
      <w:color w:val="4F81BD"/>
      <w:sz w:val="22"/>
    </w:rPr>
  </w:style>
  <w:style w:type="paragraph" w:styleId="NoSpacing">
    <w:name w:val="No Spacing"/>
    <w:uiPriority w:val="1"/>
    <w:qFormat/>
    <w:rsid w:val="00664657"/>
    <w:rPr>
      <w:rFonts w:ascii="Cambria" w:eastAsia="Cambria" w:hAnsi="Cambria" w:cs="Cambria"/>
      <w:i/>
      <w:color w:val="4F81BD"/>
      <w:sz w:val="22"/>
    </w:rPr>
  </w:style>
  <w:style w:type="character" w:styleId="SubtleEmphasis">
    <w:name w:val="Subtle Emphasis"/>
    <w:basedOn w:val="DefaultParagraphFont"/>
    <w:uiPriority w:val="19"/>
    <w:qFormat/>
    <w:rsid w:val="003677AA"/>
    <w:rPr>
      <w:b/>
      <w:i/>
      <w:color w:val="4F81BD"/>
      <w:spacing w:val="10"/>
    </w:rPr>
  </w:style>
  <w:style w:type="character" w:styleId="Emphasis">
    <w:name w:val="Emphasis"/>
    <w:basedOn w:val="DefaultParagraphFont"/>
    <w:qFormat/>
    <w:rsid w:val="00EF7B96"/>
    <w:rPr>
      <w:b/>
      <w:i/>
      <w:color w:val="C0504D"/>
      <w:spacing w:val="10"/>
    </w:rPr>
  </w:style>
  <w:style w:type="character" w:styleId="IntenseEmphasis">
    <w:name w:val="Intense Emphasis"/>
    <w:basedOn w:val="DefaultParagraphFont"/>
    <w:uiPriority w:val="21"/>
    <w:qFormat/>
    <w:rsid w:val="003677AA"/>
    <w:rPr>
      <w:b/>
      <w:i/>
      <w:color w:val="9BBB59"/>
      <w:spacing w:val="10"/>
    </w:rPr>
  </w:style>
  <w:style w:type="character" w:styleId="Strong">
    <w:name w:val="Strong"/>
    <w:basedOn w:val="DefaultParagraphFont"/>
    <w:qFormat/>
    <w:rsid w:val="00EF7B96"/>
    <w:rPr>
      <w:b/>
      <w:i/>
      <w:color w:val="8064A2"/>
      <w:spacing w:val="10"/>
    </w:rPr>
  </w:style>
  <w:style w:type="character" w:styleId="SubtleReference">
    <w:name w:val="Subtle Reference"/>
    <w:basedOn w:val="DefaultParagraphFont"/>
    <w:uiPriority w:val="31"/>
    <w:qFormat/>
    <w:rsid w:val="001B6FDD"/>
    <w:rPr>
      <w:b/>
      <w:i/>
      <w:color w:val="4BACC6"/>
      <w:spacing w:val="10"/>
    </w:rPr>
  </w:style>
  <w:style w:type="character" w:styleId="IntenseReference">
    <w:name w:val="Intense Reference"/>
    <w:basedOn w:val="DefaultParagraphFont"/>
    <w:uiPriority w:val="32"/>
    <w:qFormat/>
    <w:rsid w:val="001B6FDD"/>
    <w:rPr>
      <w:b/>
      <w:i/>
      <w:color w:val="F79646"/>
      <w:spacing w:val="10"/>
    </w:rPr>
  </w:style>
  <w:style w:type="character" w:styleId="BookTitle">
    <w:name w:val="Book Title"/>
    <w:basedOn w:val="DefaultParagraphFont"/>
    <w:uiPriority w:val="33"/>
    <w:qFormat/>
    <w:rsid w:val="001B6FDD"/>
    <w:rPr>
      <w:b/>
      <w:i/>
      <w:color w:val="C0504D"/>
      <w:spacing w:val="10"/>
    </w:rPr>
  </w:style>
  <w:style w:type="paragraph" w:styleId="BalloonText">
    <w:name w:val="Balloon Text"/>
    <w:basedOn w:val="Normal"/>
    <w:link w:val="BalloonTextChar"/>
    <w:uiPriority w:val="99"/>
    <w:rsid w:val="0097053A"/>
    <w:rPr>
      <w:rFonts w:ascii="Tahoma" w:hAnsi="Tahoma" w:cs="Tahoma"/>
      <w:sz w:val="16"/>
      <w:szCs w:val="16"/>
    </w:rPr>
  </w:style>
  <w:style w:type="character" w:customStyle="1" w:styleId="BalloonTextChar">
    <w:name w:val="Balloon Text Char"/>
    <w:basedOn w:val="DefaultParagraphFont"/>
    <w:link w:val="BalloonText"/>
    <w:uiPriority w:val="99"/>
    <w:rsid w:val="0097053A"/>
    <w:rPr>
      <w:rFonts w:ascii="Tahoma" w:hAnsi="Tahoma" w:cs="Tahoma"/>
      <w:color w:val="000000"/>
      <w:sz w:val="16"/>
      <w:szCs w:val="16"/>
    </w:rPr>
  </w:style>
  <w:style w:type="character" w:customStyle="1" w:styleId="Heading1Char">
    <w:name w:val="Heading 1 Char"/>
    <w:basedOn w:val="DefaultParagraphFont"/>
    <w:link w:val="Heading1"/>
    <w:uiPriority w:val="9"/>
    <w:locked/>
    <w:rsid w:val="0097053A"/>
    <w:rPr>
      <w:rFonts w:ascii="Cambria" w:eastAsia="Cambria" w:hAnsi="Cambria" w:cs="Cambria"/>
      <w:color w:val="4F81BD"/>
      <w:sz w:val="32"/>
    </w:rPr>
  </w:style>
  <w:style w:type="character" w:customStyle="1" w:styleId="Heading2Char">
    <w:name w:val="Heading 2 Char"/>
    <w:basedOn w:val="DefaultParagraphFont"/>
    <w:link w:val="Heading2"/>
    <w:uiPriority w:val="9"/>
    <w:locked/>
    <w:rsid w:val="0097053A"/>
    <w:rPr>
      <w:rFonts w:ascii="Cambria" w:eastAsia="Cambria" w:hAnsi="Cambria" w:cs="Cambria"/>
      <w:color w:val="4F81BD"/>
      <w:sz w:val="26"/>
    </w:rPr>
  </w:style>
  <w:style w:type="paragraph" w:styleId="CommentSubject">
    <w:name w:val="annotation subject"/>
    <w:basedOn w:val="CommentText"/>
    <w:next w:val="CommentText"/>
    <w:link w:val="CommentSubjectChar"/>
    <w:uiPriority w:val="99"/>
    <w:rsid w:val="0097053A"/>
    <w:rPr>
      <w:b/>
      <w:bCs/>
    </w:rPr>
  </w:style>
  <w:style w:type="character" w:customStyle="1" w:styleId="CommentTextChar">
    <w:name w:val="Comment Text Char"/>
    <w:basedOn w:val="DefaultParagraphFont"/>
    <w:link w:val="CommentText"/>
    <w:rsid w:val="0097053A"/>
    <w:rPr>
      <w:color w:val="000000"/>
    </w:rPr>
  </w:style>
  <w:style w:type="character" w:customStyle="1" w:styleId="CommentSubjectChar">
    <w:name w:val="Comment Subject Char"/>
    <w:basedOn w:val="CommentTextChar"/>
    <w:link w:val="CommentSubject"/>
    <w:uiPriority w:val="99"/>
    <w:rsid w:val="0097053A"/>
    <w:rPr>
      <w:b/>
      <w:bCs/>
      <w:color w:val="000000"/>
    </w:rPr>
  </w:style>
  <w:style w:type="paragraph" w:customStyle="1" w:styleId="Stile1">
    <w:name w:val="Stile1"/>
    <w:basedOn w:val="Heading1"/>
    <w:next w:val="Heading1"/>
    <w:link w:val="Stile1Carattere"/>
    <w:qFormat/>
    <w:rsid w:val="00EB1629"/>
    <w:pPr>
      <w:keepLines/>
      <w:pageBreakBefore/>
      <w:widowControl w:val="0"/>
      <w:shd w:val="clear" w:color="auto" w:fill="B3B3B3"/>
      <w:spacing w:before="240" w:after="240"/>
      <w:ind w:left="-288" w:right="-562" w:firstLine="173"/>
    </w:pPr>
    <w:rPr>
      <w:rFonts w:ascii="Trebuchet MS" w:eastAsia="Trebuchet MS" w:hAnsi="Trebuchet MS" w:cs="Trebuchet MS"/>
      <w:b/>
      <w:color w:val="FFFFFF"/>
      <w:sz w:val="40"/>
      <w:lang w:val="en-US"/>
    </w:rPr>
  </w:style>
  <w:style w:type="paragraph" w:customStyle="1" w:styleId="Stile2">
    <w:name w:val="Stile2"/>
    <w:basedOn w:val="Stile1"/>
    <w:next w:val="Heading1"/>
    <w:link w:val="Stile2Carattere"/>
    <w:autoRedefine/>
    <w:rsid w:val="00EB1629"/>
  </w:style>
  <w:style w:type="character" w:customStyle="1" w:styleId="Stile1Carattere">
    <w:name w:val="Stile1 Carattere"/>
    <w:basedOn w:val="DefaultParagraphFont"/>
    <w:link w:val="Stile1"/>
    <w:rsid w:val="00EB1629"/>
    <w:rPr>
      <w:rFonts w:ascii="Trebuchet MS" w:eastAsia="Trebuchet MS" w:hAnsi="Trebuchet MS" w:cs="Trebuchet MS"/>
      <w:b/>
      <w:color w:val="FFFFFF"/>
      <w:sz w:val="40"/>
      <w:shd w:val="clear" w:color="auto" w:fill="B3B3B3"/>
      <w:lang w:val="en-US"/>
    </w:rPr>
  </w:style>
  <w:style w:type="paragraph" w:customStyle="1" w:styleId="Stile3">
    <w:name w:val="Stile3"/>
    <w:basedOn w:val="Heading2"/>
    <w:link w:val="Stile3Carattere"/>
    <w:qFormat/>
    <w:rsid w:val="00EB1629"/>
    <w:pPr>
      <w:keepLines/>
      <w:widowControl w:val="0"/>
      <w:spacing w:before="480" w:after="120"/>
      <w:ind w:right="-1339"/>
    </w:pPr>
    <w:rPr>
      <w:rFonts w:ascii="Trebuchet MS" w:eastAsia="Trebuchet MS" w:hAnsi="Trebuchet MS" w:cs="Trebuchet MS"/>
      <w:color w:val="454645"/>
      <w:sz w:val="32"/>
      <w:lang w:val="en-US"/>
    </w:rPr>
  </w:style>
  <w:style w:type="character" w:customStyle="1" w:styleId="Stile2Carattere">
    <w:name w:val="Stile2 Carattere"/>
    <w:basedOn w:val="Stile1Carattere"/>
    <w:link w:val="Stile2"/>
    <w:rsid w:val="00EB1629"/>
    <w:rPr>
      <w:rFonts w:ascii="Trebuchet MS" w:eastAsia="Trebuchet MS" w:hAnsi="Trebuchet MS" w:cs="Trebuchet MS"/>
      <w:b/>
      <w:color w:val="FFFFFF"/>
      <w:sz w:val="40"/>
      <w:shd w:val="clear" w:color="auto" w:fill="B3B3B3"/>
      <w:lang w:val="en-US"/>
    </w:rPr>
  </w:style>
  <w:style w:type="character" w:customStyle="1" w:styleId="SubtitleChar">
    <w:name w:val="Subtitle Char"/>
    <w:basedOn w:val="DefaultParagraphFont"/>
    <w:link w:val="Subtitle"/>
    <w:locked/>
    <w:rsid w:val="00361CAC"/>
    <w:rPr>
      <w:rFonts w:ascii="Cambria" w:eastAsia="Cambria" w:hAnsi="Cambria" w:cs="Cambria"/>
      <w:i/>
      <w:color w:val="4F81BD"/>
      <w:sz w:val="22"/>
    </w:rPr>
  </w:style>
  <w:style w:type="character" w:customStyle="1" w:styleId="Stile3Carattere">
    <w:name w:val="Stile3 Carattere"/>
    <w:basedOn w:val="Heading2Char"/>
    <w:link w:val="Stile3"/>
    <w:rsid w:val="00EB1629"/>
    <w:rPr>
      <w:rFonts w:ascii="Trebuchet MS" w:eastAsia="Trebuchet MS" w:hAnsi="Trebuchet MS" w:cs="Trebuchet MS"/>
      <w:color w:val="454645"/>
      <w:sz w:val="32"/>
      <w:lang w:val="en-US"/>
    </w:rPr>
  </w:style>
  <w:style w:type="paragraph" w:styleId="TOC1">
    <w:name w:val="toc 1"/>
    <w:basedOn w:val="Normal"/>
    <w:next w:val="Normal"/>
    <w:autoRedefine/>
    <w:uiPriority w:val="39"/>
    <w:rsid w:val="00576524"/>
    <w:pPr>
      <w:tabs>
        <w:tab w:val="right" w:leader="dot" w:pos="9623"/>
      </w:tabs>
      <w:spacing w:before="120" w:after="60" w:line="288" w:lineRule="auto"/>
    </w:pPr>
    <w:rPr>
      <w:rFonts w:asciiTheme="majorHAnsi" w:eastAsia="Calibri" w:hAnsiTheme="majorHAnsi" w:cs="Calibri"/>
      <w:b/>
      <w:noProof/>
      <w:sz w:val="22"/>
    </w:rPr>
  </w:style>
  <w:style w:type="character" w:styleId="Hyperlink">
    <w:name w:val="Hyperlink"/>
    <w:basedOn w:val="DefaultParagraphFont"/>
    <w:uiPriority w:val="99"/>
    <w:rsid w:val="00534B1C"/>
    <w:rPr>
      <w:color w:val="0000FF"/>
      <w:u w:val="single"/>
    </w:rPr>
  </w:style>
  <w:style w:type="paragraph" w:styleId="TOC2">
    <w:name w:val="toc 2"/>
    <w:basedOn w:val="Normal"/>
    <w:next w:val="Normal"/>
    <w:autoRedefine/>
    <w:uiPriority w:val="39"/>
    <w:rsid w:val="00CC20DA"/>
    <w:pPr>
      <w:tabs>
        <w:tab w:val="right" w:leader="dot" w:pos="9623"/>
      </w:tabs>
      <w:spacing w:after="120" w:line="259" w:lineRule="auto"/>
      <w:ind w:left="240"/>
    </w:pPr>
    <w:rPr>
      <w:rFonts w:ascii="Calibri" w:eastAsia="Calibri" w:hAnsi="Calibri" w:cs="Calibri"/>
      <w:sz w:val="22"/>
    </w:rPr>
  </w:style>
  <w:style w:type="paragraph" w:styleId="TOC3">
    <w:name w:val="toc 3"/>
    <w:basedOn w:val="Normal"/>
    <w:next w:val="Normal"/>
    <w:autoRedefine/>
    <w:uiPriority w:val="39"/>
    <w:rsid w:val="00534B1C"/>
    <w:pPr>
      <w:spacing w:after="160" w:line="259" w:lineRule="auto"/>
      <w:ind w:left="480"/>
    </w:pPr>
    <w:rPr>
      <w:rFonts w:ascii="Calibri" w:eastAsia="Calibri" w:hAnsi="Calibri" w:cs="Calibri"/>
      <w:sz w:val="22"/>
    </w:rPr>
  </w:style>
  <w:style w:type="paragraph" w:styleId="TOCHeading">
    <w:name w:val="TOC Heading"/>
    <w:basedOn w:val="Heading1"/>
    <w:next w:val="Normal"/>
    <w:uiPriority w:val="39"/>
    <w:unhideWhenUsed/>
    <w:qFormat/>
    <w:rsid w:val="00534B1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rsid w:val="00534B1C"/>
    <w:pPr>
      <w:tabs>
        <w:tab w:val="center" w:pos="4513"/>
        <w:tab w:val="right" w:pos="9026"/>
      </w:tabs>
    </w:pPr>
    <w:rPr>
      <w:rFonts w:ascii="Calibri" w:eastAsia="Calibri" w:hAnsi="Calibri" w:cs="Calibri"/>
      <w:sz w:val="22"/>
    </w:rPr>
  </w:style>
  <w:style w:type="character" w:customStyle="1" w:styleId="HeaderChar">
    <w:name w:val="Header Char"/>
    <w:basedOn w:val="DefaultParagraphFont"/>
    <w:link w:val="Header"/>
    <w:uiPriority w:val="99"/>
    <w:rsid w:val="00534B1C"/>
    <w:rPr>
      <w:rFonts w:ascii="Calibri" w:eastAsia="Calibri" w:hAnsi="Calibri" w:cs="Calibri"/>
      <w:color w:val="000000"/>
      <w:sz w:val="22"/>
    </w:rPr>
  </w:style>
  <w:style w:type="paragraph" w:styleId="Footer">
    <w:name w:val="footer"/>
    <w:basedOn w:val="Normal"/>
    <w:link w:val="FooterChar"/>
    <w:uiPriority w:val="99"/>
    <w:rsid w:val="00534B1C"/>
    <w:pPr>
      <w:tabs>
        <w:tab w:val="center" w:pos="4513"/>
        <w:tab w:val="right" w:pos="9026"/>
      </w:tabs>
    </w:pPr>
    <w:rPr>
      <w:rFonts w:ascii="Calibri" w:eastAsia="Calibri" w:hAnsi="Calibri" w:cs="Calibri"/>
      <w:sz w:val="22"/>
    </w:rPr>
  </w:style>
  <w:style w:type="character" w:customStyle="1" w:styleId="FooterChar">
    <w:name w:val="Footer Char"/>
    <w:basedOn w:val="DefaultParagraphFont"/>
    <w:link w:val="Footer"/>
    <w:uiPriority w:val="99"/>
    <w:rsid w:val="00534B1C"/>
    <w:rPr>
      <w:rFonts w:ascii="Calibri" w:eastAsia="Calibri" w:hAnsi="Calibri" w:cs="Calibri"/>
      <w:color w:val="000000"/>
      <w:sz w:val="22"/>
    </w:rPr>
  </w:style>
  <w:style w:type="numbering" w:customStyle="1" w:styleId="Nessunelenco1">
    <w:name w:val="Nessun elenco1"/>
    <w:next w:val="NoList"/>
    <w:uiPriority w:val="99"/>
    <w:semiHidden/>
    <w:unhideWhenUsed/>
    <w:rsid w:val="00534B1C"/>
  </w:style>
  <w:style w:type="character" w:customStyle="1" w:styleId="Heading3Char">
    <w:name w:val="Heading 3 Char"/>
    <w:basedOn w:val="DefaultParagraphFont"/>
    <w:link w:val="Heading3"/>
    <w:uiPriority w:val="9"/>
    <w:locked/>
    <w:rsid w:val="00534B1C"/>
    <w:rPr>
      <w:rFonts w:ascii="Cambria" w:eastAsia="Cambria" w:hAnsi="Cambria" w:cs="Cambria"/>
      <w:color w:val="4F81BD"/>
      <w:sz w:val="24"/>
    </w:rPr>
  </w:style>
  <w:style w:type="character" w:customStyle="1" w:styleId="Heading4Char">
    <w:name w:val="Heading 4 Char"/>
    <w:basedOn w:val="DefaultParagraphFont"/>
    <w:link w:val="Heading4"/>
    <w:uiPriority w:val="99"/>
    <w:locked/>
    <w:rsid w:val="00534B1C"/>
    <w:rPr>
      <w:rFonts w:ascii="Cambria" w:eastAsia="Cambria" w:hAnsi="Cambria" w:cs="Cambria"/>
      <w:i/>
      <w:color w:val="4F81BD"/>
      <w:sz w:val="22"/>
    </w:rPr>
  </w:style>
  <w:style w:type="character" w:customStyle="1" w:styleId="Heading5Char">
    <w:name w:val="Heading 5 Char"/>
    <w:basedOn w:val="DefaultParagraphFont"/>
    <w:link w:val="Heading5"/>
    <w:uiPriority w:val="99"/>
    <w:locked/>
    <w:rsid w:val="00534B1C"/>
    <w:rPr>
      <w:rFonts w:ascii="Cambria" w:eastAsia="Cambria" w:hAnsi="Cambria" w:cs="Cambria"/>
      <w:color w:val="4F81BD"/>
      <w:sz w:val="22"/>
    </w:rPr>
  </w:style>
  <w:style w:type="character" w:customStyle="1" w:styleId="Heading6Char">
    <w:name w:val="Heading 6 Char"/>
    <w:basedOn w:val="DefaultParagraphFont"/>
    <w:link w:val="Heading6"/>
    <w:uiPriority w:val="99"/>
    <w:locked/>
    <w:rsid w:val="00534B1C"/>
    <w:rPr>
      <w:rFonts w:ascii="Cambria" w:eastAsia="Cambria" w:hAnsi="Cambria" w:cs="Cambria"/>
      <w:color w:val="4F81BD"/>
      <w:sz w:val="22"/>
    </w:rPr>
  </w:style>
  <w:style w:type="character" w:customStyle="1" w:styleId="TitleChar">
    <w:name w:val="Title Char"/>
    <w:basedOn w:val="DefaultParagraphFont"/>
    <w:link w:val="Title"/>
    <w:uiPriority w:val="99"/>
    <w:locked/>
    <w:rsid w:val="00534B1C"/>
    <w:rPr>
      <w:rFonts w:ascii="Cambria" w:eastAsia="Cambria" w:hAnsi="Cambria" w:cs="Cambria"/>
      <w:b/>
      <w:color w:val="4F81BD"/>
      <w:sz w:val="24"/>
    </w:rPr>
  </w:style>
  <w:style w:type="paragraph" w:styleId="TOC4">
    <w:name w:val="toc 4"/>
    <w:basedOn w:val="Normal"/>
    <w:next w:val="Normal"/>
    <w:autoRedefine/>
    <w:uiPriority w:val="39"/>
    <w:rsid w:val="00534B1C"/>
    <w:pPr>
      <w:spacing w:before="120" w:after="120" w:line="280" w:lineRule="atLeast"/>
      <w:ind w:left="720"/>
      <w:jc w:val="both"/>
    </w:pPr>
    <w:rPr>
      <w:rFonts w:ascii="Cambria" w:eastAsia="MS Mincho" w:hAnsi="Cambria"/>
      <w:color w:val="auto"/>
      <w:sz w:val="18"/>
      <w:szCs w:val="18"/>
    </w:rPr>
  </w:style>
  <w:style w:type="paragraph" w:styleId="TOC5">
    <w:name w:val="toc 5"/>
    <w:basedOn w:val="Normal"/>
    <w:next w:val="Normal"/>
    <w:autoRedefine/>
    <w:uiPriority w:val="39"/>
    <w:rsid w:val="00534B1C"/>
    <w:pPr>
      <w:spacing w:before="120" w:after="120" w:line="280" w:lineRule="atLeast"/>
      <w:ind w:left="960"/>
      <w:jc w:val="both"/>
    </w:pPr>
    <w:rPr>
      <w:rFonts w:ascii="Cambria" w:eastAsia="MS Mincho" w:hAnsi="Cambria"/>
      <w:color w:val="auto"/>
      <w:sz w:val="18"/>
      <w:szCs w:val="18"/>
    </w:rPr>
  </w:style>
  <w:style w:type="paragraph" w:styleId="TOC6">
    <w:name w:val="toc 6"/>
    <w:basedOn w:val="Normal"/>
    <w:next w:val="Normal"/>
    <w:autoRedefine/>
    <w:uiPriority w:val="39"/>
    <w:rsid w:val="00534B1C"/>
    <w:pPr>
      <w:spacing w:before="120" w:after="120" w:line="280" w:lineRule="atLeast"/>
      <w:ind w:left="1200"/>
      <w:jc w:val="both"/>
    </w:pPr>
    <w:rPr>
      <w:rFonts w:ascii="Cambria" w:eastAsia="MS Mincho" w:hAnsi="Cambria"/>
      <w:color w:val="auto"/>
      <w:sz w:val="18"/>
      <w:szCs w:val="18"/>
    </w:rPr>
  </w:style>
  <w:style w:type="paragraph" w:styleId="TOC7">
    <w:name w:val="toc 7"/>
    <w:basedOn w:val="Normal"/>
    <w:next w:val="Normal"/>
    <w:autoRedefine/>
    <w:uiPriority w:val="39"/>
    <w:rsid w:val="00534B1C"/>
    <w:pPr>
      <w:spacing w:before="120" w:after="120" w:line="280" w:lineRule="atLeast"/>
      <w:ind w:left="1440"/>
      <w:jc w:val="both"/>
    </w:pPr>
    <w:rPr>
      <w:rFonts w:ascii="Cambria" w:eastAsia="MS Mincho" w:hAnsi="Cambria"/>
      <w:color w:val="auto"/>
      <w:sz w:val="18"/>
      <w:szCs w:val="18"/>
    </w:rPr>
  </w:style>
  <w:style w:type="paragraph" w:styleId="TOC8">
    <w:name w:val="toc 8"/>
    <w:basedOn w:val="Normal"/>
    <w:next w:val="Normal"/>
    <w:autoRedefine/>
    <w:uiPriority w:val="39"/>
    <w:rsid w:val="00534B1C"/>
    <w:pPr>
      <w:spacing w:before="120" w:after="120" w:line="280" w:lineRule="atLeast"/>
      <w:ind w:left="1680"/>
      <w:jc w:val="both"/>
    </w:pPr>
    <w:rPr>
      <w:rFonts w:ascii="Cambria" w:eastAsia="MS Mincho" w:hAnsi="Cambria"/>
      <w:color w:val="auto"/>
      <w:sz w:val="18"/>
      <w:szCs w:val="18"/>
    </w:rPr>
  </w:style>
  <w:style w:type="paragraph" w:styleId="TOC9">
    <w:name w:val="toc 9"/>
    <w:basedOn w:val="Normal"/>
    <w:next w:val="Normal"/>
    <w:autoRedefine/>
    <w:uiPriority w:val="39"/>
    <w:rsid w:val="00534B1C"/>
    <w:pPr>
      <w:spacing w:before="120" w:after="120" w:line="280" w:lineRule="atLeast"/>
      <w:ind w:left="1920"/>
      <w:jc w:val="both"/>
    </w:pPr>
    <w:rPr>
      <w:rFonts w:ascii="Cambria" w:eastAsia="MS Mincho" w:hAnsi="Cambria"/>
      <w:color w:val="auto"/>
      <w:sz w:val="18"/>
      <w:szCs w:val="18"/>
    </w:rPr>
  </w:style>
  <w:style w:type="character" w:styleId="PageNumber">
    <w:name w:val="page number"/>
    <w:basedOn w:val="DefaultParagraphFont"/>
    <w:uiPriority w:val="99"/>
    <w:rsid w:val="00534B1C"/>
    <w:rPr>
      <w:rFonts w:cs="Times New Roman"/>
    </w:rPr>
  </w:style>
  <w:style w:type="paragraph" w:styleId="Revision">
    <w:name w:val="Revision"/>
    <w:hidden/>
    <w:uiPriority w:val="99"/>
    <w:rsid w:val="00534B1C"/>
    <w:rPr>
      <w:rFonts w:ascii="Cambria" w:eastAsia="MS Mincho" w:hAnsi="Cambria"/>
      <w:sz w:val="24"/>
      <w:szCs w:val="24"/>
      <w:lang w:val="en-US"/>
    </w:rPr>
  </w:style>
  <w:style w:type="table" w:styleId="TableGrid">
    <w:name w:val="Table Grid"/>
    <w:basedOn w:val="TableNormal"/>
    <w:uiPriority w:val="59"/>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customStyle="1" w:styleId="Note">
    <w:name w:val="Note"/>
    <w:basedOn w:val="Normal"/>
    <w:autoRedefine/>
    <w:uiPriority w:val="99"/>
    <w:rsid w:val="00534B1C"/>
    <w:pPr>
      <w:pBdr>
        <w:top w:val="dashed" w:sz="4" w:space="4" w:color="auto"/>
        <w:left w:val="dashed" w:sz="4" w:space="4" w:color="auto"/>
        <w:bottom w:val="dashed" w:sz="4" w:space="5" w:color="auto"/>
        <w:right w:val="dashed" w:sz="4" w:space="4" w:color="auto"/>
      </w:pBdr>
      <w:spacing w:before="240" w:after="240" w:line="280" w:lineRule="atLeast"/>
      <w:contextualSpacing/>
      <w:jc w:val="both"/>
    </w:pPr>
    <w:rPr>
      <w:rFonts w:ascii="Cambria" w:eastAsia="MS Mincho" w:hAnsi="Cambria"/>
      <w:color w:val="auto"/>
      <w:sz w:val="24"/>
      <w:szCs w:val="24"/>
    </w:rPr>
  </w:style>
  <w:style w:type="paragraph" w:styleId="DocumentMap">
    <w:name w:val="Document Map"/>
    <w:basedOn w:val="Normal"/>
    <w:link w:val="DocumentMapChar"/>
    <w:uiPriority w:val="99"/>
    <w:rsid w:val="00534B1C"/>
    <w:pPr>
      <w:spacing w:before="120" w:after="120" w:line="280" w:lineRule="atLeast"/>
      <w:jc w:val="both"/>
    </w:pPr>
    <w:rPr>
      <w:rFonts w:ascii="Lucida Grande" w:eastAsia="MS Mincho" w:hAnsi="Lucida Grande"/>
      <w:color w:val="auto"/>
      <w:sz w:val="24"/>
      <w:szCs w:val="24"/>
    </w:rPr>
  </w:style>
  <w:style w:type="character" w:customStyle="1" w:styleId="DocumentMapChar">
    <w:name w:val="Document Map Char"/>
    <w:basedOn w:val="DefaultParagraphFont"/>
    <w:link w:val="DocumentMap"/>
    <w:uiPriority w:val="99"/>
    <w:rsid w:val="00534B1C"/>
    <w:rPr>
      <w:rFonts w:ascii="Lucida Grande" w:eastAsia="MS Mincho" w:hAnsi="Lucida Grande"/>
      <w:sz w:val="24"/>
      <w:szCs w:val="24"/>
      <w:lang w:val="en-GB" w:eastAsia="en-US"/>
    </w:rPr>
  </w:style>
  <w:style w:type="character" w:customStyle="1" w:styleId="codechar">
    <w:name w:val="code_char"/>
    <w:basedOn w:val="DefaultParagraphFont"/>
    <w:qFormat/>
    <w:rsid w:val="00534B1C"/>
    <w:rPr>
      <w:rFonts w:ascii="Courier New" w:hAnsi="Courier New" w:cs="Times New Roman"/>
      <w:b w:val="0"/>
      <w:i w:val="0"/>
      <w:noProof/>
      <w:color w:val="auto"/>
      <w:sz w:val="22"/>
      <w:lang w:val="en-GB"/>
    </w:rPr>
  </w:style>
  <w:style w:type="character" w:customStyle="1" w:styleId="FootnoteTextChar">
    <w:name w:val="Footnote Text Char"/>
    <w:basedOn w:val="DefaultParagraphFont"/>
    <w:link w:val="FootnoteText"/>
    <w:uiPriority w:val="99"/>
    <w:locked/>
    <w:rsid w:val="00534B1C"/>
    <w:rPr>
      <w:color w:val="000000"/>
    </w:rPr>
  </w:style>
  <w:style w:type="character" w:customStyle="1" w:styleId="tablename">
    <w:name w:val="table_name"/>
    <w:basedOn w:val="DefaultParagraphFont"/>
    <w:rsid w:val="00534B1C"/>
    <w:rPr>
      <w:rFonts w:ascii="Cambria" w:hAnsi="Cambria" w:cs="Times New Roman"/>
      <w:b/>
      <w:noProof/>
      <w:color w:val="808080"/>
      <w:sz w:val="24"/>
      <w:lang w:val="en-GB"/>
    </w:rPr>
  </w:style>
  <w:style w:type="paragraph" w:customStyle="1" w:styleId="tabletext">
    <w:name w:val="table_text"/>
    <w:basedOn w:val="Normal"/>
    <w:next w:val="Normal"/>
    <w:autoRedefine/>
    <w:qFormat/>
    <w:rsid w:val="00534B1C"/>
    <w:pPr>
      <w:spacing w:line="280" w:lineRule="atLeast"/>
      <w:jc w:val="center"/>
    </w:pPr>
    <w:rPr>
      <w:rFonts w:ascii="Consolas" w:hAnsi="Consolas"/>
      <w:noProof/>
      <w:color w:val="auto"/>
      <w:szCs w:val="24"/>
    </w:rPr>
  </w:style>
  <w:style w:type="table" w:customStyle="1" w:styleId="Elencochiaro1">
    <w:name w:val="Elenco chiaro1"/>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idascalia1">
    <w:name w:val="Didascalia1"/>
    <w:basedOn w:val="Normal"/>
    <w:next w:val="Normal"/>
    <w:autoRedefine/>
    <w:uiPriority w:val="35"/>
    <w:unhideWhenUsed/>
    <w:qFormat/>
    <w:rsid w:val="00534B1C"/>
    <w:pPr>
      <w:spacing w:after="200"/>
      <w:jc w:val="center"/>
    </w:pPr>
    <w:rPr>
      <w:rFonts w:ascii="Calibri" w:eastAsia="MS Mincho" w:hAnsi="Calibri" w:cs="Arial"/>
      <w:b/>
      <w:bCs/>
      <w:color w:val="4F81BD"/>
      <w:sz w:val="24"/>
      <w:szCs w:val="24"/>
    </w:rPr>
  </w:style>
  <w:style w:type="character" w:customStyle="1" w:styleId="Heading7Char">
    <w:name w:val="Heading 7 Char"/>
    <w:basedOn w:val="DefaultParagraphFont"/>
    <w:link w:val="Heading7"/>
    <w:rsid w:val="00534B1C"/>
    <w:rPr>
      <w:rFonts w:ascii="Cambria" w:eastAsia="Cambria" w:hAnsi="Cambria" w:cs="Cambria"/>
      <w:i/>
      <w:color w:val="4F81BD"/>
      <w:sz w:val="22"/>
    </w:rPr>
  </w:style>
  <w:style w:type="character" w:customStyle="1" w:styleId="Heading8Char">
    <w:name w:val="Heading 8 Char"/>
    <w:basedOn w:val="DefaultParagraphFont"/>
    <w:link w:val="Heading8"/>
    <w:rsid w:val="00534B1C"/>
    <w:rPr>
      <w:rFonts w:ascii="Cambria" w:eastAsia="Cambria" w:hAnsi="Cambria" w:cs="Cambria"/>
      <w:color w:val="000000"/>
      <w:sz w:val="22"/>
    </w:rPr>
  </w:style>
  <w:style w:type="character" w:customStyle="1" w:styleId="Heading9Char">
    <w:name w:val="Heading 9 Char"/>
    <w:basedOn w:val="DefaultParagraphFont"/>
    <w:link w:val="Heading9"/>
    <w:rsid w:val="00534B1C"/>
    <w:rPr>
      <w:rFonts w:ascii="Cambria" w:eastAsia="Cambria" w:hAnsi="Cambria" w:cs="Cambria"/>
      <w:i/>
      <w:color w:val="000000"/>
      <w:sz w:val="22"/>
    </w:rPr>
  </w:style>
  <w:style w:type="character" w:customStyle="1" w:styleId="dsdimension">
    <w:name w:val="ds_dimension"/>
    <w:basedOn w:val="DefaultParagraphFont"/>
    <w:uiPriority w:val="1"/>
    <w:qFormat/>
    <w:rsid w:val="00534B1C"/>
    <w:rPr>
      <w:rFonts w:ascii="Consolas" w:hAnsi="Consolas"/>
      <w:caps/>
      <w:smallCaps w:val="0"/>
      <w:color w:val="0070C0"/>
      <w:sz w:val="20"/>
    </w:rPr>
  </w:style>
  <w:style w:type="character" w:customStyle="1" w:styleId="dsmeasure">
    <w:name w:val="ds_measure"/>
    <w:basedOn w:val="dsdimension"/>
    <w:uiPriority w:val="1"/>
    <w:qFormat/>
    <w:rsid w:val="00534B1C"/>
    <w:rPr>
      <w:rFonts w:ascii="Consolas" w:eastAsia="Times New Roman" w:hAnsi="Consolas"/>
      <w:b/>
      <w:caps/>
      <w:smallCaps w:val="0"/>
      <w:color w:val="FF0000"/>
      <w:sz w:val="20"/>
    </w:rPr>
  </w:style>
  <w:style w:type="character" w:customStyle="1" w:styleId="dsattribute">
    <w:name w:val="ds_attribute"/>
    <w:basedOn w:val="dsdimension"/>
    <w:uiPriority w:val="1"/>
    <w:qFormat/>
    <w:rsid w:val="00534B1C"/>
    <w:rPr>
      <w:rFonts w:ascii="Consolas" w:eastAsia="Times New Roman" w:hAnsi="Consolas"/>
      <w:i/>
      <w:caps/>
      <w:smallCaps w:val="0"/>
      <w:color w:val="00B050"/>
      <w:sz w:val="20"/>
    </w:rPr>
  </w:style>
  <w:style w:type="character" w:styleId="LineNumber">
    <w:name w:val="line number"/>
    <w:basedOn w:val="DefaultParagraphFont"/>
    <w:uiPriority w:val="99"/>
    <w:unhideWhenUsed/>
    <w:rsid w:val="00534B1C"/>
  </w:style>
  <w:style w:type="paragraph" w:styleId="ListBullet">
    <w:name w:val="List Bullet"/>
    <w:basedOn w:val="Normal"/>
    <w:autoRedefine/>
    <w:uiPriority w:val="99"/>
    <w:rsid w:val="00534B1C"/>
    <w:pPr>
      <w:spacing w:before="120" w:after="120" w:line="280" w:lineRule="atLeast"/>
      <w:ind w:left="624" w:hanging="340"/>
    </w:pPr>
    <w:rPr>
      <w:rFonts w:ascii="Cambria" w:eastAsia="MS Mincho" w:hAnsi="Cambria"/>
      <w:color w:val="auto"/>
      <w:sz w:val="24"/>
      <w:szCs w:val="24"/>
    </w:rPr>
  </w:style>
  <w:style w:type="numbering" w:customStyle="1" w:styleId="Nessunelenco11">
    <w:name w:val="Nessun elenco11"/>
    <w:next w:val="NoList"/>
    <w:uiPriority w:val="99"/>
    <w:semiHidden/>
    <w:unhideWhenUsed/>
    <w:rsid w:val="00534B1C"/>
  </w:style>
  <w:style w:type="table" w:customStyle="1" w:styleId="Grigliatabella1">
    <w:name w:val="Griglia tabella1"/>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Collegamentovisitato1">
    <w:name w:val="Collegamento visitato1"/>
    <w:basedOn w:val="DefaultParagraphFont"/>
    <w:uiPriority w:val="99"/>
    <w:semiHidden/>
    <w:unhideWhenUsed/>
    <w:locked/>
    <w:rsid w:val="00534B1C"/>
    <w:rPr>
      <w:color w:val="800080"/>
      <w:u w:val="single"/>
    </w:rPr>
  </w:style>
  <w:style w:type="numbering" w:customStyle="1" w:styleId="Nessunelenco2">
    <w:name w:val="Nessun elenco2"/>
    <w:next w:val="NoList"/>
    <w:uiPriority w:val="99"/>
    <w:semiHidden/>
    <w:unhideWhenUsed/>
    <w:rsid w:val="00534B1C"/>
  </w:style>
  <w:style w:type="table" w:customStyle="1" w:styleId="Grigliatabella2">
    <w:name w:val="Griglia tabella2"/>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
    <w:name w:val="Elenco chiaro2"/>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
    <w:name w:val="Elenco chiaro - Colore 12"/>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
    <w:name w:val="Nessun elenco3"/>
    <w:next w:val="NoList"/>
    <w:uiPriority w:val="99"/>
    <w:semiHidden/>
    <w:unhideWhenUsed/>
    <w:rsid w:val="00534B1C"/>
  </w:style>
  <w:style w:type="table" w:customStyle="1" w:styleId="Grigliatabella3">
    <w:name w:val="Griglia tabella3"/>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
    <w:name w:val="Elenco chiaro3"/>
    <w:basedOn w:val="TableNormal"/>
    <w:next w:val="LightList"/>
    <w:uiPriority w:val="61"/>
    <w:rsid w:val="00534B1C"/>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
    <w:name w:val="Elenco chiaro - Colore 13"/>
    <w:basedOn w:val="TableNormal"/>
    <w:next w:val="LightList-Accent1"/>
    <w:uiPriority w:val="61"/>
    <w:rsid w:val="00534B1C"/>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
    <w:name w:val="Griglia tabella4"/>
    <w:basedOn w:val="TableNormal"/>
    <w:next w:val="TableGrid"/>
    <w:rsid w:val="00534B1C"/>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paragraph" w:styleId="Index1">
    <w:name w:val="index 1"/>
    <w:basedOn w:val="Normal"/>
    <w:next w:val="Normal"/>
    <w:autoRedefine/>
    <w:uiPriority w:val="99"/>
    <w:unhideWhenUsed/>
    <w:rsid w:val="00534B1C"/>
    <w:pPr>
      <w:ind w:left="240" w:hanging="240"/>
      <w:jc w:val="both"/>
    </w:pPr>
    <w:rPr>
      <w:rFonts w:ascii="Cambria" w:eastAsia="MS Mincho" w:hAnsi="Cambria"/>
      <w:color w:val="auto"/>
      <w:sz w:val="24"/>
      <w:szCs w:val="24"/>
    </w:rPr>
  </w:style>
  <w:style w:type="character" w:customStyle="1" w:styleId="modelobject">
    <w:name w:val="modelobject"/>
    <w:basedOn w:val="DefaultParagraphFont"/>
    <w:uiPriority w:val="1"/>
    <w:qFormat/>
    <w:rsid w:val="00534B1C"/>
    <w:rPr>
      <w:i/>
      <w:noProof/>
      <w:color w:val="404040"/>
      <w:lang w:val="en-GB"/>
    </w:rPr>
  </w:style>
  <w:style w:type="paragraph" w:customStyle="1" w:styleId="Istruzioneprogramma">
    <w:name w:val="Istruzione programma"/>
    <w:basedOn w:val="Normal"/>
    <w:rsid w:val="00534B1C"/>
    <w:pPr>
      <w:suppressAutoHyphens/>
      <w:ind w:left="360"/>
    </w:pPr>
    <w:rPr>
      <w:rFonts w:ascii="Arial" w:hAnsi="Arial"/>
      <w:i/>
      <w:color w:val="auto"/>
      <w:lang w:eastAsia="ar-SA"/>
    </w:rPr>
  </w:style>
  <w:style w:type="paragraph" w:customStyle="1" w:styleId="corpotesto">
    <w:name w:val="corpo testo"/>
    <w:basedOn w:val="Normal"/>
    <w:rsid w:val="00534B1C"/>
    <w:pPr>
      <w:widowControl w:val="0"/>
      <w:suppressAutoHyphens/>
      <w:spacing w:before="120" w:line="260" w:lineRule="atLeast"/>
      <w:jc w:val="both"/>
    </w:pPr>
    <w:rPr>
      <w:rFonts w:ascii="Garamond" w:hAnsi="Garamond"/>
      <w:color w:val="auto"/>
      <w:sz w:val="24"/>
      <w:lang w:eastAsia="ar-SA"/>
    </w:rPr>
  </w:style>
  <w:style w:type="paragraph" w:customStyle="1" w:styleId="TitoloDomande">
    <w:name w:val="Titolo Domande"/>
    <w:basedOn w:val="corpotesto"/>
    <w:rsid w:val="00534B1C"/>
    <w:pPr>
      <w:spacing w:before="0" w:line="200" w:lineRule="atLeast"/>
    </w:pPr>
    <w:rPr>
      <w:spacing w:val="15"/>
    </w:rPr>
  </w:style>
  <w:style w:type="paragraph" w:customStyle="1" w:styleId="Questionario">
    <w:name w:val="Questionario"/>
    <w:basedOn w:val="Normal"/>
    <w:rsid w:val="00534B1C"/>
    <w:pPr>
      <w:suppressAutoHyphens/>
    </w:pPr>
    <w:rPr>
      <w:rFonts w:ascii="Arial" w:hAnsi="Arial"/>
      <w:color w:val="auto"/>
      <w:sz w:val="22"/>
      <w:lang w:eastAsia="ar-SA"/>
    </w:rPr>
  </w:style>
  <w:style w:type="paragraph" w:customStyle="1" w:styleId="Rispostelette">
    <w:name w:val="Risposte lette"/>
    <w:basedOn w:val="Normal"/>
    <w:rsid w:val="00534B1C"/>
    <w:pPr>
      <w:tabs>
        <w:tab w:val="num" w:pos="360"/>
      </w:tabs>
      <w:suppressAutoHyphens/>
      <w:ind w:left="360" w:hanging="360"/>
    </w:pPr>
    <w:rPr>
      <w:rFonts w:ascii="Arial" w:hAnsi="Arial"/>
      <w:color w:val="auto"/>
      <w:lang w:eastAsia="ar-SA"/>
    </w:rPr>
  </w:style>
  <w:style w:type="paragraph" w:customStyle="1" w:styleId="Rispostemute">
    <w:name w:val="Risposte mute"/>
    <w:basedOn w:val="Questionario"/>
    <w:next w:val="Questionario"/>
    <w:rsid w:val="00534B1C"/>
    <w:pPr>
      <w:tabs>
        <w:tab w:val="num" w:pos="360"/>
      </w:tabs>
      <w:ind w:left="360" w:hanging="360"/>
    </w:pPr>
    <w:rPr>
      <w:i/>
      <w:sz w:val="20"/>
    </w:rPr>
  </w:style>
  <w:style w:type="character" w:customStyle="1" w:styleId="hps">
    <w:name w:val="hps"/>
    <w:basedOn w:val="DefaultParagraphFont"/>
    <w:rsid w:val="00534B1C"/>
  </w:style>
  <w:style w:type="paragraph" w:styleId="BodyText">
    <w:name w:val="Body Text"/>
    <w:basedOn w:val="Normal"/>
    <w:link w:val="BodyTextChar"/>
    <w:rsid w:val="00534B1C"/>
    <w:pPr>
      <w:suppressAutoHyphens/>
      <w:spacing w:after="240" w:line="240" w:lineRule="atLeast"/>
      <w:ind w:firstLine="360"/>
      <w:jc w:val="both"/>
    </w:pPr>
    <w:rPr>
      <w:rFonts w:ascii="Garamond" w:hAnsi="Garamond"/>
      <w:color w:val="auto"/>
      <w:sz w:val="22"/>
      <w:lang w:eastAsia="ar-SA"/>
    </w:rPr>
  </w:style>
  <w:style w:type="character" w:customStyle="1" w:styleId="BodyTextChar">
    <w:name w:val="Body Text Char"/>
    <w:basedOn w:val="DefaultParagraphFont"/>
    <w:link w:val="BodyText"/>
    <w:rsid w:val="00534B1C"/>
    <w:rPr>
      <w:rFonts w:ascii="Garamond" w:hAnsi="Garamond"/>
      <w:sz w:val="22"/>
      <w:lang w:eastAsia="ar-SA"/>
    </w:rPr>
  </w:style>
  <w:style w:type="character" w:customStyle="1" w:styleId="shorttext">
    <w:name w:val="short_text"/>
    <w:basedOn w:val="DefaultParagraphFont"/>
    <w:rsid w:val="00534B1C"/>
  </w:style>
  <w:style w:type="paragraph" w:customStyle="1" w:styleId="Corpodeltesto31">
    <w:name w:val="Corpo del testo 31"/>
    <w:basedOn w:val="Normal"/>
    <w:rsid w:val="00534B1C"/>
    <w:pPr>
      <w:suppressAutoHyphens/>
    </w:pPr>
    <w:rPr>
      <w:b/>
      <w:bCs/>
      <w:color w:val="auto"/>
      <w:sz w:val="24"/>
      <w:szCs w:val="24"/>
      <w:lang w:eastAsia="ar-SA"/>
    </w:rPr>
  </w:style>
  <w:style w:type="paragraph" w:customStyle="1" w:styleId="tablenameP">
    <w:name w:val="table_nameP"/>
    <w:basedOn w:val="Normal"/>
    <w:autoRedefine/>
    <w:qFormat/>
    <w:rsid w:val="00534B1C"/>
    <w:pPr>
      <w:keepNext/>
      <w:tabs>
        <w:tab w:val="left" w:pos="3040"/>
      </w:tabs>
      <w:spacing w:before="120" w:after="60" w:line="280" w:lineRule="atLeast"/>
      <w:jc w:val="both"/>
    </w:pPr>
    <w:rPr>
      <w:rFonts w:ascii="Cambria" w:eastAsia="MS Mincho" w:hAnsi="Cambria"/>
      <w:b/>
      <w:noProof/>
      <w:color w:val="808080"/>
      <w:sz w:val="24"/>
      <w:szCs w:val="24"/>
    </w:rPr>
  </w:style>
  <w:style w:type="paragraph" w:customStyle="1" w:styleId="Default">
    <w:name w:val="Default"/>
    <w:rsid w:val="00534B1C"/>
    <w:pPr>
      <w:autoSpaceDE w:val="0"/>
      <w:autoSpaceDN w:val="0"/>
      <w:adjustRightInd w:val="0"/>
    </w:pPr>
    <w:rPr>
      <w:rFonts w:ascii="Trebuchet MS" w:eastAsia="MS Mincho" w:hAnsi="Trebuchet MS" w:cs="Trebuchet MS"/>
      <w:color w:val="000000"/>
      <w:sz w:val="24"/>
      <w:szCs w:val="24"/>
    </w:rPr>
  </w:style>
  <w:style w:type="table" w:customStyle="1" w:styleId="Sfondochiaro-Colore11">
    <w:name w:val="Sfondo chiaro - Colore 11"/>
    <w:basedOn w:val="TableNormal"/>
    <w:next w:val="LightShading-Accent1"/>
    <w:uiPriority w:val="60"/>
    <w:rsid w:val="00534B1C"/>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
    <w:name w:val="Light List"/>
    <w:basedOn w:val="TableNormal"/>
    <w:uiPriority w:val="61"/>
    <w:rsid w:val="00534B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34B1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rsid w:val="00534B1C"/>
    <w:rPr>
      <w:color w:val="800080" w:themeColor="followedHyperlink"/>
      <w:u w:val="single"/>
    </w:rPr>
  </w:style>
  <w:style w:type="table" w:styleId="LightShading-Accent1">
    <w:name w:val="Light Shading Accent 1"/>
    <w:basedOn w:val="TableNormal"/>
    <w:uiPriority w:val="60"/>
    <w:rsid w:val="00534B1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zmsearchresult">
    <w:name w:val="zmsearchresult"/>
    <w:basedOn w:val="DefaultParagraphFont"/>
    <w:rsid w:val="00534B1C"/>
  </w:style>
  <w:style w:type="paragraph" w:styleId="Caption">
    <w:name w:val="caption"/>
    <w:basedOn w:val="Normal"/>
    <w:next w:val="Normal"/>
    <w:autoRedefine/>
    <w:uiPriority w:val="35"/>
    <w:unhideWhenUsed/>
    <w:qFormat/>
    <w:rsid w:val="00CB227A"/>
    <w:pPr>
      <w:spacing w:after="200"/>
      <w:jc w:val="center"/>
    </w:pPr>
    <w:rPr>
      <w:rFonts w:asciiTheme="minorHAnsi" w:eastAsiaTheme="minorEastAsia" w:hAnsiTheme="minorHAnsi" w:cstheme="minorBidi"/>
      <w:b/>
      <w:bCs/>
      <w:color w:val="4F81BD" w:themeColor="accent1"/>
      <w:szCs w:val="18"/>
    </w:rPr>
  </w:style>
  <w:style w:type="paragraph" w:customStyle="1" w:styleId="SectionTitle">
    <w:name w:val="SectionTitle"/>
    <w:basedOn w:val="Normal"/>
    <w:link w:val="SectionTitleChar"/>
    <w:qFormat/>
    <w:rsid w:val="00636FB5"/>
    <w:pPr>
      <w:spacing w:before="240" w:after="120"/>
    </w:pPr>
    <w:rPr>
      <w:rFonts w:ascii="Cambria" w:eastAsia="Calibri" w:hAnsi="Cambria" w:cs="Calibri"/>
      <w:i/>
      <w:color w:val="5B9BD5"/>
    </w:rPr>
  </w:style>
  <w:style w:type="character" w:customStyle="1" w:styleId="SectionTitleChar">
    <w:name w:val="SectionTitle Char"/>
    <w:basedOn w:val="DefaultParagraphFont"/>
    <w:link w:val="SectionTitle"/>
    <w:rsid w:val="00636FB5"/>
    <w:rPr>
      <w:rFonts w:ascii="Cambria" w:eastAsia="Calibri" w:hAnsi="Cambria" w:cs="Calibri"/>
      <w:i/>
      <w:color w:val="5B9BD5"/>
      <w:lang w:val="en-GB"/>
    </w:rPr>
  </w:style>
  <w:style w:type="paragraph" w:customStyle="1" w:styleId="ArialxVTL">
    <w:name w:val="ArialxVTL"/>
    <w:basedOn w:val="Normal"/>
    <w:link w:val="ArialxVTLCarattere"/>
    <w:qFormat/>
    <w:rsid w:val="00C957B9"/>
    <w:rPr>
      <w:rFonts w:ascii="Arial" w:eastAsia="Calibri" w:hAnsi="Arial" w:cs="Arial"/>
    </w:rPr>
  </w:style>
  <w:style w:type="paragraph" w:customStyle="1" w:styleId="ArialBoldxVTL">
    <w:name w:val="ArialBoldxVTL"/>
    <w:basedOn w:val="Normal"/>
    <w:link w:val="ArialBoldxVTLCarattere"/>
    <w:qFormat/>
    <w:rsid w:val="00C957B9"/>
    <w:rPr>
      <w:rFonts w:ascii="Arial" w:eastAsia="Calibri" w:hAnsi="Arial" w:cs="Arial"/>
      <w:b/>
    </w:rPr>
  </w:style>
  <w:style w:type="character" w:customStyle="1" w:styleId="ArialxVTLCarattere">
    <w:name w:val="ArialxVTL Carattere"/>
    <w:basedOn w:val="DefaultParagraphFont"/>
    <w:link w:val="ArialxVTL"/>
    <w:rsid w:val="00C957B9"/>
    <w:rPr>
      <w:rFonts w:ascii="Arial" w:eastAsia="Calibri" w:hAnsi="Arial" w:cs="Arial"/>
      <w:color w:val="000000"/>
      <w:lang w:val="en-GB"/>
    </w:rPr>
  </w:style>
  <w:style w:type="paragraph" w:customStyle="1" w:styleId="stile30">
    <w:name w:val="stile3"/>
    <w:basedOn w:val="Normal"/>
    <w:rsid w:val="00504535"/>
    <w:pPr>
      <w:spacing w:before="100" w:beforeAutospacing="1" w:after="100" w:afterAutospacing="1"/>
    </w:pPr>
    <w:rPr>
      <w:color w:val="auto"/>
      <w:sz w:val="24"/>
      <w:szCs w:val="24"/>
      <w:lang w:val="it-IT" w:eastAsia="it-IT"/>
    </w:rPr>
  </w:style>
  <w:style w:type="character" w:customStyle="1" w:styleId="ArialBoldxVTLCarattere">
    <w:name w:val="ArialBoldxVTL Carattere"/>
    <w:basedOn w:val="DefaultParagraphFont"/>
    <w:link w:val="ArialBoldxVTL"/>
    <w:rsid w:val="00C957B9"/>
    <w:rPr>
      <w:rFonts w:ascii="Arial" w:eastAsia="Calibri" w:hAnsi="Arial" w:cs="Arial"/>
      <w:b/>
      <w:color w:val="000000"/>
      <w:lang w:val="en-GB"/>
    </w:rPr>
  </w:style>
  <w:style w:type="paragraph" w:customStyle="1" w:styleId="Style1">
    <w:name w:val="Style1"/>
    <w:basedOn w:val="Normal"/>
    <w:link w:val="Style1Char"/>
    <w:qFormat/>
    <w:rsid w:val="00022252"/>
    <w:pPr>
      <w:spacing w:before="240" w:after="120"/>
    </w:pPr>
    <w:rPr>
      <w:rFonts w:ascii="Cambria" w:eastAsia="Calibri" w:hAnsi="Cambria" w:cs="Calibri"/>
      <w:i/>
      <w:color w:val="5B9BD5"/>
      <w:lang w:eastAsia="it-IT"/>
    </w:rPr>
  </w:style>
  <w:style w:type="character" w:customStyle="1" w:styleId="Style1Char">
    <w:name w:val="Style1 Char"/>
    <w:basedOn w:val="DefaultParagraphFont"/>
    <w:link w:val="Style1"/>
    <w:rsid w:val="00022252"/>
    <w:rPr>
      <w:rFonts w:ascii="Cambria" w:eastAsia="Calibri" w:hAnsi="Cambria" w:cs="Calibri"/>
      <w:i/>
      <w:color w:val="5B9BD5"/>
      <w:lang w:val="en-GB" w:eastAsia="it-IT"/>
    </w:rPr>
  </w:style>
  <w:style w:type="paragraph" w:customStyle="1" w:styleId="ManualHeading">
    <w:name w:val="ManualHeading"/>
    <w:basedOn w:val="Normal"/>
    <w:link w:val="ManualHeadingChar"/>
    <w:qFormat/>
    <w:rsid w:val="00022252"/>
    <w:pPr>
      <w:spacing w:before="240" w:after="120"/>
    </w:pPr>
    <w:rPr>
      <w:rFonts w:ascii="Cambria" w:eastAsia="Calibri" w:hAnsi="Cambria" w:cs="Calibri"/>
      <w:i/>
      <w:color w:val="5B9BD5"/>
      <w:lang w:eastAsia="it-IT"/>
    </w:rPr>
  </w:style>
  <w:style w:type="character" w:customStyle="1" w:styleId="ManualHeadingChar">
    <w:name w:val="ManualHeading Char"/>
    <w:basedOn w:val="DefaultParagraphFont"/>
    <w:link w:val="ManualHeading"/>
    <w:rsid w:val="00022252"/>
    <w:rPr>
      <w:rFonts w:ascii="Cambria" w:eastAsia="Calibri" w:hAnsi="Cambria" w:cs="Calibri"/>
      <w:i/>
      <w:color w:val="5B9BD5"/>
      <w:lang w:val="en-GB" w:eastAsia="it-IT"/>
    </w:rPr>
  </w:style>
  <w:style w:type="table" w:customStyle="1" w:styleId="Grigliatabella5">
    <w:name w:val="Griglia tabella5"/>
    <w:basedOn w:val="TableNormal"/>
    <w:next w:val="TableGrid"/>
    <w:rsid w:val="0033795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character" w:customStyle="1" w:styleId="ParagraphChar">
    <w:name w:val="Paragraph Char"/>
    <w:basedOn w:val="DefaultParagraphFont"/>
    <w:link w:val="Paragraph"/>
    <w:locked/>
    <w:rsid w:val="00B55D01"/>
    <w:rPr>
      <w:rFonts w:ascii="Arial" w:hAnsi="Arial" w:cs="Arial"/>
    </w:rPr>
  </w:style>
  <w:style w:type="paragraph" w:customStyle="1" w:styleId="Paragraph">
    <w:name w:val="Paragraph"/>
    <w:link w:val="ParagraphChar"/>
    <w:rsid w:val="00B55D01"/>
    <w:pPr>
      <w:jc w:val="both"/>
    </w:pPr>
    <w:rPr>
      <w:rFonts w:ascii="Arial" w:hAnsi="Arial" w:cs="Arial"/>
    </w:rPr>
  </w:style>
  <w:style w:type="paragraph" w:styleId="PlainText">
    <w:name w:val="Plain Text"/>
    <w:basedOn w:val="Normal"/>
    <w:link w:val="PlainTextChar"/>
    <w:uiPriority w:val="99"/>
    <w:unhideWhenUsed/>
    <w:rsid w:val="006C0AFF"/>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6C0AFF"/>
    <w:rPr>
      <w:rFonts w:ascii="Calibri" w:eastAsiaTheme="minorHAnsi" w:hAnsi="Calibri" w:cstheme="minorBidi"/>
      <w:sz w:val="22"/>
      <w:szCs w:val="21"/>
      <w:lang w:val="en-GB"/>
    </w:rPr>
  </w:style>
  <w:style w:type="character" w:customStyle="1" w:styleId="Titolo3Carattere1">
    <w:name w:val="Titolo 3 Carattere1"/>
    <w:basedOn w:val="DefaultParagraphFont"/>
    <w:rsid w:val="00234D7E"/>
    <w:rPr>
      <w:rFonts w:asciiTheme="majorHAnsi" w:eastAsiaTheme="majorEastAsia" w:hAnsiTheme="majorHAnsi" w:cstheme="majorBidi"/>
      <w:b/>
      <w:bCs/>
      <w:color w:val="4F81BD" w:themeColor="accent1"/>
      <w:sz w:val="24"/>
      <w:szCs w:val="24"/>
      <w:lang w:val="en-GB" w:eastAsia="en-US"/>
    </w:rPr>
  </w:style>
  <w:style w:type="numbering" w:customStyle="1" w:styleId="Nessunelenco4">
    <w:name w:val="Nessun elenco4"/>
    <w:next w:val="NoList"/>
    <w:uiPriority w:val="99"/>
    <w:semiHidden/>
    <w:unhideWhenUsed/>
    <w:rsid w:val="00CE10E7"/>
  </w:style>
  <w:style w:type="numbering" w:customStyle="1" w:styleId="Nessunelenco12">
    <w:name w:val="Nessun elenco12"/>
    <w:next w:val="NoList"/>
    <w:uiPriority w:val="99"/>
    <w:semiHidden/>
    <w:unhideWhenUsed/>
    <w:rsid w:val="00CE10E7"/>
  </w:style>
  <w:style w:type="numbering" w:customStyle="1" w:styleId="Nessunelenco111">
    <w:name w:val="Nessun elenco111"/>
    <w:next w:val="NoList"/>
    <w:uiPriority w:val="99"/>
    <w:semiHidden/>
    <w:unhideWhenUsed/>
    <w:rsid w:val="00CE10E7"/>
  </w:style>
  <w:style w:type="table" w:customStyle="1" w:styleId="Grigliatabella6">
    <w:name w:val="Griglia tabella6"/>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11">
    <w:name w:val="Elenco chiaro1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
    <w:name w:val="Elenco chiaro - Colore 11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1111">
    <w:name w:val="Nessun elenco1111"/>
    <w:next w:val="NoList"/>
    <w:uiPriority w:val="99"/>
    <w:semiHidden/>
    <w:unhideWhenUsed/>
    <w:rsid w:val="00CE10E7"/>
  </w:style>
  <w:style w:type="table" w:customStyle="1" w:styleId="Grigliatabella11">
    <w:name w:val="Griglia tabella1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numbering" w:customStyle="1" w:styleId="Nessunelenco21">
    <w:name w:val="Nessun elenco21"/>
    <w:next w:val="NoList"/>
    <w:uiPriority w:val="99"/>
    <w:semiHidden/>
    <w:unhideWhenUsed/>
    <w:rsid w:val="00CE10E7"/>
  </w:style>
  <w:style w:type="table" w:customStyle="1" w:styleId="Grigliatabella21">
    <w:name w:val="Griglia tabella2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21">
    <w:name w:val="Elenco chiaro2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
    <w:name w:val="Elenco chiaro - Colore 12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essunelenco31">
    <w:name w:val="Nessun elenco31"/>
    <w:next w:val="NoList"/>
    <w:uiPriority w:val="99"/>
    <w:semiHidden/>
    <w:unhideWhenUsed/>
    <w:rsid w:val="00CE10E7"/>
  </w:style>
  <w:style w:type="table" w:customStyle="1" w:styleId="Grigliatabella31">
    <w:name w:val="Griglia tabella3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Elencochiaro31">
    <w:name w:val="Elenco chiaro31"/>
    <w:basedOn w:val="TableNormal"/>
    <w:next w:val="LightList"/>
    <w:uiPriority w:val="61"/>
    <w:rsid w:val="00CE10E7"/>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
    <w:name w:val="Elenco chiaro - Colore 131"/>
    <w:basedOn w:val="TableNormal"/>
    <w:next w:val="LightList-Accent1"/>
    <w:uiPriority w:val="61"/>
    <w:rsid w:val="00CE10E7"/>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
    <w:name w:val="Griglia tabella4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Sfondochiaro-Colore111">
    <w:name w:val="Sfondo chiaro - Colore 111"/>
    <w:basedOn w:val="TableNormal"/>
    <w:next w:val="LightShading-Accent1"/>
    <w:uiPriority w:val="60"/>
    <w:rsid w:val="00CE10E7"/>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
    <w:name w:val="Elenco chiaro4"/>
    <w:basedOn w:val="TableNormal"/>
    <w:next w:val="LightList"/>
    <w:uiPriority w:val="61"/>
    <w:rsid w:val="00CE10E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
    <w:name w:val="Elenco chiaro - Colore 14"/>
    <w:basedOn w:val="TableNormal"/>
    <w:next w:val="LightList-Accent1"/>
    <w:uiPriority w:val="61"/>
    <w:rsid w:val="00CE10E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
    <w:name w:val="Sfondo chiaro - Colore 12"/>
    <w:basedOn w:val="TableNormal"/>
    <w:next w:val="LightShading-Accent1"/>
    <w:uiPriority w:val="60"/>
    <w:rsid w:val="00CE10E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
    <w:name w:val="Griglia tabella51"/>
    <w:basedOn w:val="TableNormal"/>
    <w:next w:val="TableGrid"/>
    <w:rsid w:val="00CE10E7"/>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rPr>
      <w:cantSplit/>
      <w:trHeight w:val="113"/>
    </w:trPr>
  </w:style>
  <w:style w:type="table" w:customStyle="1" w:styleId="Grigliatabella7">
    <w:name w:val="Griglia tabella7"/>
    <w:basedOn w:val="TableNormal"/>
    <w:next w:val="TableGrid"/>
    <w:rsid w:val="00944653"/>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8">
    <w:name w:val="Griglia tabella8"/>
    <w:basedOn w:val="TableNormal"/>
    <w:next w:val="TableGrid"/>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
    <w:name w:val="Elenco chiaro5"/>
    <w:basedOn w:val="TableNormal"/>
    <w:next w:val="LightList"/>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
    <w:name w:val="Sfondo chiaro - Colore 13"/>
    <w:basedOn w:val="TableNormal"/>
    <w:next w:val="LightShading-Accent1"/>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
    <w:name w:val="Elenco chiaro - Colore 15"/>
    <w:basedOn w:val="TableNormal"/>
    <w:next w:val="LightList-Accent1"/>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
    <w:name w:val="Elenco chiaro1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
    <w:name w:val="Elenco chiaro - Colore 11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2">
    <w:name w:val="Griglia tabella1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2">
    <w:name w:val="Griglia tabella2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2">
    <w:name w:val="Elenco chiaro2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
    <w:name w:val="Elenco chiaro - Colore 12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2">
    <w:name w:val="Griglia tabella3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2">
    <w:name w:val="Elenco chiaro32"/>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
    <w:name w:val="Elenco chiaro - Colore 132"/>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2">
    <w:name w:val="Griglia tabella4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2">
    <w:name w:val="Sfondo chiaro - Colore 112"/>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2">
    <w:name w:val="Griglia tabella52"/>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1">
    <w:name w:val="Griglia tabella6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1">
    <w:name w:val="Elenco chiaro1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
    <w:name w:val="Elenco chiaro - Colore 11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1">
    <w:name w:val="Griglia tabella1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1">
    <w:name w:val="Griglia tabella2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1">
    <w:name w:val="Elenco chiaro2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
    <w:name w:val="Elenco chiaro - Colore 12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1">
    <w:name w:val="Griglia tabella3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1">
    <w:name w:val="Elenco chiaro311"/>
    <w:basedOn w:val="TableNormal"/>
    <w:uiPriority w:val="61"/>
    <w:rsid w:val="00152F8D"/>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
    <w:name w:val="Elenco chiaro - Colore 1311"/>
    <w:basedOn w:val="TableNormal"/>
    <w:uiPriority w:val="61"/>
    <w:rsid w:val="00152F8D"/>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1">
    <w:name w:val="Griglia tabella4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1">
    <w:name w:val="Sfondo chiaro - Colore 1111"/>
    <w:basedOn w:val="TableNormal"/>
    <w:uiPriority w:val="60"/>
    <w:rsid w:val="00152F8D"/>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
    <w:name w:val="Elenco chiaro41"/>
    <w:basedOn w:val="TableNormal"/>
    <w:uiPriority w:val="61"/>
    <w:rsid w:val="00152F8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
    <w:name w:val="Elenco chiaro - Colore 141"/>
    <w:basedOn w:val="TableNormal"/>
    <w:uiPriority w:val="61"/>
    <w:rsid w:val="00152F8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
    <w:name w:val="Sfondo chiaro - Colore 121"/>
    <w:basedOn w:val="TableNormal"/>
    <w:uiPriority w:val="60"/>
    <w:rsid w:val="00152F8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1">
    <w:name w:val="Griglia tabella511"/>
    <w:basedOn w:val="TableNormal"/>
    <w:rsid w:val="00152F8D"/>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9">
    <w:name w:val="Griglia tabella9"/>
    <w:basedOn w:val="TableNormal"/>
    <w:next w:val="TableGrid"/>
    <w:uiPriority w:val="59"/>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6">
    <w:name w:val="Elenco chiaro6"/>
    <w:basedOn w:val="TableNormal"/>
    <w:next w:val="LightList"/>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4">
    <w:name w:val="Sfondo chiaro - Colore 14"/>
    <w:basedOn w:val="TableNormal"/>
    <w:next w:val="LightShading-Accent1"/>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6">
    <w:name w:val="Elenco chiaro - Colore 16"/>
    <w:basedOn w:val="TableNormal"/>
    <w:next w:val="LightList-Accent1"/>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3">
    <w:name w:val="Elenco chiaro1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3">
    <w:name w:val="Elenco chiaro - Colore 11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3">
    <w:name w:val="Griglia tabella1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3">
    <w:name w:val="Griglia tabella2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3">
    <w:name w:val="Elenco chiaro2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3">
    <w:name w:val="Elenco chiaro - Colore 12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3">
    <w:name w:val="Griglia tabella3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3">
    <w:name w:val="Elenco chiaro33"/>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3">
    <w:name w:val="Elenco chiaro - Colore 133"/>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3">
    <w:name w:val="Griglia tabella4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3">
    <w:name w:val="Sfondo chiaro - Colore 113"/>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Grigliatabella53">
    <w:name w:val="Griglia tabella53"/>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62">
    <w:name w:val="Griglia tabella6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112">
    <w:name w:val="Elenco chiaro1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2">
    <w:name w:val="Elenco chiaro - Colore 11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112">
    <w:name w:val="Griglia tabella1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Grigliatabella212">
    <w:name w:val="Griglia tabella2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212">
    <w:name w:val="Elenco chiaro2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2">
    <w:name w:val="Elenco chiaro - Colore 12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312">
    <w:name w:val="Griglia tabella3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312">
    <w:name w:val="Elenco chiaro312"/>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2">
    <w:name w:val="Elenco chiaro - Colore 1312"/>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gliatabella412">
    <w:name w:val="Griglia tabella4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Sfondochiaro-Colore1112">
    <w:name w:val="Sfondo chiaro - Colore 1112"/>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2">
    <w:name w:val="Elenco chiaro42"/>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2">
    <w:name w:val="Elenco chiaro - Colore 142"/>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2">
    <w:name w:val="Sfondo chiaro - Colore 122"/>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512">
    <w:name w:val="Griglia tabella512"/>
    <w:basedOn w:val="TableNormal"/>
    <w:rsid w:val="00D374F5"/>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table" w:customStyle="1" w:styleId="Elencochiaro51">
    <w:name w:val="Elenco chiaro5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fondochiaro-Colore131">
    <w:name w:val="Sfondo chiaro - Colore 13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Elencochiaro-Colore151">
    <w:name w:val="Elenco chiaro - Colore 15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Elencochiaro121">
    <w:name w:val="Elenco chiaro1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21">
    <w:name w:val="Elenco chiaro - Colore 11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21">
    <w:name w:val="Elenco chiaro2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21">
    <w:name w:val="Elenco chiaro - Colore 12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21">
    <w:name w:val="Elenco chiaro32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21">
    <w:name w:val="Elenco chiaro - Colore 132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21">
    <w:name w:val="Sfondo chiaro - Colore 112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1111">
    <w:name w:val="Elenco chiaro1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111">
    <w:name w:val="Elenco chiaro - Colore 11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2111">
    <w:name w:val="Elenco chiaro2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2111">
    <w:name w:val="Elenco chiaro - Colore 12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Elencochiaro3111">
    <w:name w:val="Elenco chiaro3111"/>
    <w:basedOn w:val="TableNormal"/>
    <w:uiPriority w:val="61"/>
    <w:rsid w:val="00D374F5"/>
    <w:rPr>
      <w:rFonts w:ascii="Calibri" w:eastAsia="MS Mincho" w:hAnsi="Calibri" w:cs="Arial"/>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100" w:beforeAutospacing="1" w:afterLines="0" w:after="100" w:afterAutospacing="1" w:line="240" w:lineRule="auto"/>
      </w:pPr>
      <w:rPr>
        <w:b/>
        <w:bCs/>
        <w:color w:val="FFFFFF"/>
      </w:rPr>
      <w:tblPr/>
      <w:tcPr>
        <w:shd w:val="clear" w:color="auto" w:fill="000000"/>
      </w:tcPr>
    </w:tblStylePr>
    <w:tblStylePr w:type="lastRow">
      <w:pPr>
        <w:spacing w:beforeLines="0" w:before="100" w:beforeAutospacing="1" w:afterLines="0" w:after="100" w:afterAutospacing="1"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3111">
    <w:name w:val="Elenco chiaro - Colore 13111"/>
    <w:basedOn w:val="TableNormal"/>
    <w:uiPriority w:val="61"/>
    <w:rsid w:val="00D374F5"/>
    <w:rPr>
      <w:rFonts w:ascii="Calibri" w:eastAsia="MS Mincho" w:hAnsi="Calibri" w:cs="Arial"/>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100" w:beforeAutospacing="1" w:afterLines="0" w:after="100" w:afterAutospacing="1" w:line="240" w:lineRule="auto"/>
      </w:pPr>
      <w:rPr>
        <w:b/>
        <w:bCs/>
        <w:color w:val="FFFFFF"/>
      </w:rPr>
      <w:tblPr/>
      <w:tcPr>
        <w:shd w:val="clear" w:color="auto" w:fill="4F81BD"/>
      </w:tcPr>
    </w:tblStylePr>
    <w:tblStylePr w:type="lastRow">
      <w:pPr>
        <w:spacing w:beforeLines="0" w:before="100" w:beforeAutospacing="1" w:afterLines="0" w:after="100" w:afterAutospacing="1"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fondochiaro-Colore11111">
    <w:name w:val="Sfondo chiaro - Colore 11111"/>
    <w:basedOn w:val="TableNormal"/>
    <w:uiPriority w:val="60"/>
    <w:rsid w:val="00D374F5"/>
    <w:rPr>
      <w:rFonts w:ascii="Cambria" w:eastAsia="MS Mincho" w:hAnsi="Cambria"/>
      <w:color w:val="365F91"/>
      <w:sz w:val="22"/>
      <w:szCs w:val="22"/>
    </w:rPr>
    <w:tblPr>
      <w:tblStyleRowBandSize w:val="1"/>
      <w:tblStyleColBandSize w:val="1"/>
      <w:tblBorders>
        <w:top w:val="single" w:sz="8" w:space="0" w:color="4F81BD"/>
        <w:bottom w:val="single" w:sz="8" w:space="0" w:color="4F81BD"/>
      </w:tblBorders>
    </w:tblPr>
    <w:tblStylePr w:type="fir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Elencochiaro411">
    <w:name w:val="Elenco chiaro411"/>
    <w:basedOn w:val="TableNormal"/>
    <w:uiPriority w:val="61"/>
    <w:rsid w:val="00D374F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000000" w:themeFill="text1"/>
      </w:tcPr>
    </w:tblStylePr>
    <w:tblStylePr w:type="lastRow">
      <w:pPr>
        <w:spacing w:beforeLines="0" w:before="100" w:beforeAutospacing="1" w:afterLines="0" w:after="100" w:afterAutospacing="1"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Elencochiaro-Colore1411">
    <w:name w:val="Elenco chiaro - Colore 1411"/>
    <w:basedOn w:val="TableNormal"/>
    <w:uiPriority w:val="61"/>
    <w:rsid w:val="00D374F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line="240" w:lineRule="auto"/>
      </w:pPr>
      <w:rPr>
        <w:b/>
        <w:bCs/>
        <w:color w:val="FFFFFF" w:themeColor="background1"/>
      </w:rPr>
      <w:tblPr/>
      <w:tcPr>
        <w:shd w:val="clear" w:color="auto" w:fill="4F81BD" w:themeFill="accent1"/>
      </w:tcPr>
    </w:tblStylePr>
    <w:tblStylePr w:type="lastRow">
      <w:pPr>
        <w:spacing w:beforeLines="0" w:before="100" w:beforeAutospacing="1" w:afterLines="0" w:after="100" w:afterAutospacing="1"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fondochiaro-Colore1211">
    <w:name w:val="Sfondo chiaro - Colore 1211"/>
    <w:basedOn w:val="TableNormal"/>
    <w:uiPriority w:val="60"/>
    <w:rsid w:val="00D374F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100" w:beforeAutospacing="1" w:afterLines="0" w:after="100" w:afterAutospacing="1"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gliatabella10">
    <w:name w:val="Griglia tabella10"/>
    <w:basedOn w:val="TableNormal"/>
    <w:next w:val="TableGrid"/>
    <w:uiPriority w:val="59"/>
    <w:rsid w:val="009E6892"/>
    <w:rPr>
      <w:rFonts w:ascii="Lucida Console" w:eastAsia="MS Mincho" w:hAnsi="Lucida Consol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style>
  <w:style w:type="paragraph" w:styleId="NormalWeb">
    <w:name w:val="Normal (Web)"/>
    <w:basedOn w:val="Normal"/>
    <w:uiPriority w:val="99"/>
    <w:semiHidden/>
    <w:unhideWhenUsed/>
    <w:rsid w:val="00EB4493"/>
    <w:pPr>
      <w:spacing w:before="100" w:beforeAutospacing="1" w:after="100" w:afterAutospacing="1"/>
    </w:pPr>
    <w:rPr>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11163">
      <w:bodyDiv w:val="1"/>
      <w:marLeft w:val="0"/>
      <w:marRight w:val="0"/>
      <w:marTop w:val="0"/>
      <w:marBottom w:val="0"/>
      <w:divBdr>
        <w:top w:val="none" w:sz="0" w:space="0" w:color="auto"/>
        <w:left w:val="none" w:sz="0" w:space="0" w:color="auto"/>
        <w:bottom w:val="none" w:sz="0" w:space="0" w:color="auto"/>
        <w:right w:val="none" w:sz="0" w:space="0" w:color="auto"/>
      </w:divBdr>
    </w:div>
    <w:div w:id="220798442">
      <w:bodyDiv w:val="1"/>
      <w:marLeft w:val="0"/>
      <w:marRight w:val="0"/>
      <w:marTop w:val="0"/>
      <w:marBottom w:val="0"/>
      <w:divBdr>
        <w:top w:val="none" w:sz="0" w:space="0" w:color="auto"/>
        <w:left w:val="none" w:sz="0" w:space="0" w:color="auto"/>
        <w:bottom w:val="none" w:sz="0" w:space="0" w:color="auto"/>
        <w:right w:val="none" w:sz="0" w:space="0" w:color="auto"/>
      </w:divBdr>
    </w:div>
    <w:div w:id="335226724">
      <w:bodyDiv w:val="1"/>
      <w:marLeft w:val="0"/>
      <w:marRight w:val="0"/>
      <w:marTop w:val="0"/>
      <w:marBottom w:val="0"/>
      <w:divBdr>
        <w:top w:val="none" w:sz="0" w:space="0" w:color="auto"/>
        <w:left w:val="none" w:sz="0" w:space="0" w:color="auto"/>
        <w:bottom w:val="none" w:sz="0" w:space="0" w:color="auto"/>
        <w:right w:val="none" w:sz="0" w:space="0" w:color="auto"/>
      </w:divBdr>
    </w:div>
    <w:div w:id="386418190">
      <w:bodyDiv w:val="1"/>
      <w:marLeft w:val="0"/>
      <w:marRight w:val="0"/>
      <w:marTop w:val="0"/>
      <w:marBottom w:val="0"/>
      <w:divBdr>
        <w:top w:val="none" w:sz="0" w:space="0" w:color="auto"/>
        <w:left w:val="none" w:sz="0" w:space="0" w:color="auto"/>
        <w:bottom w:val="none" w:sz="0" w:space="0" w:color="auto"/>
        <w:right w:val="none" w:sz="0" w:space="0" w:color="auto"/>
      </w:divBdr>
      <w:divsChild>
        <w:div w:id="942801754">
          <w:marLeft w:val="547"/>
          <w:marRight w:val="0"/>
          <w:marTop w:val="0"/>
          <w:marBottom w:val="0"/>
          <w:divBdr>
            <w:top w:val="none" w:sz="0" w:space="0" w:color="auto"/>
            <w:left w:val="none" w:sz="0" w:space="0" w:color="auto"/>
            <w:bottom w:val="none" w:sz="0" w:space="0" w:color="auto"/>
            <w:right w:val="none" w:sz="0" w:space="0" w:color="auto"/>
          </w:divBdr>
        </w:div>
      </w:divsChild>
    </w:div>
    <w:div w:id="394474550">
      <w:bodyDiv w:val="1"/>
      <w:marLeft w:val="0"/>
      <w:marRight w:val="0"/>
      <w:marTop w:val="0"/>
      <w:marBottom w:val="0"/>
      <w:divBdr>
        <w:top w:val="none" w:sz="0" w:space="0" w:color="auto"/>
        <w:left w:val="none" w:sz="0" w:space="0" w:color="auto"/>
        <w:bottom w:val="none" w:sz="0" w:space="0" w:color="auto"/>
        <w:right w:val="none" w:sz="0" w:space="0" w:color="auto"/>
      </w:divBdr>
    </w:div>
    <w:div w:id="402025181">
      <w:bodyDiv w:val="1"/>
      <w:marLeft w:val="0"/>
      <w:marRight w:val="0"/>
      <w:marTop w:val="0"/>
      <w:marBottom w:val="0"/>
      <w:divBdr>
        <w:top w:val="none" w:sz="0" w:space="0" w:color="auto"/>
        <w:left w:val="none" w:sz="0" w:space="0" w:color="auto"/>
        <w:bottom w:val="none" w:sz="0" w:space="0" w:color="auto"/>
        <w:right w:val="none" w:sz="0" w:space="0" w:color="auto"/>
      </w:divBdr>
    </w:div>
    <w:div w:id="406996481">
      <w:bodyDiv w:val="1"/>
      <w:marLeft w:val="0"/>
      <w:marRight w:val="0"/>
      <w:marTop w:val="0"/>
      <w:marBottom w:val="0"/>
      <w:divBdr>
        <w:top w:val="none" w:sz="0" w:space="0" w:color="auto"/>
        <w:left w:val="none" w:sz="0" w:space="0" w:color="auto"/>
        <w:bottom w:val="none" w:sz="0" w:space="0" w:color="auto"/>
        <w:right w:val="none" w:sz="0" w:space="0" w:color="auto"/>
      </w:divBdr>
    </w:div>
    <w:div w:id="462843300">
      <w:bodyDiv w:val="1"/>
      <w:marLeft w:val="0"/>
      <w:marRight w:val="0"/>
      <w:marTop w:val="0"/>
      <w:marBottom w:val="0"/>
      <w:divBdr>
        <w:top w:val="none" w:sz="0" w:space="0" w:color="auto"/>
        <w:left w:val="none" w:sz="0" w:space="0" w:color="auto"/>
        <w:bottom w:val="none" w:sz="0" w:space="0" w:color="auto"/>
        <w:right w:val="none" w:sz="0" w:space="0" w:color="auto"/>
      </w:divBdr>
    </w:div>
    <w:div w:id="479083418">
      <w:bodyDiv w:val="1"/>
      <w:marLeft w:val="0"/>
      <w:marRight w:val="0"/>
      <w:marTop w:val="0"/>
      <w:marBottom w:val="0"/>
      <w:divBdr>
        <w:top w:val="none" w:sz="0" w:space="0" w:color="auto"/>
        <w:left w:val="none" w:sz="0" w:space="0" w:color="auto"/>
        <w:bottom w:val="none" w:sz="0" w:space="0" w:color="auto"/>
        <w:right w:val="none" w:sz="0" w:space="0" w:color="auto"/>
      </w:divBdr>
    </w:div>
    <w:div w:id="499585479">
      <w:bodyDiv w:val="1"/>
      <w:marLeft w:val="0"/>
      <w:marRight w:val="0"/>
      <w:marTop w:val="0"/>
      <w:marBottom w:val="0"/>
      <w:divBdr>
        <w:top w:val="none" w:sz="0" w:space="0" w:color="auto"/>
        <w:left w:val="none" w:sz="0" w:space="0" w:color="auto"/>
        <w:bottom w:val="none" w:sz="0" w:space="0" w:color="auto"/>
        <w:right w:val="none" w:sz="0" w:space="0" w:color="auto"/>
      </w:divBdr>
    </w:div>
    <w:div w:id="503588272">
      <w:bodyDiv w:val="1"/>
      <w:marLeft w:val="0"/>
      <w:marRight w:val="0"/>
      <w:marTop w:val="0"/>
      <w:marBottom w:val="0"/>
      <w:divBdr>
        <w:top w:val="none" w:sz="0" w:space="0" w:color="auto"/>
        <w:left w:val="none" w:sz="0" w:space="0" w:color="auto"/>
        <w:bottom w:val="none" w:sz="0" w:space="0" w:color="auto"/>
        <w:right w:val="none" w:sz="0" w:space="0" w:color="auto"/>
      </w:divBdr>
    </w:div>
    <w:div w:id="519785026">
      <w:bodyDiv w:val="1"/>
      <w:marLeft w:val="0"/>
      <w:marRight w:val="0"/>
      <w:marTop w:val="0"/>
      <w:marBottom w:val="0"/>
      <w:divBdr>
        <w:top w:val="none" w:sz="0" w:space="0" w:color="auto"/>
        <w:left w:val="none" w:sz="0" w:space="0" w:color="auto"/>
        <w:bottom w:val="none" w:sz="0" w:space="0" w:color="auto"/>
        <w:right w:val="none" w:sz="0" w:space="0" w:color="auto"/>
      </w:divBdr>
    </w:div>
    <w:div w:id="527254027">
      <w:bodyDiv w:val="1"/>
      <w:marLeft w:val="0"/>
      <w:marRight w:val="0"/>
      <w:marTop w:val="0"/>
      <w:marBottom w:val="0"/>
      <w:divBdr>
        <w:top w:val="none" w:sz="0" w:space="0" w:color="auto"/>
        <w:left w:val="none" w:sz="0" w:space="0" w:color="auto"/>
        <w:bottom w:val="none" w:sz="0" w:space="0" w:color="auto"/>
        <w:right w:val="none" w:sz="0" w:space="0" w:color="auto"/>
      </w:divBdr>
    </w:div>
    <w:div w:id="593242157">
      <w:bodyDiv w:val="1"/>
      <w:marLeft w:val="0"/>
      <w:marRight w:val="0"/>
      <w:marTop w:val="0"/>
      <w:marBottom w:val="0"/>
      <w:divBdr>
        <w:top w:val="none" w:sz="0" w:space="0" w:color="auto"/>
        <w:left w:val="none" w:sz="0" w:space="0" w:color="auto"/>
        <w:bottom w:val="none" w:sz="0" w:space="0" w:color="auto"/>
        <w:right w:val="none" w:sz="0" w:space="0" w:color="auto"/>
      </w:divBdr>
    </w:div>
    <w:div w:id="732436439">
      <w:bodyDiv w:val="1"/>
      <w:marLeft w:val="0"/>
      <w:marRight w:val="0"/>
      <w:marTop w:val="0"/>
      <w:marBottom w:val="0"/>
      <w:divBdr>
        <w:top w:val="none" w:sz="0" w:space="0" w:color="auto"/>
        <w:left w:val="none" w:sz="0" w:space="0" w:color="auto"/>
        <w:bottom w:val="none" w:sz="0" w:space="0" w:color="auto"/>
        <w:right w:val="none" w:sz="0" w:space="0" w:color="auto"/>
      </w:divBdr>
    </w:div>
    <w:div w:id="803235323">
      <w:bodyDiv w:val="1"/>
      <w:marLeft w:val="0"/>
      <w:marRight w:val="0"/>
      <w:marTop w:val="0"/>
      <w:marBottom w:val="0"/>
      <w:divBdr>
        <w:top w:val="none" w:sz="0" w:space="0" w:color="auto"/>
        <w:left w:val="none" w:sz="0" w:space="0" w:color="auto"/>
        <w:bottom w:val="none" w:sz="0" w:space="0" w:color="auto"/>
        <w:right w:val="none" w:sz="0" w:space="0" w:color="auto"/>
      </w:divBdr>
    </w:div>
    <w:div w:id="866799490">
      <w:bodyDiv w:val="1"/>
      <w:marLeft w:val="0"/>
      <w:marRight w:val="0"/>
      <w:marTop w:val="0"/>
      <w:marBottom w:val="0"/>
      <w:divBdr>
        <w:top w:val="none" w:sz="0" w:space="0" w:color="auto"/>
        <w:left w:val="none" w:sz="0" w:space="0" w:color="auto"/>
        <w:bottom w:val="none" w:sz="0" w:space="0" w:color="auto"/>
        <w:right w:val="none" w:sz="0" w:space="0" w:color="auto"/>
      </w:divBdr>
    </w:div>
    <w:div w:id="1046370444">
      <w:bodyDiv w:val="1"/>
      <w:marLeft w:val="0"/>
      <w:marRight w:val="0"/>
      <w:marTop w:val="0"/>
      <w:marBottom w:val="0"/>
      <w:divBdr>
        <w:top w:val="none" w:sz="0" w:space="0" w:color="auto"/>
        <w:left w:val="none" w:sz="0" w:space="0" w:color="auto"/>
        <w:bottom w:val="none" w:sz="0" w:space="0" w:color="auto"/>
        <w:right w:val="none" w:sz="0" w:space="0" w:color="auto"/>
      </w:divBdr>
    </w:div>
    <w:div w:id="1082482921">
      <w:bodyDiv w:val="1"/>
      <w:marLeft w:val="0"/>
      <w:marRight w:val="0"/>
      <w:marTop w:val="0"/>
      <w:marBottom w:val="0"/>
      <w:divBdr>
        <w:top w:val="none" w:sz="0" w:space="0" w:color="auto"/>
        <w:left w:val="none" w:sz="0" w:space="0" w:color="auto"/>
        <w:bottom w:val="none" w:sz="0" w:space="0" w:color="auto"/>
        <w:right w:val="none" w:sz="0" w:space="0" w:color="auto"/>
      </w:divBdr>
    </w:div>
    <w:div w:id="1094401630">
      <w:bodyDiv w:val="1"/>
      <w:marLeft w:val="0"/>
      <w:marRight w:val="0"/>
      <w:marTop w:val="0"/>
      <w:marBottom w:val="0"/>
      <w:divBdr>
        <w:top w:val="none" w:sz="0" w:space="0" w:color="auto"/>
        <w:left w:val="none" w:sz="0" w:space="0" w:color="auto"/>
        <w:bottom w:val="none" w:sz="0" w:space="0" w:color="auto"/>
        <w:right w:val="none" w:sz="0" w:space="0" w:color="auto"/>
      </w:divBdr>
    </w:div>
    <w:div w:id="1128280536">
      <w:bodyDiv w:val="1"/>
      <w:marLeft w:val="0"/>
      <w:marRight w:val="0"/>
      <w:marTop w:val="0"/>
      <w:marBottom w:val="0"/>
      <w:divBdr>
        <w:top w:val="none" w:sz="0" w:space="0" w:color="auto"/>
        <w:left w:val="none" w:sz="0" w:space="0" w:color="auto"/>
        <w:bottom w:val="none" w:sz="0" w:space="0" w:color="auto"/>
        <w:right w:val="none" w:sz="0" w:space="0" w:color="auto"/>
      </w:divBdr>
    </w:div>
    <w:div w:id="1195583369">
      <w:bodyDiv w:val="1"/>
      <w:marLeft w:val="0"/>
      <w:marRight w:val="0"/>
      <w:marTop w:val="0"/>
      <w:marBottom w:val="0"/>
      <w:divBdr>
        <w:top w:val="none" w:sz="0" w:space="0" w:color="auto"/>
        <w:left w:val="none" w:sz="0" w:space="0" w:color="auto"/>
        <w:bottom w:val="none" w:sz="0" w:space="0" w:color="auto"/>
        <w:right w:val="none" w:sz="0" w:space="0" w:color="auto"/>
      </w:divBdr>
    </w:div>
    <w:div w:id="1232470373">
      <w:bodyDiv w:val="1"/>
      <w:marLeft w:val="0"/>
      <w:marRight w:val="0"/>
      <w:marTop w:val="0"/>
      <w:marBottom w:val="0"/>
      <w:divBdr>
        <w:top w:val="none" w:sz="0" w:space="0" w:color="auto"/>
        <w:left w:val="none" w:sz="0" w:space="0" w:color="auto"/>
        <w:bottom w:val="none" w:sz="0" w:space="0" w:color="auto"/>
        <w:right w:val="none" w:sz="0" w:space="0" w:color="auto"/>
      </w:divBdr>
    </w:div>
    <w:div w:id="1255675156">
      <w:bodyDiv w:val="1"/>
      <w:marLeft w:val="0"/>
      <w:marRight w:val="0"/>
      <w:marTop w:val="0"/>
      <w:marBottom w:val="0"/>
      <w:divBdr>
        <w:top w:val="none" w:sz="0" w:space="0" w:color="auto"/>
        <w:left w:val="none" w:sz="0" w:space="0" w:color="auto"/>
        <w:bottom w:val="none" w:sz="0" w:space="0" w:color="auto"/>
        <w:right w:val="none" w:sz="0" w:space="0" w:color="auto"/>
      </w:divBdr>
    </w:div>
    <w:div w:id="1266234993">
      <w:bodyDiv w:val="1"/>
      <w:marLeft w:val="0"/>
      <w:marRight w:val="0"/>
      <w:marTop w:val="0"/>
      <w:marBottom w:val="0"/>
      <w:divBdr>
        <w:top w:val="none" w:sz="0" w:space="0" w:color="auto"/>
        <w:left w:val="none" w:sz="0" w:space="0" w:color="auto"/>
        <w:bottom w:val="none" w:sz="0" w:space="0" w:color="auto"/>
        <w:right w:val="none" w:sz="0" w:space="0" w:color="auto"/>
      </w:divBdr>
    </w:div>
    <w:div w:id="1294368756">
      <w:bodyDiv w:val="1"/>
      <w:marLeft w:val="0"/>
      <w:marRight w:val="0"/>
      <w:marTop w:val="0"/>
      <w:marBottom w:val="0"/>
      <w:divBdr>
        <w:top w:val="none" w:sz="0" w:space="0" w:color="auto"/>
        <w:left w:val="none" w:sz="0" w:space="0" w:color="auto"/>
        <w:bottom w:val="none" w:sz="0" w:space="0" w:color="auto"/>
        <w:right w:val="none" w:sz="0" w:space="0" w:color="auto"/>
      </w:divBdr>
    </w:div>
    <w:div w:id="1345594809">
      <w:bodyDiv w:val="1"/>
      <w:marLeft w:val="0"/>
      <w:marRight w:val="0"/>
      <w:marTop w:val="0"/>
      <w:marBottom w:val="0"/>
      <w:divBdr>
        <w:top w:val="none" w:sz="0" w:space="0" w:color="auto"/>
        <w:left w:val="none" w:sz="0" w:space="0" w:color="auto"/>
        <w:bottom w:val="none" w:sz="0" w:space="0" w:color="auto"/>
        <w:right w:val="none" w:sz="0" w:space="0" w:color="auto"/>
      </w:divBdr>
    </w:div>
    <w:div w:id="1445921586">
      <w:bodyDiv w:val="1"/>
      <w:marLeft w:val="0"/>
      <w:marRight w:val="0"/>
      <w:marTop w:val="0"/>
      <w:marBottom w:val="0"/>
      <w:divBdr>
        <w:top w:val="none" w:sz="0" w:space="0" w:color="auto"/>
        <w:left w:val="none" w:sz="0" w:space="0" w:color="auto"/>
        <w:bottom w:val="none" w:sz="0" w:space="0" w:color="auto"/>
        <w:right w:val="none" w:sz="0" w:space="0" w:color="auto"/>
      </w:divBdr>
    </w:div>
    <w:div w:id="1561597409">
      <w:bodyDiv w:val="1"/>
      <w:marLeft w:val="0"/>
      <w:marRight w:val="0"/>
      <w:marTop w:val="0"/>
      <w:marBottom w:val="0"/>
      <w:divBdr>
        <w:top w:val="none" w:sz="0" w:space="0" w:color="auto"/>
        <w:left w:val="none" w:sz="0" w:space="0" w:color="auto"/>
        <w:bottom w:val="none" w:sz="0" w:space="0" w:color="auto"/>
        <w:right w:val="none" w:sz="0" w:space="0" w:color="auto"/>
      </w:divBdr>
    </w:div>
    <w:div w:id="1683237016">
      <w:bodyDiv w:val="1"/>
      <w:marLeft w:val="0"/>
      <w:marRight w:val="0"/>
      <w:marTop w:val="0"/>
      <w:marBottom w:val="0"/>
      <w:divBdr>
        <w:top w:val="none" w:sz="0" w:space="0" w:color="auto"/>
        <w:left w:val="none" w:sz="0" w:space="0" w:color="auto"/>
        <w:bottom w:val="none" w:sz="0" w:space="0" w:color="auto"/>
        <w:right w:val="none" w:sz="0" w:space="0" w:color="auto"/>
      </w:divBdr>
    </w:div>
    <w:div w:id="1731151573">
      <w:bodyDiv w:val="1"/>
      <w:marLeft w:val="0"/>
      <w:marRight w:val="0"/>
      <w:marTop w:val="0"/>
      <w:marBottom w:val="0"/>
      <w:divBdr>
        <w:top w:val="none" w:sz="0" w:space="0" w:color="auto"/>
        <w:left w:val="none" w:sz="0" w:space="0" w:color="auto"/>
        <w:bottom w:val="none" w:sz="0" w:space="0" w:color="auto"/>
        <w:right w:val="none" w:sz="0" w:space="0" w:color="auto"/>
      </w:divBdr>
    </w:div>
    <w:div w:id="1792478455">
      <w:bodyDiv w:val="1"/>
      <w:marLeft w:val="0"/>
      <w:marRight w:val="0"/>
      <w:marTop w:val="0"/>
      <w:marBottom w:val="0"/>
      <w:divBdr>
        <w:top w:val="none" w:sz="0" w:space="0" w:color="auto"/>
        <w:left w:val="none" w:sz="0" w:space="0" w:color="auto"/>
        <w:bottom w:val="none" w:sz="0" w:space="0" w:color="auto"/>
        <w:right w:val="none" w:sz="0" w:space="0" w:color="auto"/>
      </w:divBdr>
    </w:div>
    <w:div w:id="1800805454">
      <w:bodyDiv w:val="1"/>
      <w:marLeft w:val="0"/>
      <w:marRight w:val="0"/>
      <w:marTop w:val="0"/>
      <w:marBottom w:val="0"/>
      <w:divBdr>
        <w:top w:val="none" w:sz="0" w:space="0" w:color="auto"/>
        <w:left w:val="none" w:sz="0" w:space="0" w:color="auto"/>
        <w:bottom w:val="none" w:sz="0" w:space="0" w:color="auto"/>
        <w:right w:val="none" w:sz="0" w:space="0" w:color="auto"/>
      </w:divBdr>
    </w:div>
    <w:div w:id="1808351054">
      <w:bodyDiv w:val="1"/>
      <w:marLeft w:val="0"/>
      <w:marRight w:val="0"/>
      <w:marTop w:val="0"/>
      <w:marBottom w:val="0"/>
      <w:divBdr>
        <w:top w:val="none" w:sz="0" w:space="0" w:color="auto"/>
        <w:left w:val="none" w:sz="0" w:space="0" w:color="auto"/>
        <w:bottom w:val="none" w:sz="0" w:space="0" w:color="auto"/>
        <w:right w:val="none" w:sz="0" w:space="0" w:color="auto"/>
      </w:divBdr>
    </w:div>
    <w:div w:id="1856117703">
      <w:bodyDiv w:val="1"/>
      <w:marLeft w:val="0"/>
      <w:marRight w:val="0"/>
      <w:marTop w:val="0"/>
      <w:marBottom w:val="0"/>
      <w:divBdr>
        <w:top w:val="none" w:sz="0" w:space="0" w:color="auto"/>
        <w:left w:val="none" w:sz="0" w:space="0" w:color="auto"/>
        <w:bottom w:val="none" w:sz="0" w:space="0" w:color="auto"/>
        <w:right w:val="none" w:sz="0" w:space="0" w:color="auto"/>
      </w:divBdr>
    </w:div>
    <w:div w:id="1883125836">
      <w:bodyDiv w:val="1"/>
      <w:marLeft w:val="0"/>
      <w:marRight w:val="0"/>
      <w:marTop w:val="0"/>
      <w:marBottom w:val="0"/>
      <w:divBdr>
        <w:top w:val="none" w:sz="0" w:space="0" w:color="auto"/>
        <w:left w:val="none" w:sz="0" w:space="0" w:color="auto"/>
        <w:bottom w:val="none" w:sz="0" w:space="0" w:color="auto"/>
        <w:right w:val="none" w:sz="0" w:space="0" w:color="auto"/>
      </w:divBdr>
    </w:div>
    <w:div w:id="2004354726">
      <w:bodyDiv w:val="1"/>
      <w:marLeft w:val="0"/>
      <w:marRight w:val="0"/>
      <w:marTop w:val="0"/>
      <w:marBottom w:val="0"/>
      <w:divBdr>
        <w:top w:val="none" w:sz="0" w:space="0" w:color="auto"/>
        <w:left w:val="none" w:sz="0" w:space="0" w:color="auto"/>
        <w:bottom w:val="none" w:sz="0" w:space="0" w:color="auto"/>
        <w:right w:val="none" w:sz="0" w:space="0" w:color="auto"/>
      </w:divBdr>
    </w:div>
    <w:div w:id="2046252703">
      <w:bodyDiv w:val="1"/>
      <w:marLeft w:val="0"/>
      <w:marRight w:val="0"/>
      <w:marTop w:val="0"/>
      <w:marBottom w:val="0"/>
      <w:divBdr>
        <w:top w:val="none" w:sz="0" w:space="0" w:color="auto"/>
        <w:left w:val="none" w:sz="0" w:space="0" w:color="auto"/>
        <w:bottom w:val="none" w:sz="0" w:space="0" w:color="auto"/>
        <w:right w:val="none" w:sz="0" w:space="0" w:color="auto"/>
      </w:divBdr>
    </w:div>
    <w:div w:id="2066561017">
      <w:bodyDiv w:val="1"/>
      <w:marLeft w:val="0"/>
      <w:marRight w:val="0"/>
      <w:marTop w:val="0"/>
      <w:marBottom w:val="0"/>
      <w:divBdr>
        <w:top w:val="none" w:sz="0" w:space="0" w:color="auto"/>
        <w:left w:val="none" w:sz="0" w:space="0" w:color="auto"/>
        <w:bottom w:val="none" w:sz="0" w:space="0" w:color="auto"/>
        <w:right w:val="none" w:sz="0" w:space="0" w:color="auto"/>
      </w:divBdr>
    </w:div>
    <w:div w:id="2070492083">
      <w:bodyDiv w:val="1"/>
      <w:marLeft w:val="0"/>
      <w:marRight w:val="0"/>
      <w:marTop w:val="0"/>
      <w:marBottom w:val="0"/>
      <w:divBdr>
        <w:top w:val="none" w:sz="0" w:space="0" w:color="auto"/>
        <w:left w:val="none" w:sz="0" w:space="0" w:color="auto"/>
        <w:bottom w:val="none" w:sz="0" w:space="0" w:color="auto"/>
        <w:right w:val="none" w:sz="0" w:space="0" w:color="auto"/>
      </w:divBdr>
    </w:div>
    <w:div w:id="2072535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cid:image001.jpg@01D412E8.2FFC3F00" TargetMode="External"/><Relationship Id="rId3" Type="http://schemas.openxmlformats.org/officeDocument/2006/relationships/numbering" Target="numbering.xml"/><Relationship Id="rId21" Type="http://schemas.openxmlformats.org/officeDocument/2006/relationships/image" Target="media/image3.jpeg"/><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1.xml"/><Relationship Id="rId16" Type="http://schemas.microsoft.com/office/2007/relationships/diagramDrawing" Target="diagrams/drawing1.xml"/><Relationship Id="rId20" Type="http://schemas.openxmlformats.org/officeDocument/2006/relationships/image" Target="cid:image001.jpg@01D412EB.60698690"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sdmx.org/?page_id=5096"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hyperlink" Target="https://github.com/vtl-sdmx-task-force/sdmx-vtl/releases"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image" Target="cid:image001.jpg@01D412EC.367B02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B10A9-DDD3-4DE8-9780-5C33F42B69F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21622B45-A0B2-489A-983B-3FDBE9F63956}">
      <dgm:prSet phldrT="[Text]" custT="1"/>
      <dgm:spPr/>
      <dgm:t>
        <a:bodyPr/>
        <a:lstStyle/>
        <a:p>
          <a:r>
            <a:rPr lang="fr-BE" sz="900" dirty="0" smtClean="0"/>
            <a:t>*</a:t>
          </a:r>
          <a:endParaRPr lang="en-GB" sz="900" dirty="0"/>
        </a:p>
      </dgm:t>
    </dgm:pt>
    <dgm:pt modelId="{F7F2BA17-9C19-4712-830E-0952909E5069}" type="parTrans" cxnId="{332F92C8-80BC-4B2D-AD35-16F2D266FD60}">
      <dgm:prSet/>
      <dgm:spPr/>
      <dgm:t>
        <a:bodyPr/>
        <a:lstStyle/>
        <a:p>
          <a:endParaRPr lang="en-GB"/>
        </a:p>
      </dgm:t>
    </dgm:pt>
    <dgm:pt modelId="{2FF3B3EF-8152-4361-BB6D-FCA12C3F617F}" type="sibTrans" cxnId="{332F92C8-80BC-4B2D-AD35-16F2D266FD60}">
      <dgm:prSet/>
      <dgm:spPr/>
      <dgm:t>
        <a:bodyPr/>
        <a:lstStyle/>
        <a:p>
          <a:endParaRPr lang="en-GB"/>
        </a:p>
      </dgm:t>
    </dgm:pt>
    <dgm:pt modelId="{038371AE-D796-4C7B-BA70-AC614F7E48C8}">
      <dgm:prSet phldrT="[Text]" custT="1"/>
      <dgm:spPr/>
      <dgm:t>
        <a:bodyPr/>
        <a:lstStyle/>
        <a:p>
          <a:r>
            <a:rPr lang="fr-BE" sz="900" dirty="0" smtClean="0"/>
            <a:t>/</a:t>
          </a:r>
          <a:endParaRPr lang="en-GB" sz="900" dirty="0"/>
        </a:p>
      </dgm:t>
    </dgm:pt>
    <dgm:pt modelId="{AF42C934-BC6B-4CC2-BB87-31DB9E6CA265}" type="parTrans" cxnId="{72B1D2E8-0762-45E1-8CF7-12E1B323B757}">
      <dgm:prSet/>
      <dgm:spPr/>
      <dgm:t>
        <a:bodyPr/>
        <a:lstStyle/>
        <a:p>
          <a:endParaRPr lang="en-GB"/>
        </a:p>
      </dgm:t>
    </dgm:pt>
    <dgm:pt modelId="{8C10C057-8D03-40F0-83A6-59C2048ED877}" type="sibTrans" cxnId="{72B1D2E8-0762-45E1-8CF7-12E1B323B757}">
      <dgm:prSet/>
      <dgm:spPr/>
      <dgm:t>
        <a:bodyPr/>
        <a:lstStyle/>
        <a:p>
          <a:endParaRPr lang="en-GB"/>
        </a:p>
      </dgm:t>
    </dgm:pt>
    <dgm:pt modelId="{347AC0FE-0EE3-426D-A804-2702129A0939}">
      <dgm:prSet phldrT="[Text]" custT="1"/>
      <dgm:spPr/>
      <dgm:t>
        <a:bodyPr/>
        <a:lstStyle/>
        <a:p>
          <a:r>
            <a:rPr lang="fr-BE" sz="900" dirty="0" smtClean="0"/>
            <a:t>100</a:t>
          </a:r>
          <a:endParaRPr lang="en-GB" sz="800" dirty="0"/>
        </a:p>
      </dgm:t>
    </dgm:pt>
    <dgm:pt modelId="{EA798A28-2419-47A9-A533-9FE7499484DC}" type="parTrans" cxnId="{9E833B7E-D541-45C1-BD97-7F54DC95EB04}">
      <dgm:prSet/>
      <dgm:spPr/>
      <dgm:t>
        <a:bodyPr/>
        <a:lstStyle/>
        <a:p>
          <a:endParaRPr lang="en-GB"/>
        </a:p>
      </dgm:t>
    </dgm:pt>
    <dgm:pt modelId="{1671EA7C-4FF3-45E7-A2C5-703982260BEF}" type="sibTrans" cxnId="{9E833B7E-D541-45C1-BD97-7F54DC95EB04}">
      <dgm:prSet/>
      <dgm:spPr/>
      <dgm:t>
        <a:bodyPr/>
        <a:lstStyle/>
        <a:p>
          <a:endParaRPr lang="en-GB"/>
        </a:p>
      </dgm:t>
    </dgm:pt>
    <dgm:pt modelId="{9EC3A7AF-0B0B-4F54-A929-639BE66F700F}">
      <dgm:prSet custT="1"/>
      <dgm:spPr/>
      <dgm:t>
        <a:bodyPr/>
        <a:lstStyle/>
        <a:p>
          <a:r>
            <a:rPr lang="fr-BE" sz="900" dirty="0" err="1" smtClean="0"/>
            <a:t>ds1</a:t>
          </a:r>
          <a:endParaRPr lang="en-GB" sz="800" dirty="0"/>
        </a:p>
      </dgm:t>
    </dgm:pt>
    <dgm:pt modelId="{24EC655F-62FE-43BD-8A70-4A07C5C95658}" type="parTrans" cxnId="{B0549B2A-8497-4317-9DF6-151B239228F5}">
      <dgm:prSet/>
      <dgm:spPr/>
      <dgm:t>
        <a:bodyPr/>
        <a:lstStyle/>
        <a:p>
          <a:endParaRPr lang="en-GB"/>
        </a:p>
      </dgm:t>
    </dgm:pt>
    <dgm:pt modelId="{E6264ECB-3366-4828-9348-070C5E9A8433}" type="sibTrans" cxnId="{B0549B2A-8497-4317-9DF6-151B239228F5}">
      <dgm:prSet/>
      <dgm:spPr/>
      <dgm:t>
        <a:bodyPr/>
        <a:lstStyle/>
        <a:p>
          <a:endParaRPr lang="en-GB"/>
        </a:p>
      </dgm:t>
    </dgm:pt>
    <dgm:pt modelId="{A98F1EE0-72C5-45E4-AE1E-B12A1F93B125}">
      <dgm:prSet custT="1"/>
      <dgm:spPr/>
      <dgm:t>
        <a:bodyPr/>
        <a:lstStyle/>
        <a:p>
          <a:r>
            <a:rPr lang="fr-BE" sz="900" dirty="0" err="1" smtClean="0"/>
            <a:t>ds2</a:t>
          </a:r>
          <a:endParaRPr lang="en-GB" sz="800" dirty="0"/>
        </a:p>
      </dgm:t>
    </dgm:pt>
    <dgm:pt modelId="{0CC834C0-A6A6-4F4A-9C20-681F8AF6B9A6}" type="parTrans" cxnId="{2969C6E1-F03C-4A26-98AD-97B98711B2FF}">
      <dgm:prSet/>
      <dgm:spPr/>
      <dgm:t>
        <a:bodyPr/>
        <a:lstStyle/>
        <a:p>
          <a:endParaRPr lang="en-GB"/>
        </a:p>
      </dgm:t>
    </dgm:pt>
    <dgm:pt modelId="{860FC10E-CFDB-4791-BF57-F90608D0E088}" type="sibTrans" cxnId="{2969C6E1-F03C-4A26-98AD-97B98711B2FF}">
      <dgm:prSet/>
      <dgm:spPr/>
      <dgm:t>
        <a:bodyPr/>
        <a:lstStyle/>
        <a:p>
          <a:endParaRPr lang="en-GB"/>
        </a:p>
      </dgm:t>
    </dgm:pt>
    <dgm:pt modelId="{6A187357-B677-45E4-A86F-22030E8333F4}" type="pres">
      <dgm:prSet presAssocID="{FC5B10A9-DDD3-4DE8-9780-5C33F42B69F9}" presName="mainComposite" presStyleCnt="0">
        <dgm:presLayoutVars>
          <dgm:chPref val="1"/>
          <dgm:dir/>
          <dgm:animOne val="branch"/>
          <dgm:animLvl val="lvl"/>
          <dgm:resizeHandles val="exact"/>
        </dgm:presLayoutVars>
      </dgm:prSet>
      <dgm:spPr/>
      <dgm:t>
        <a:bodyPr/>
        <a:lstStyle/>
        <a:p>
          <a:endParaRPr lang="en-GB"/>
        </a:p>
      </dgm:t>
    </dgm:pt>
    <dgm:pt modelId="{DE1F1B83-0254-4FE2-9422-5898F5BE4E79}" type="pres">
      <dgm:prSet presAssocID="{FC5B10A9-DDD3-4DE8-9780-5C33F42B69F9}" presName="hierFlow" presStyleCnt="0"/>
      <dgm:spPr/>
    </dgm:pt>
    <dgm:pt modelId="{50A3FC3C-A754-4F0E-8254-1BFB5045C4B4}" type="pres">
      <dgm:prSet presAssocID="{FC5B10A9-DDD3-4DE8-9780-5C33F42B69F9}" presName="hierChild1" presStyleCnt="0">
        <dgm:presLayoutVars>
          <dgm:chPref val="1"/>
          <dgm:animOne val="branch"/>
          <dgm:animLvl val="lvl"/>
        </dgm:presLayoutVars>
      </dgm:prSet>
      <dgm:spPr/>
    </dgm:pt>
    <dgm:pt modelId="{4F8CD13D-EC4C-4FE2-B4E6-5B90AE214DA6}" type="pres">
      <dgm:prSet presAssocID="{21622B45-A0B2-489A-983B-3FDBE9F63956}" presName="Name14" presStyleCnt="0"/>
      <dgm:spPr/>
    </dgm:pt>
    <dgm:pt modelId="{527FAB40-2214-4CCF-8101-66A5768A4072}" type="pres">
      <dgm:prSet presAssocID="{21622B45-A0B2-489A-983B-3FDBE9F63956}" presName="level1Shape" presStyleLbl="node0" presStyleIdx="0" presStyleCnt="1" custLinFactNeighborX="-1111" custLinFactNeighborY="-11204">
        <dgm:presLayoutVars>
          <dgm:chPref val="3"/>
        </dgm:presLayoutVars>
      </dgm:prSet>
      <dgm:spPr/>
      <dgm:t>
        <a:bodyPr/>
        <a:lstStyle/>
        <a:p>
          <a:endParaRPr lang="en-GB"/>
        </a:p>
      </dgm:t>
    </dgm:pt>
    <dgm:pt modelId="{8BEE341F-0574-4513-BD83-015C5B192CE4}" type="pres">
      <dgm:prSet presAssocID="{21622B45-A0B2-489A-983B-3FDBE9F63956}" presName="hierChild2" presStyleCnt="0"/>
      <dgm:spPr/>
    </dgm:pt>
    <dgm:pt modelId="{CB0344BF-1CE9-433A-B7F4-C9F573133EAE}" type="pres">
      <dgm:prSet presAssocID="{AF42C934-BC6B-4CC2-BB87-31DB9E6CA265}" presName="Name19" presStyleLbl="parChTrans1D2" presStyleIdx="0" presStyleCnt="2"/>
      <dgm:spPr/>
      <dgm:t>
        <a:bodyPr/>
        <a:lstStyle/>
        <a:p>
          <a:endParaRPr lang="en-GB"/>
        </a:p>
      </dgm:t>
    </dgm:pt>
    <dgm:pt modelId="{5156DA32-268F-4AFD-9D83-EC70ED674186}" type="pres">
      <dgm:prSet presAssocID="{038371AE-D796-4C7B-BA70-AC614F7E48C8}" presName="Name21" presStyleCnt="0"/>
      <dgm:spPr/>
    </dgm:pt>
    <dgm:pt modelId="{D6BFAECD-2AAC-4949-9CEA-09689BF9CF97}" type="pres">
      <dgm:prSet presAssocID="{038371AE-D796-4C7B-BA70-AC614F7E48C8}" presName="level2Shape" presStyleLbl="node2" presStyleIdx="0" presStyleCnt="2"/>
      <dgm:spPr/>
      <dgm:t>
        <a:bodyPr/>
        <a:lstStyle/>
        <a:p>
          <a:endParaRPr lang="en-GB"/>
        </a:p>
      </dgm:t>
    </dgm:pt>
    <dgm:pt modelId="{55D4CA0B-335A-40DF-9368-404DD42CBD3E}" type="pres">
      <dgm:prSet presAssocID="{038371AE-D796-4C7B-BA70-AC614F7E48C8}" presName="hierChild3" presStyleCnt="0"/>
      <dgm:spPr/>
    </dgm:pt>
    <dgm:pt modelId="{BB32F4CE-35FD-43B3-AC83-45A886321049}" type="pres">
      <dgm:prSet presAssocID="{24EC655F-62FE-43BD-8A70-4A07C5C95658}" presName="Name19" presStyleLbl="parChTrans1D3" presStyleIdx="0" presStyleCnt="2"/>
      <dgm:spPr/>
      <dgm:t>
        <a:bodyPr/>
        <a:lstStyle/>
        <a:p>
          <a:endParaRPr lang="en-GB"/>
        </a:p>
      </dgm:t>
    </dgm:pt>
    <dgm:pt modelId="{896CF495-115B-4E9A-9646-44F74693ED63}" type="pres">
      <dgm:prSet presAssocID="{9EC3A7AF-0B0B-4F54-A929-639BE66F700F}" presName="Name21" presStyleCnt="0"/>
      <dgm:spPr/>
    </dgm:pt>
    <dgm:pt modelId="{71B553D9-1449-4660-BCD3-3AA0619DEA30}" type="pres">
      <dgm:prSet presAssocID="{9EC3A7AF-0B0B-4F54-A929-639BE66F700F}" presName="level2Shape" presStyleLbl="node3" presStyleIdx="0" presStyleCnt="2"/>
      <dgm:spPr/>
      <dgm:t>
        <a:bodyPr/>
        <a:lstStyle/>
        <a:p>
          <a:endParaRPr lang="en-GB"/>
        </a:p>
      </dgm:t>
    </dgm:pt>
    <dgm:pt modelId="{D793A863-FC82-4A87-BC04-255AC0C1CC87}" type="pres">
      <dgm:prSet presAssocID="{9EC3A7AF-0B0B-4F54-A929-639BE66F700F}" presName="hierChild3" presStyleCnt="0"/>
      <dgm:spPr/>
    </dgm:pt>
    <dgm:pt modelId="{35906AF2-0B85-42B5-9EF7-FA344E7F7F52}" type="pres">
      <dgm:prSet presAssocID="{0CC834C0-A6A6-4F4A-9C20-681F8AF6B9A6}" presName="Name19" presStyleLbl="parChTrans1D3" presStyleIdx="1" presStyleCnt="2"/>
      <dgm:spPr/>
      <dgm:t>
        <a:bodyPr/>
        <a:lstStyle/>
        <a:p>
          <a:endParaRPr lang="en-GB"/>
        </a:p>
      </dgm:t>
    </dgm:pt>
    <dgm:pt modelId="{5DD4CFDF-1AB5-4FF7-8CD2-EEA6A6EEEBE8}" type="pres">
      <dgm:prSet presAssocID="{A98F1EE0-72C5-45E4-AE1E-B12A1F93B125}" presName="Name21" presStyleCnt="0"/>
      <dgm:spPr/>
    </dgm:pt>
    <dgm:pt modelId="{2C2CDCCD-D224-4E2F-8E46-C087549E4932}" type="pres">
      <dgm:prSet presAssocID="{A98F1EE0-72C5-45E4-AE1E-B12A1F93B125}" presName="level2Shape" presStyleLbl="node3" presStyleIdx="1" presStyleCnt="2"/>
      <dgm:spPr/>
      <dgm:t>
        <a:bodyPr/>
        <a:lstStyle/>
        <a:p>
          <a:endParaRPr lang="en-GB"/>
        </a:p>
      </dgm:t>
    </dgm:pt>
    <dgm:pt modelId="{ACB5C690-787F-4406-B478-30651F3FFB7D}" type="pres">
      <dgm:prSet presAssocID="{A98F1EE0-72C5-45E4-AE1E-B12A1F93B125}" presName="hierChild3" presStyleCnt="0"/>
      <dgm:spPr/>
    </dgm:pt>
    <dgm:pt modelId="{F4D7F1D3-14DA-41BE-8DF0-DE8BADD4B0CA}" type="pres">
      <dgm:prSet presAssocID="{EA798A28-2419-47A9-A533-9FE7499484DC}" presName="Name19" presStyleLbl="parChTrans1D2" presStyleIdx="1" presStyleCnt="2"/>
      <dgm:spPr/>
      <dgm:t>
        <a:bodyPr/>
        <a:lstStyle/>
        <a:p>
          <a:endParaRPr lang="en-GB"/>
        </a:p>
      </dgm:t>
    </dgm:pt>
    <dgm:pt modelId="{1BDBB325-BD46-47E8-9461-31729A995E1D}" type="pres">
      <dgm:prSet presAssocID="{347AC0FE-0EE3-426D-A804-2702129A0939}" presName="Name21" presStyleCnt="0"/>
      <dgm:spPr/>
    </dgm:pt>
    <dgm:pt modelId="{8C328B4E-399E-4D65-9140-1295DE6F998A}" type="pres">
      <dgm:prSet presAssocID="{347AC0FE-0EE3-426D-A804-2702129A0939}" presName="level2Shape" presStyleLbl="node2" presStyleIdx="1" presStyleCnt="2"/>
      <dgm:spPr/>
      <dgm:t>
        <a:bodyPr/>
        <a:lstStyle/>
        <a:p>
          <a:endParaRPr lang="en-GB"/>
        </a:p>
      </dgm:t>
    </dgm:pt>
    <dgm:pt modelId="{49BBBD7B-9F6A-4E23-9A2F-5DDF3DC4933D}" type="pres">
      <dgm:prSet presAssocID="{347AC0FE-0EE3-426D-A804-2702129A0939}" presName="hierChild3" presStyleCnt="0"/>
      <dgm:spPr/>
    </dgm:pt>
    <dgm:pt modelId="{163B9DD8-098C-4CB2-8E79-29F49757F9E8}" type="pres">
      <dgm:prSet presAssocID="{FC5B10A9-DDD3-4DE8-9780-5C33F42B69F9}" presName="bgShapesFlow" presStyleCnt="0"/>
      <dgm:spPr/>
    </dgm:pt>
  </dgm:ptLst>
  <dgm:cxnLst>
    <dgm:cxn modelId="{B9999913-C293-43FB-85FD-7D907D48B756}" type="presOf" srcId="{0CC834C0-A6A6-4F4A-9C20-681F8AF6B9A6}" destId="{35906AF2-0B85-42B5-9EF7-FA344E7F7F52}" srcOrd="0" destOrd="0" presId="urn:microsoft.com/office/officeart/2005/8/layout/hierarchy6"/>
    <dgm:cxn modelId="{2969C6E1-F03C-4A26-98AD-97B98711B2FF}" srcId="{038371AE-D796-4C7B-BA70-AC614F7E48C8}" destId="{A98F1EE0-72C5-45E4-AE1E-B12A1F93B125}" srcOrd="1" destOrd="0" parTransId="{0CC834C0-A6A6-4F4A-9C20-681F8AF6B9A6}" sibTransId="{860FC10E-CFDB-4791-BF57-F90608D0E088}"/>
    <dgm:cxn modelId="{79D764EB-0FEA-4237-A92E-CFD8ABDCC90D}" type="presOf" srcId="{21622B45-A0B2-489A-983B-3FDBE9F63956}" destId="{527FAB40-2214-4CCF-8101-66A5768A4072}" srcOrd="0" destOrd="0" presId="urn:microsoft.com/office/officeart/2005/8/layout/hierarchy6"/>
    <dgm:cxn modelId="{A57942D1-1F8F-446F-972B-6C417E319345}" type="presOf" srcId="{FC5B10A9-DDD3-4DE8-9780-5C33F42B69F9}" destId="{6A187357-B677-45E4-A86F-22030E8333F4}" srcOrd="0" destOrd="0" presId="urn:microsoft.com/office/officeart/2005/8/layout/hierarchy6"/>
    <dgm:cxn modelId="{E029B241-189E-46E2-83EB-4A897084D7E1}" type="presOf" srcId="{038371AE-D796-4C7B-BA70-AC614F7E48C8}" destId="{D6BFAECD-2AAC-4949-9CEA-09689BF9CF97}" srcOrd="0" destOrd="0" presId="urn:microsoft.com/office/officeart/2005/8/layout/hierarchy6"/>
    <dgm:cxn modelId="{94E50D0C-6FD2-4DA5-9FAE-AE5E94F93C2F}" type="presOf" srcId="{EA798A28-2419-47A9-A533-9FE7499484DC}" destId="{F4D7F1D3-14DA-41BE-8DF0-DE8BADD4B0CA}" srcOrd="0" destOrd="0" presId="urn:microsoft.com/office/officeart/2005/8/layout/hierarchy6"/>
    <dgm:cxn modelId="{0A67C32A-AB21-49A1-9BF7-E2A6EE556D09}" type="presOf" srcId="{A98F1EE0-72C5-45E4-AE1E-B12A1F93B125}" destId="{2C2CDCCD-D224-4E2F-8E46-C087549E4932}" srcOrd="0" destOrd="0" presId="urn:microsoft.com/office/officeart/2005/8/layout/hierarchy6"/>
    <dgm:cxn modelId="{6548DBAB-F03B-4189-9D43-790874620068}" type="presOf" srcId="{AF42C934-BC6B-4CC2-BB87-31DB9E6CA265}" destId="{CB0344BF-1CE9-433A-B7F4-C9F573133EAE}" srcOrd="0" destOrd="0" presId="urn:microsoft.com/office/officeart/2005/8/layout/hierarchy6"/>
    <dgm:cxn modelId="{332F92C8-80BC-4B2D-AD35-16F2D266FD60}" srcId="{FC5B10A9-DDD3-4DE8-9780-5C33F42B69F9}" destId="{21622B45-A0B2-489A-983B-3FDBE9F63956}" srcOrd="0" destOrd="0" parTransId="{F7F2BA17-9C19-4712-830E-0952909E5069}" sibTransId="{2FF3B3EF-8152-4361-BB6D-FCA12C3F617F}"/>
    <dgm:cxn modelId="{AA61311F-E4E7-4D89-BDDB-8B8B4918C344}" type="presOf" srcId="{24EC655F-62FE-43BD-8A70-4A07C5C95658}" destId="{BB32F4CE-35FD-43B3-AC83-45A886321049}" srcOrd="0" destOrd="0" presId="urn:microsoft.com/office/officeart/2005/8/layout/hierarchy6"/>
    <dgm:cxn modelId="{B0549B2A-8497-4317-9DF6-151B239228F5}" srcId="{038371AE-D796-4C7B-BA70-AC614F7E48C8}" destId="{9EC3A7AF-0B0B-4F54-A929-639BE66F700F}" srcOrd="0" destOrd="0" parTransId="{24EC655F-62FE-43BD-8A70-4A07C5C95658}" sibTransId="{E6264ECB-3366-4828-9348-070C5E9A8433}"/>
    <dgm:cxn modelId="{72B1D2E8-0762-45E1-8CF7-12E1B323B757}" srcId="{21622B45-A0B2-489A-983B-3FDBE9F63956}" destId="{038371AE-D796-4C7B-BA70-AC614F7E48C8}" srcOrd="0" destOrd="0" parTransId="{AF42C934-BC6B-4CC2-BB87-31DB9E6CA265}" sibTransId="{8C10C057-8D03-40F0-83A6-59C2048ED877}"/>
    <dgm:cxn modelId="{586CD4DA-CF9B-4F4C-B192-C301301C72E9}" type="presOf" srcId="{9EC3A7AF-0B0B-4F54-A929-639BE66F700F}" destId="{71B553D9-1449-4660-BCD3-3AA0619DEA30}" srcOrd="0" destOrd="0" presId="urn:microsoft.com/office/officeart/2005/8/layout/hierarchy6"/>
    <dgm:cxn modelId="{224F078A-B216-455D-BEAB-F484D55BD01B}" type="presOf" srcId="{347AC0FE-0EE3-426D-A804-2702129A0939}" destId="{8C328B4E-399E-4D65-9140-1295DE6F998A}" srcOrd="0" destOrd="0" presId="urn:microsoft.com/office/officeart/2005/8/layout/hierarchy6"/>
    <dgm:cxn modelId="{9E833B7E-D541-45C1-BD97-7F54DC95EB04}" srcId="{21622B45-A0B2-489A-983B-3FDBE9F63956}" destId="{347AC0FE-0EE3-426D-A804-2702129A0939}" srcOrd="1" destOrd="0" parTransId="{EA798A28-2419-47A9-A533-9FE7499484DC}" sibTransId="{1671EA7C-4FF3-45E7-A2C5-703982260BEF}"/>
    <dgm:cxn modelId="{6310DB4D-49F0-4005-ABF1-BDFF420EA6E5}" type="presParOf" srcId="{6A187357-B677-45E4-A86F-22030E8333F4}" destId="{DE1F1B83-0254-4FE2-9422-5898F5BE4E79}" srcOrd="0" destOrd="0" presId="urn:microsoft.com/office/officeart/2005/8/layout/hierarchy6"/>
    <dgm:cxn modelId="{4BCEB141-997A-4D27-9180-AF6C62BBB6D3}" type="presParOf" srcId="{DE1F1B83-0254-4FE2-9422-5898F5BE4E79}" destId="{50A3FC3C-A754-4F0E-8254-1BFB5045C4B4}" srcOrd="0" destOrd="0" presId="urn:microsoft.com/office/officeart/2005/8/layout/hierarchy6"/>
    <dgm:cxn modelId="{FDC9FCDB-2A53-4768-8649-8C680E298E9F}" type="presParOf" srcId="{50A3FC3C-A754-4F0E-8254-1BFB5045C4B4}" destId="{4F8CD13D-EC4C-4FE2-B4E6-5B90AE214DA6}" srcOrd="0" destOrd="0" presId="urn:microsoft.com/office/officeart/2005/8/layout/hierarchy6"/>
    <dgm:cxn modelId="{B7F720E2-D272-496F-A4B6-88BA20E51C42}" type="presParOf" srcId="{4F8CD13D-EC4C-4FE2-B4E6-5B90AE214DA6}" destId="{527FAB40-2214-4CCF-8101-66A5768A4072}" srcOrd="0" destOrd="0" presId="urn:microsoft.com/office/officeart/2005/8/layout/hierarchy6"/>
    <dgm:cxn modelId="{EB0A32B3-735B-4E11-98F9-852E74AA5686}" type="presParOf" srcId="{4F8CD13D-EC4C-4FE2-B4E6-5B90AE214DA6}" destId="{8BEE341F-0574-4513-BD83-015C5B192CE4}" srcOrd="1" destOrd="0" presId="urn:microsoft.com/office/officeart/2005/8/layout/hierarchy6"/>
    <dgm:cxn modelId="{68B89CCF-A40C-46A3-82A8-7F7456F524D5}" type="presParOf" srcId="{8BEE341F-0574-4513-BD83-015C5B192CE4}" destId="{CB0344BF-1CE9-433A-B7F4-C9F573133EAE}" srcOrd="0" destOrd="0" presId="urn:microsoft.com/office/officeart/2005/8/layout/hierarchy6"/>
    <dgm:cxn modelId="{CAC44739-9681-4BAB-81C0-51C7E5A449CF}" type="presParOf" srcId="{8BEE341F-0574-4513-BD83-015C5B192CE4}" destId="{5156DA32-268F-4AFD-9D83-EC70ED674186}" srcOrd="1" destOrd="0" presId="urn:microsoft.com/office/officeart/2005/8/layout/hierarchy6"/>
    <dgm:cxn modelId="{AAF042FE-D372-40BC-BEE0-BA196F90BA69}" type="presParOf" srcId="{5156DA32-268F-4AFD-9D83-EC70ED674186}" destId="{D6BFAECD-2AAC-4949-9CEA-09689BF9CF97}" srcOrd="0" destOrd="0" presId="urn:microsoft.com/office/officeart/2005/8/layout/hierarchy6"/>
    <dgm:cxn modelId="{F1B975A3-0CDC-4E28-B4EF-399719D23778}" type="presParOf" srcId="{5156DA32-268F-4AFD-9D83-EC70ED674186}" destId="{55D4CA0B-335A-40DF-9368-404DD42CBD3E}" srcOrd="1" destOrd="0" presId="urn:microsoft.com/office/officeart/2005/8/layout/hierarchy6"/>
    <dgm:cxn modelId="{ED9B8E2E-FD2D-4864-9FC2-3534DF30D382}" type="presParOf" srcId="{55D4CA0B-335A-40DF-9368-404DD42CBD3E}" destId="{BB32F4CE-35FD-43B3-AC83-45A886321049}" srcOrd="0" destOrd="0" presId="urn:microsoft.com/office/officeart/2005/8/layout/hierarchy6"/>
    <dgm:cxn modelId="{FE208AED-0426-4228-87FB-247436563ADB}" type="presParOf" srcId="{55D4CA0B-335A-40DF-9368-404DD42CBD3E}" destId="{896CF495-115B-4E9A-9646-44F74693ED63}" srcOrd="1" destOrd="0" presId="urn:microsoft.com/office/officeart/2005/8/layout/hierarchy6"/>
    <dgm:cxn modelId="{C98086D8-B5EB-45B2-8765-EDE562B438A6}" type="presParOf" srcId="{896CF495-115B-4E9A-9646-44F74693ED63}" destId="{71B553D9-1449-4660-BCD3-3AA0619DEA30}" srcOrd="0" destOrd="0" presId="urn:microsoft.com/office/officeart/2005/8/layout/hierarchy6"/>
    <dgm:cxn modelId="{FF82B150-42CB-45DC-9ED7-4BB4BBC6B1DF}" type="presParOf" srcId="{896CF495-115B-4E9A-9646-44F74693ED63}" destId="{D793A863-FC82-4A87-BC04-255AC0C1CC87}" srcOrd="1" destOrd="0" presId="urn:microsoft.com/office/officeart/2005/8/layout/hierarchy6"/>
    <dgm:cxn modelId="{E793F4EA-3DFE-464A-A2C6-92A4AEE59362}" type="presParOf" srcId="{55D4CA0B-335A-40DF-9368-404DD42CBD3E}" destId="{35906AF2-0B85-42B5-9EF7-FA344E7F7F52}" srcOrd="2" destOrd="0" presId="urn:microsoft.com/office/officeart/2005/8/layout/hierarchy6"/>
    <dgm:cxn modelId="{BF1C4128-219F-4BA8-9943-81A514D62B17}" type="presParOf" srcId="{55D4CA0B-335A-40DF-9368-404DD42CBD3E}" destId="{5DD4CFDF-1AB5-4FF7-8CD2-EEA6A6EEEBE8}" srcOrd="3" destOrd="0" presId="urn:microsoft.com/office/officeart/2005/8/layout/hierarchy6"/>
    <dgm:cxn modelId="{12E1F96E-C7C1-4117-ACC4-D7B25D949A0D}" type="presParOf" srcId="{5DD4CFDF-1AB5-4FF7-8CD2-EEA6A6EEEBE8}" destId="{2C2CDCCD-D224-4E2F-8E46-C087549E4932}" srcOrd="0" destOrd="0" presId="urn:microsoft.com/office/officeart/2005/8/layout/hierarchy6"/>
    <dgm:cxn modelId="{4ACE514F-ABA2-4EF0-B9C3-511076700BE6}" type="presParOf" srcId="{5DD4CFDF-1AB5-4FF7-8CD2-EEA6A6EEEBE8}" destId="{ACB5C690-787F-4406-B478-30651F3FFB7D}" srcOrd="1" destOrd="0" presId="urn:microsoft.com/office/officeart/2005/8/layout/hierarchy6"/>
    <dgm:cxn modelId="{6FD299FB-72E3-42F6-B8B0-158223ACA851}" type="presParOf" srcId="{8BEE341F-0574-4513-BD83-015C5B192CE4}" destId="{F4D7F1D3-14DA-41BE-8DF0-DE8BADD4B0CA}" srcOrd="2" destOrd="0" presId="urn:microsoft.com/office/officeart/2005/8/layout/hierarchy6"/>
    <dgm:cxn modelId="{CED89284-AB31-4203-9BE0-86F8D347C640}" type="presParOf" srcId="{8BEE341F-0574-4513-BD83-015C5B192CE4}" destId="{1BDBB325-BD46-47E8-9461-31729A995E1D}" srcOrd="3" destOrd="0" presId="urn:microsoft.com/office/officeart/2005/8/layout/hierarchy6"/>
    <dgm:cxn modelId="{F08EBE1A-96BC-437E-AF27-441EEE011B22}" type="presParOf" srcId="{1BDBB325-BD46-47E8-9461-31729A995E1D}" destId="{8C328B4E-399E-4D65-9140-1295DE6F998A}" srcOrd="0" destOrd="0" presId="urn:microsoft.com/office/officeart/2005/8/layout/hierarchy6"/>
    <dgm:cxn modelId="{CA9F361D-AE74-4B32-B73D-A5D95206156A}" type="presParOf" srcId="{1BDBB325-BD46-47E8-9461-31729A995E1D}" destId="{49BBBD7B-9F6A-4E23-9A2F-5DDF3DC4933D}" srcOrd="1" destOrd="0" presId="urn:microsoft.com/office/officeart/2005/8/layout/hierarchy6"/>
    <dgm:cxn modelId="{1BCE19C7-943A-4A9C-9704-3CEEC29295DA}" type="presParOf" srcId="{6A187357-B677-45E4-A86F-22030E8333F4}" destId="{163B9DD8-098C-4CB2-8E79-29F49757F9E8}"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7FAB40-2214-4CCF-8101-66A5768A4072}">
      <dsp:nvSpPr>
        <dsp:cNvPr id="0" name=""/>
        <dsp:cNvSpPr/>
      </dsp:nvSpPr>
      <dsp:spPr>
        <a:xfrm>
          <a:off x="884217" y="0"/>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889879" y="5662"/>
        <a:ext cx="278652" cy="181993"/>
      </dsp:txXfrm>
    </dsp:sp>
    <dsp:sp modelId="{CB0344BF-1CE9-433A-B7F4-C9F573133EAE}">
      <dsp:nvSpPr>
        <dsp:cNvPr id="0" name=""/>
        <dsp:cNvSpPr/>
      </dsp:nvSpPr>
      <dsp:spPr>
        <a:xfrm>
          <a:off x="843942" y="147597"/>
          <a:ext cx="185262" cy="91440"/>
        </a:xfrm>
        <a:custGeom>
          <a:avLst/>
          <a:gdLst/>
          <a:ahLst/>
          <a:cxnLst/>
          <a:rect l="0" t="0" r="0" b="0"/>
          <a:pathLst>
            <a:path>
              <a:moveTo>
                <a:pt x="185262" y="45720"/>
              </a:moveTo>
              <a:lnTo>
                <a:pt x="185262" y="84383"/>
              </a:lnTo>
              <a:lnTo>
                <a:pt x="0" y="84383"/>
              </a:lnTo>
              <a:lnTo>
                <a:pt x="0"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BFAECD-2AAC-4949-9CEA-09689BF9CF97}">
      <dsp:nvSpPr>
        <dsp:cNvPr id="0" name=""/>
        <dsp:cNvSpPr/>
      </dsp:nvSpPr>
      <dsp:spPr>
        <a:xfrm>
          <a:off x="698954"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a:t>
          </a:r>
          <a:endParaRPr lang="en-GB" sz="900" kern="1200" dirty="0"/>
        </a:p>
      </dsp:txBody>
      <dsp:txXfrm>
        <a:off x="704616" y="276306"/>
        <a:ext cx="278652" cy="181993"/>
      </dsp:txXfrm>
    </dsp:sp>
    <dsp:sp modelId="{BB32F4CE-35FD-43B3-AC83-45A886321049}">
      <dsp:nvSpPr>
        <dsp:cNvPr id="0" name=""/>
        <dsp:cNvSpPr/>
      </dsp:nvSpPr>
      <dsp:spPr>
        <a:xfrm>
          <a:off x="655458" y="418241"/>
          <a:ext cx="188484" cy="91440"/>
        </a:xfrm>
        <a:custGeom>
          <a:avLst/>
          <a:gdLst/>
          <a:ahLst/>
          <a:cxnLst/>
          <a:rect l="0" t="0" r="0" b="0"/>
          <a:pathLst>
            <a:path>
              <a:moveTo>
                <a:pt x="188484" y="45720"/>
              </a:moveTo>
              <a:lnTo>
                <a:pt x="188484" y="84383"/>
              </a:lnTo>
              <a:lnTo>
                <a:pt x="0" y="84383"/>
              </a:lnTo>
              <a:lnTo>
                <a:pt x="0"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553D9-1449-4660-BCD3-3AA0619DEA30}">
      <dsp:nvSpPr>
        <dsp:cNvPr id="0" name=""/>
        <dsp:cNvSpPr/>
      </dsp:nvSpPr>
      <dsp:spPr>
        <a:xfrm>
          <a:off x="510470"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ds1</a:t>
          </a:r>
          <a:endParaRPr lang="en-GB" sz="800" kern="1200" dirty="0"/>
        </a:p>
      </dsp:txBody>
      <dsp:txXfrm>
        <a:off x="516132" y="546950"/>
        <a:ext cx="278652" cy="181993"/>
      </dsp:txXfrm>
    </dsp:sp>
    <dsp:sp modelId="{35906AF2-0B85-42B5-9EF7-FA344E7F7F52}">
      <dsp:nvSpPr>
        <dsp:cNvPr id="0" name=""/>
        <dsp:cNvSpPr/>
      </dsp:nvSpPr>
      <dsp:spPr>
        <a:xfrm>
          <a:off x="843942" y="418241"/>
          <a:ext cx="188484" cy="91440"/>
        </a:xfrm>
        <a:custGeom>
          <a:avLst/>
          <a:gdLst/>
          <a:ahLst/>
          <a:cxnLst/>
          <a:rect l="0" t="0" r="0" b="0"/>
          <a:pathLst>
            <a:path>
              <a:moveTo>
                <a:pt x="0" y="45720"/>
              </a:moveTo>
              <a:lnTo>
                <a:pt x="0" y="84383"/>
              </a:lnTo>
              <a:lnTo>
                <a:pt x="188484" y="84383"/>
              </a:lnTo>
              <a:lnTo>
                <a:pt x="188484" y="123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2CDCCD-D224-4E2F-8E46-C087549E4932}">
      <dsp:nvSpPr>
        <dsp:cNvPr id="0" name=""/>
        <dsp:cNvSpPr/>
      </dsp:nvSpPr>
      <dsp:spPr>
        <a:xfrm>
          <a:off x="887439" y="541288"/>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err="1" smtClean="0"/>
            <a:t>ds2</a:t>
          </a:r>
          <a:endParaRPr lang="en-GB" sz="800" kern="1200" dirty="0"/>
        </a:p>
      </dsp:txBody>
      <dsp:txXfrm>
        <a:off x="893101" y="546950"/>
        <a:ext cx="278652" cy="181993"/>
      </dsp:txXfrm>
    </dsp:sp>
    <dsp:sp modelId="{F4D7F1D3-14DA-41BE-8DF0-DE8BADD4B0CA}">
      <dsp:nvSpPr>
        <dsp:cNvPr id="0" name=""/>
        <dsp:cNvSpPr/>
      </dsp:nvSpPr>
      <dsp:spPr>
        <a:xfrm>
          <a:off x="1029205" y="147597"/>
          <a:ext cx="191706" cy="91440"/>
        </a:xfrm>
        <a:custGeom>
          <a:avLst/>
          <a:gdLst/>
          <a:ahLst/>
          <a:cxnLst/>
          <a:rect l="0" t="0" r="0" b="0"/>
          <a:pathLst>
            <a:path>
              <a:moveTo>
                <a:pt x="0" y="45720"/>
              </a:moveTo>
              <a:lnTo>
                <a:pt x="0" y="84383"/>
              </a:lnTo>
              <a:lnTo>
                <a:pt x="191706" y="84383"/>
              </a:lnTo>
              <a:lnTo>
                <a:pt x="191706" y="1230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328B4E-399E-4D65-9140-1295DE6F998A}">
      <dsp:nvSpPr>
        <dsp:cNvPr id="0" name=""/>
        <dsp:cNvSpPr/>
      </dsp:nvSpPr>
      <dsp:spPr>
        <a:xfrm>
          <a:off x="1075923" y="270644"/>
          <a:ext cx="289976" cy="1933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BE" sz="900" kern="1200" dirty="0" smtClean="0"/>
            <a:t>100</a:t>
          </a:r>
          <a:endParaRPr lang="en-GB" sz="800" kern="1200" dirty="0"/>
        </a:p>
      </dsp:txBody>
      <dsp:txXfrm>
        <a:off x="1081585" y="276306"/>
        <a:ext cx="278652" cy="1819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6FE58-C092-40C6-9620-D8246F3E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30</Pages>
  <Words>8411</Words>
  <Characters>47948</Characters>
  <Application>Microsoft Office Word</Application>
  <DocSecurity>0</DocSecurity>
  <Lines>399</Lines>
  <Paragraphs>112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VTL Task-Force</Company>
  <LinksUpToDate>false</LinksUpToDate>
  <CharactersWithSpaces>56247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Vignola</dc:creator>
  <cp:lastModifiedBy>CAPACCIOLI Maurizio (ESTAT)</cp:lastModifiedBy>
  <cp:revision>121</cp:revision>
  <cp:lastPrinted>2018-04-16T10:13:00Z</cp:lastPrinted>
  <dcterms:created xsi:type="dcterms:W3CDTF">2018-07-02T08:29:00Z</dcterms:created>
  <dcterms:modified xsi:type="dcterms:W3CDTF">2018-10-24T10:46:00Z</dcterms:modified>
</cp:coreProperties>
</file>